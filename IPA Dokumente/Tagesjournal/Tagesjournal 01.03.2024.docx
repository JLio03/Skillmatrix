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3BED4" w14:textId="35089D68" w:rsidR="001A0BA9" w:rsidRPr="0092007D" w:rsidRDefault="00D84A76" w:rsidP="00D84A76">
      <w:pPr>
        <w:pStyle w:val="berschrift1"/>
        <w:numPr>
          <w:ilvl w:val="0"/>
          <w:numId w:val="0"/>
        </w:numPr>
        <w:ind w:left="907" w:hanging="907"/>
      </w:pPr>
      <w:r w:rsidRPr="0092007D">
        <w:t>Arbeitsjournal</w:t>
      </w:r>
    </w:p>
    <w:p w14:paraId="144E1011" w14:textId="0D81FB6D" w:rsidR="00D84A76" w:rsidRPr="0092007D" w:rsidRDefault="00D84A76" w:rsidP="00D84A76">
      <w:pPr>
        <w:pStyle w:val="Untertitel"/>
        <w:rPr>
          <w:rFonts w:cs="Arial"/>
          <w:color w:val="auto"/>
          <w:sz w:val="18"/>
        </w:rPr>
      </w:pPr>
      <w:r w:rsidRPr="0092007D">
        <w:rPr>
          <w:rFonts w:cs="Arial"/>
          <w:color w:val="auto"/>
          <w:sz w:val="18"/>
        </w:rPr>
        <w:t xml:space="preserve">Datum: </w:t>
      </w:r>
      <w:r w:rsidR="00C66BE4" w:rsidRPr="0092007D">
        <w:rPr>
          <w:rFonts w:cs="Arial"/>
          <w:color w:val="auto"/>
          <w:sz w:val="18"/>
        </w:rPr>
        <w:t>01</w:t>
      </w:r>
      <w:r w:rsidRPr="0092007D">
        <w:rPr>
          <w:rFonts w:cs="Arial"/>
          <w:color w:val="auto"/>
          <w:sz w:val="18"/>
        </w:rPr>
        <w:t>.0</w:t>
      </w:r>
      <w:r w:rsidR="00C66BE4" w:rsidRPr="0092007D">
        <w:rPr>
          <w:rFonts w:cs="Arial"/>
          <w:color w:val="auto"/>
          <w:sz w:val="18"/>
        </w:rPr>
        <w:t>3</w:t>
      </w:r>
      <w:r w:rsidRPr="0092007D">
        <w:rPr>
          <w:rFonts w:cs="Arial"/>
          <w:color w:val="auto"/>
          <w:sz w:val="18"/>
        </w:rPr>
        <w:t>.202</w:t>
      </w:r>
      <w:r w:rsidR="00C66BE4" w:rsidRPr="0092007D">
        <w:rPr>
          <w:rFonts w:cs="Arial"/>
          <w:color w:val="auto"/>
          <w:sz w:val="18"/>
        </w:rPr>
        <w:t>4</w:t>
      </w:r>
    </w:p>
    <w:tbl>
      <w:tblPr>
        <w:tblStyle w:val="Tabellenraster"/>
        <w:tblW w:w="9242" w:type="dxa"/>
        <w:tblLook w:val="04A0" w:firstRow="1" w:lastRow="0" w:firstColumn="1" w:lastColumn="0" w:noHBand="0" w:noVBand="1"/>
      </w:tblPr>
      <w:tblGrid>
        <w:gridCol w:w="426"/>
        <w:gridCol w:w="4490"/>
        <w:gridCol w:w="701"/>
        <w:gridCol w:w="835"/>
        <w:gridCol w:w="1257"/>
        <w:gridCol w:w="1533"/>
      </w:tblGrid>
      <w:tr w:rsidR="003F7452" w:rsidRPr="0092007D" w14:paraId="36130C1E"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gridSpan w:val="6"/>
          </w:tcPr>
          <w:p w14:paraId="11CB0F35" w14:textId="77777777" w:rsidR="00D84A76" w:rsidRPr="0092007D" w:rsidRDefault="00D84A76" w:rsidP="00513764">
            <w:pPr>
              <w:pStyle w:val="Text"/>
              <w:rPr>
                <w:color w:val="auto"/>
              </w:rPr>
            </w:pPr>
            <w:bookmarkStart w:id="0" w:name="Unterschriftenblock"/>
            <w:r w:rsidRPr="0092007D">
              <w:rPr>
                <w:color w:val="auto"/>
              </w:rPr>
              <w:t>Geplante Tagesziele</w:t>
            </w:r>
          </w:p>
        </w:tc>
      </w:tr>
      <w:tr w:rsidR="003F7452" w:rsidRPr="0092007D" w14:paraId="0F2271DF" w14:textId="77777777" w:rsidTr="00513764">
        <w:tc>
          <w:tcPr>
            <w:tcW w:w="426" w:type="dxa"/>
          </w:tcPr>
          <w:p w14:paraId="13C4A6A7" w14:textId="77777777" w:rsidR="00D84A76" w:rsidRPr="0092007D" w:rsidRDefault="00D84A76" w:rsidP="00513764">
            <w:pPr>
              <w:pStyle w:val="Text"/>
              <w:rPr>
                <w:b/>
                <w:color w:val="auto"/>
              </w:rPr>
            </w:pPr>
            <w:r w:rsidRPr="0092007D">
              <w:rPr>
                <w:b/>
                <w:color w:val="auto"/>
              </w:rPr>
              <w:t>Nr.</w:t>
            </w:r>
          </w:p>
        </w:tc>
        <w:tc>
          <w:tcPr>
            <w:tcW w:w="4490" w:type="dxa"/>
          </w:tcPr>
          <w:p w14:paraId="7A3A20A4" w14:textId="77777777" w:rsidR="00D84A76" w:rsidRPr="0092007D" w:rsidRDefault="00D84A76" w:rsidP="00513764">
            <w:pPr>
              <w:pStyle w:val="Text"/>
              <w:rPr>
                <w:b/>
                <w:color w:val="auto"/>
              </w:rPr>
            </w:pPr>
            <w:r w:rsidRPr="0092007D">
              <w:rPr>
                <w:b/>
                <w:color w:val="auto"/>
              </w:rPr>
              <w:t>Ziel</w:t>
            </w:r>
          </w:p>
        </w:tc>
        <w:tc>
          <w:tcPr>
            <w:tcW w:w="701" w:type="dxa"/>
          </w:tcPr>
          <w:p w14:paraId="23033AD3" w14:textId="77777777" w:rsidR="00D84A76" w:rsidRPr="0092007D" w:rsidRDefault="00D84A76" w:rsidP="00513764">
            <w:pPr>
              <w:pStyle w:val="Text"/>
              <w:rPr>
                <w:b/>
                <w:color w:val="auto"/>
              </w:rPr>
            </w:pPr>
            <w:r w:rsidRPr="0092007D">
              <w:rPr>
                <w:b/>
                <w:color w:val="auto"/>
              </w:rPr>
              <w:t>Soll</w:t>
            </w:r>
          </w:p>
        </w:tc>
        <w:tc>
          <w:tcPr>
            <w:tcW w:w="835" w:type="dxa"/>
          </w:tcPr>
          <w:p w14:paraId="4DF4853F" w14:textId="77777777" w:rsidR="00D84A76" w:rsidRPr="0092007D" w:rsidRDefault="00D84A76" w:rsidP="00513764">
            <w:pPr>
              <w:pStyle w:val="Text"/>
              <w:rPr>
                <w:b/>
                <w:color w:val="auto"/>
              </w:rPr>
            </w:pPr>
            <w:r w:rsidRPr="0092007D">
              <w:rPr>
                <w:b/>
                <w:color w:val="auto"/>
              </w:rPr>
              <w:t>Ist</w:t>
            </w:r>
          </w:p>
        </w:tc>
        <w:tc>
          <w:tcPr>
            <w:tcW w:w="1257" w:type="dxa"/>
          </w:tcPr>
          <w:p w14:paraId="38A89E80" w14:textId="77777777" w:rsidR="00D84A76" w:rsidRPr="0092007D" w:rsidRDefault="00D84A76" w:rsidP="00513764">
            <w:pPr>
              <w:pStyle w:val="Text"/>
              <w:rPr>
                <w:b/>
                <w:color w:val="auto"/>
              </w:rPr>
            </w:pPr>
            <w:r w:rsidRPr="0092007D">
              <w:rPr>
                <w:b/>
                <w:color w:val="auto"/>
              </w:rPr>
              <w:t>Abweichung</w:t>
            </w:r>
          </w:p>
        </w:tc>
        <w:tc>
          <w:tcPr>
            <w:tcW w:w="1533" w:type="dxa"/>
          </w:tcPr>
          <w:p w14:paraId="37D55B75" w14:textId="77777777" w:rsidR="00D84A76" w:rsidRPr="0092007D" w:rsidRDefault="00D84A76" w:rsidP="00513764">
            <w:pPr>
              <w:pStyle w:val="Text"/>
              <w:rPr>
                <w:b/>
                <w:color w:val="auto"/>
              </w:rPr>
            </w:pPr>
            <w:r w:rsidRPr="0092007D">
              <w:rPr>
                <w:b/>
                <w:color w:val="auto"/>
              </w:rPr>
              <w:t>Abgeschlossen</w:t>
            </w:r>
          </w:p>
        </w:tc>
      </w:tr>
      <w:tr w:rsidR="003F7452" w:rsidRPr="0092007D" w14:paraId="0D77AC4B" w14:textId="77777777" w:rsidTr="00513764">
        <w:tc>
          <w:tcPr>
            <w:tcW w:w="426" w:type="dxa"/>
          </w:tcPr>
          <w:p w14:paraId="37772DBC" w14:textId="77777777" w:rsidR="00D84A76" w:rsidRPr="0092007D" w:rsidRDefault="00D84A76" w:rsidP="00513764">
            <w:pPr>
              <w:pStyle w:val="Text"/>
              <w:rPr>
                <w:color w:val="auto"/>
              </w:rPr>
            </w:pPr>
            <w:r w:rsidRPr="0092007D">
              <w:rPr>
                <w:color w:val="auto"/>
              </w:rPr>
              <w:t>1</w:t>
            </w:r>
          </w:p>
        </w:tc>
        <w:tc>
          <w:tcPr>
            <w:tcW w:w="4490" w:type="dxa"/>
          </w:tcPr>
          <w:p w14:paraId="72226833" w14:textId="397FA3CA" w:rsidR="00D84A76" w:rsidRPr="0092007D" w:rsidRDefault="003F7452" w:rsidP="00513764">
            <w:pPr>
              <w:pStyle w:val="Text"/>
              <w:rPr>
                <w:color w:val="auto"/>
              </w:rPr>
            </w:pPr>
            <w:r w:rsidRPr="0092007D">
              <w:rPr>
                <w:color w:val="auto"/>
              </w:rPr>
              <w:t>Zeitplan und Tagesjournal erstellen</w:t>
            </w:r>
          </w:p>
        </w:tc>
        <w:tc>
          <w:tcPr>
            <w:tcW w:w="701" w:type="dxa"/>
          </w:tcPr>
          <w:p w14:paraId="2D0463BD" w14:textId="70BB5EC3" w:rsidR="00D84A76" w:rsidRPr="0092007D" w:rsidRDefault="003F7452" w:rsidP="00513764">
            <w:pPr>
              <w:pStyle w:val="Text"/>
              <w:rPr>
                <w:color w:val="auto"/>
              </w:rPr>
            </w:pPr>
            <w:r w:rsidRPr="0092007D">
              <w:rPr>
                <w:color w:val="auto"/>
              </w:rPr>
              <w:t>2</w:t>
            </w:r>
          </w:p>
        </w:tc>
        <w:tc>
          <w:tcPr>
            <w:tcW w:w="835" w:type="dxa"/>
          </w:tcPr>
          <w:p w14:paraId="1C732334" w14:textId="5F2F4BA2" w:rsidR="00D84A76" w:rsidRPr="0092007D" w:rsidRDefault="003F7452" w:rsidP="00513764">
            <w:pPr>
              <w:pStyle w:val="Text"/>
              <w:rPr>
                <w:color w:val="auto"/>
              </w:rPr>
            </w:pPr>
            <w:r w:rsidRPr="0092007D">
              <w:rPr>
                <w:color w:val="auto"/>
              </w:rPr>
              <w:t>2</w:t>
            </w:r>
          </w:p>
        </w:tc>
        <w:tc>
          <w:tcPr>
            <w:tcW w:w="1257" w:type="dxa"/>
          </w:tcPr>
          <w:p w14:paraId="081A37B1" w14:textId="34757C2A" w:rsidR="00D84A76" w:rsidRPr="0092007D" w:rsidRDefault="003F7452" w:rsidP="00513764">
            <w:pPr>
              <w:pStyle w:val="Text"/>
              <w:rPr>
                <w:color w:val="auto"/>
              </w:rPr>
            </w:pPr>
            <w:r w:rsidRPr="0092007D">
              <w:rPr>
                <w:color w:val="auto"/>
              </w:rPr>
              <w:t>0</w:t>
            </w:r>
          </w:p>
        </w:tc>
        <w:tc>
          <w:tcPr>
            <w:tcW w:w="1533" w:type="dxa"/>
          </w:tcPr>
          <w:p w14:paraId="70D744CF" w14:textId="411602FD" w:rsidR="00D84A76" w:rsidRPr="0092007D" w:rsidRDefault="003F7452" w:rsidP="00513764">
            <w:pPr>
              <w:pStyle w:val="Text"/>
              <w:rPr>
                <w:color w:val="auto"/>
              </w:rPr>
            </w:pPr>
            <w:r w:rsidRPr="0092007D">
              <w:rPr>
                <w:color w:val="auto"/>
              </w:rPr>
              <w:t>Nein (wird mit HEX am 06.03.2024 besprochen)</w:t>
            </w:r>
          </w:p>
        </w:tc>
      </w:tr>
      <w:tr w:rsidR="003F7452" w:rsidRPr="0092007D" w14:paraId="738D22AC" w14:textId="77777777" w:rsidTr="00513764">
        <w:tc>
          <w:tcPr>
            <w:tcW w:w="426" w:type="dxa"/>
          </w:tcPr>
          <w:p w14:paraId="538A58A5" w14:textId="66618CB8" w:rsidR="003F7452" w:rsidRPr="0092007D" w:rsidRDefault="003F7452" w:rsidP="00513764">
            <w:pPr>
              <w:pStyle w:val="Text"/>
              <w:rPr>
                <w:color w:val="auto"/>
              </w:rPr>
            </w:pPr>
            <w:r w:rsidRPr="0092007D">
              <w:rPr>
                <w:color w:val="auto"/>
              </w:rPr>
              <w:t>2</w:t>
            </w:r>
          </w:p>
        </w:tc>
        <w:tc>
          <w:tcPr>
            <w:tcW w:w="4490" w:type="dxa"/>
          </w:tcPr>
          <w:p w14:paraId="7D7791D9" w14:textId="410275DC" w:rsidR="003F7452" w:rsidRPr="0092007D" w:rsidRDefault="003F7452" w:rsidP="00513764">
            <w:pPr>
              <w:pStyle w:val="Text"/>
              <w:rPr>
                <w:color w:val="auto"/>
              </w:rPr>
            </w:pPr>
            <w:r w:rsidRPr="0092007D">
              <w:rPr>
                <w:color w:val="auto"/>
              </w:rPr>
              <w:t>Grundgerüst Dokumentation erstellen</w:t>
            </w:r>
          </w:p>
        </w:tc>
        <w:tc>
          <w:tcPr>
            <w:tcW w:w="701" w:type="dxa"/>
          </w:tcPr>
          <w:p w14:paraId="6F231EDA" w14:textId="16703EAF" w:rsidR="003F7452" w:rsidRPr="0092007D" w:rsidRDefault="003F7452" w:rsidP="00513764">
            <w:pPr>
              <w:pStyle w:val="Text"/>
              <w:rPr>
                <w:color w:val="auto"/>
              </w:rPr>
            </w:pPr>
            <w:r w:rsidRPr="0092007D">
              <w:rPr>
                <w:color w:val="auto"/>
              </w:rPr>
              <w:t>1</w:t>
            </w:r>
          </w:p>
        </w:tc>
        <w:tc>
          <w:tcPr>
            <w:tcW w:w="835" w:type="dxa"/>
          </w:tcPr>
          <w:p w14:paraId="31637620" w14:textId="6B21772B" w:rsidR="003F7452" w:rsidRPr="0092007D" w:rsidRDefault="003F7452" w:rsidP="00513764">
            <w:pPr>
              <w:pStyle w:val="Text"/>
              <w:rPr>
                <w:color w:val="auto"/>
              </w:rPr>
            </w:pPr>
            <w:r w:rsidRPr="0092007D">
              <w:rPr>
                <w:color w:val="auto"/>
              </w:rPr>
              <w:t>1</w:t>
            </w:r>
          </w:p>
        </w:tc>
        <w:tc>
          <w:tcPr>
            <w:tcW w:w="1257" w:type="dxa"/>
          </w:tcPr>
          <w:p w14:paraId="4FB776E0" w14:textId="7DE5A447" w:rsidR="003F7452" w:rsidRPr="0092007D" w:rsidRDefault="003F7452" w:rsidP="00513764">
            <w:pPr>
              <w:pStyle w:val="Text"/>
              <w:rPr>
                <w:color w:val="auto"/>
              </w:rPr>
            </w:pPr>
            <w:r w:rsidRPr="0092007D">
              <w:rPr>
                <w:color w:val="auto"/>
              </w:rPr>
              <w:t>0</w:t>
            </w:r>
          </w:p>
        </w:tc>
        <w:tc>
          <w:tcPr>
            <w:tcW w:w="1533" w:type="dxa"/>
          </w:tcPr>
          <w:p w14:paraId="4C5853A1" w14:textId="34D5BDF4" w:rsidR="003F7452" w:rsidRPr="0092007D" w:rsidRDefault="003F7452" w:rsidP="00513764">
            <w:pPr>
              <w:pStyle w:val="Text"/>
              <w:rPr>
                <w:color w:val="auto"/>
              </w:rPr>
            </w:pPr>
            <w:r w:rsidRPr="0092007D">
              <w:rPr>
                <w:color w:val="auto"/>
              </w:rPr>
              <w:t>Ja</w:t>
            </w:r>
          </w:p>
        </w:tc>
      </w:tr>
      <w:tr w:rsidR="003F7452" w:rsidRPr="0092007D" w14:paraId="5458E723" w14:textId="77777777" w:rsidTr="00513764">
        <w:tc>
          <w:tcPr>
            <w:tcW w:w="426" w:type="dxa"/>
          </w:tcPr>
          <w:p w14:paraId="353047AD" w14:textId="06E50672" w:rsidR="003F7452" w:rsidRPr="0092007D" w:rsidRDefault="003F7452" w:rsidP="00513764">
            <w:pPr>
              <w:pStyle w:val="Text"/>
              <w:rPr>
                <w:color w:val="auto"/>
              </w:rPr>
            </w:pPr>
            <w:r w:rsidRPr="0092007D">
              <w:rPr>
                <w:color w:val="auto"/>
              </w:rPr>
              <w:t>3</w:t>
            </w:r>
          </w:p>
        </w:tc>
        <w:tc>
          <w:tcPr>
            <w:tcW w:w="4490" w:type="dxa"/>
          </w:tcPr>
          <w:p w14:paraId="183A7CB6" w14:textId="2DA6EE54" w:rsidR="003F7452" w:rsidRPr="0092007D" w:rsidRDefault="003F7452" w:rsidP="00513764">
            <w:pPr>
              <w:pStyle w:val="Text"/>
              <w:rPr>
                <w:color w:val="auto"/>
              </w:rPr>
            </w:pPr>
            <w:r w:rsidRPr="0092007D">
              <w:rPr>
                <w:color w:val="auto"/>
              </w:rPr>
              <w:t>Dokumentation Teil 1 inkl. Organisation</w:t>
            </w:r>
          </w:p>
        </w:tc>
        <w:tc>
          <w:tcPr>
            <w:tcW w:w="701" w:type="dxa"/>
          </w:tcPr>
          <w:p w14:paraId="16CF02D3" w14:textId="7811DA96" w:rsidR="003F7452" w:rsidRPr="0092007D" w:rsidRDefault="003F7452" w:rsidP="00513764">
            <w:pPr>
              <w:pStyle w:val="Text"/>
              <w:rPr>
                <w:color w:val="auto"/>
              </w:rPr>
            </w:pPr>
            <w:r w:rsidRPr="0092007D">
              <w:rPr>
                <w:color w:val="auto"/>
              </w:rPr>
              <w:t>2</w:t>
            </w:r>
          </w:p>
        </w:tc>
        <w:tc>
          <w:tcPr>
            <w:tcW w:w="835" w:type="dxa"/>
          </w:tcPr>
          <w:p w14:paraId="1EAC0EAE" w14:textId="5FFBB708" w:rsidR="003F7452" w:rsidRPr="0092007D" w:rsidRDefault="003F7452" w:rsidP="00513764">
            <w:pPr>
              <w:pStyle w:val="Text"/>
              <w:rPr>
                <w:color w:val="auto"/>
              </w:rPr>
            </w:pPr>
            <w:r w:rsidRPr="0092007D">
              <w:rPr>
                <w:color w:val="auto"/>
              </w:rPr>
              <w:t>2</w:t>
            </w:r>
          </w:p>
        </w:tc>
        <w:tc>
          <w:tcPr>
            <w:tcW w:w="1257" w:type="dxa"/>
          </w:tcPr>
          <w:p w14:paraId="49BBDB43" w14:textId="56A9A890" w:rsidR="003F7452" w:rsidRPr="0092007D" w:rsidRDefault="003F7452" w:rsidP="00513764">
            <w:pPr>
              <w:pStyle w:val="Text"/>
              <w:rPr>
                <w:color w:val="auto"/>
              </w:rPr>
            </w:pPr>
            <w:r w:rsidRPr="0092007D">
              <w:rPr>
                <w:color w:val="auto"/>
              </w:rPr>
              <w:t>0</w:t>
            </w:r>
          </w:p>
        </w:tc>
        <w:tc>
          <w:tcPr>
            <w:tcW w:w="1533" w:type="dxa"/>
          </w:tcPr>
          <w:p w14:paraId="46D78011" w14:textId="392250F3" w:rsidR="003F7452" w:rsidRPr="0092007D" w:rsidRDefault="003F7452" w:rsidP="00513764">
            <w:pPr>
              <w:pStyle w:val="Text"/>
              <w:rPr>
                <w:color w:val="auto"/>
              </w:rPr>
            </w:pPr>
            <w:r w:rsidRPr="0092007D">
              <w:rPr>
                <w:color w:val="auto"/>
              </w:rPr>
              <w:t>Ja</w:t>
            </w:r>
          </w:p>
        </w:tc>
      </w:tr>
      <w:tr w:rsidR="003F7452" w:rsidRPr="0092007D" w14:paraId="403AAA65" w14:textId="77777777" w:rsidTr="00513764">
        <w:tc>
          <w:tcPr>
            <w:tcW w:w="426" w:type="dxa"/>
          </w:tcPr>
          <w:p w14:paraId="33A4B48A" w14:textId="005B5136" w:rsidR="003F7452" w:rsidRPr="0092007D" w:rsidRDefault="003F7452" w:rsidP="00513764">
            <w:pPr>
              <w:pStyle w:val="Text"/>
              <w:rPr>
                <w:color w:val="auto"/>
              </w:rPr>
            </w:pPr>
            <w:r w:rsidRPr="0092007D">
              <w:rPr>
                <w:color w:val="auto"/>
              </w:rPr>
              <w:t>4</w:t>
            </w:r>
          </w:p>
        </w:tc>
        <w:tc>
          <w:tcPr>
            <w:tcW w:w="4490" w:type="dxa"/>
          </w:tcPr>
          <w:p w14:paraId="50AED0D9" w14:textId="5032EA4B" w:rsidR="003F7452" w:rsidRPr="0092007D" w:rsidRDefault="003F7452" w:rsidP="00513764">
            <w:pPr>
              <w:pStyle w:val="Text"/>
              <w:rPr>
                <w:color w:val="auto"/>
              </w:rPr>
            </w:pPr>
            <w:r w:rsidRPr="0092007D">
              <w:rPr>
                <w:color w:val="auto"/>
              </w:rPr>
              <w:t>Analyse der Skill</w:t>
            </w:r>
            <w:r w:rsidRPr="0092007D">
              <w:rPr>
                <w:color w:val="auto"/>
              </w:rPr>
              <w:t>s</w:t>
            </w:r>
            <w:r w:rsidRPr="0092007D">
              <w:rPr>
                <w:color w:val="auto"/>
              </w:rPr>
              <w:t xml:space="preserve">matrix (Excel) und </w:t>
            </w:r>
            <w:r w:rsidRPr="0092007D">
              <w:rPr>
                <w:color w:val="auto"/>
              </w:rPr>
              <w:t>informieren</w:t>
            </w:r>
            <w:r w:rsidRPr="0092007D">
              <w:rPr>
                <w:color w:val="auto"/>
              </w:rPr>
              <w:t xml:space="preserve"> über Blazor</w:t>
            </w:r>
          </w:p>
        </w:tc>
        <w:tc>
          <w:tcPr>
            <w:tcW w:w="701" w:type="dxa"/>
          </w:tcPr>
          <w:p w14:paraId="5D8EEFF1" w14:textId="045B238C" w:rsidR="003F7452" w:rsidRPr="0092007D" w:rsidRDefault="00EB5709" w:rsidP="00513764">
            <w:pPr>
              <w:pStyle w:val="Text"/>
              <w:rPr>
                <w:color w:val="auto"/>
              </w:rPr>
            </w:pPr>
            <w:r w:rsidRPr="0092007D">
              <w:rPr>
                <w:color w:val="auto"/>
              </w:rPr>
              <w:t>0.5</w:t>
            </w:r>
          </w:p>
        </w:tc>
        <w:tc>
          <w:tcPr>
            <w:tcW w:w="835" w:type="dxa"/>
          </w:tcPr>
          <w:p w14:paraId="4F97EBF5" w14:textId="4DE04F28" w:rsidR="003F7452" w:rsidRPr="0092007D" w:rsidRDefault="003F7452" w:rsidP="00513764">
            <w:pPr>
              <w:pStyle w:val="Text"/>
              <w:rPr>
                <w:color w:val="auto"/>
              </w:rPr>
            </w:pPr>
            <w:r w:rsidRPr="0092007D">
              <w:rPr>
                <w:color w:val="auto"/>
              </w:rPr>
              <w:t>0.5</w:t>
            </w:r>
          </w:p>
        </w:tc>
        <w:tc>
          <w:tcPr>
            <w:tcW w:w="1257" w:type="dxa"/>
          </w:tcPr>
          <w:p w14:paraId="1243F611" w14:textId="0B5B87FD" w:rsidR="003F7452" w:rsidRPr="0092007D" w:rsidRDefault="00EB5709" w:rsidP="00513764">
            <w:pPr>
              <w:pStyle w:val="Text"/>
              <w:rPr>
                <w:color w:val="auto"/>
              </w:rPr>
            </w:pPr>
            <w:r w:rsidRPr="0092007D">
              <w:rPr>
                <w:color w:val="auto"/>
              </w:rPr>
              <w:t>0</w:t>
            </w:r>
          </w:p>
        </w:tc>
        <w:tc>
          <w:tcPr>
            <w:tcW w:w="1533" w:type="dxa"/>
          </w:tcPr>
          <w:p w14:paraId="54439868" w14:textId="7EA732F5" w:rsidR="003F7452" w:rsidRPr="0092007D" w:rsidRDefault="003F7452" w:rsidP="00513764">
            <w:pPr>
              <w:pStyle w:val="Text"/>
              <w:rPr>
                <w:color w:val="auto"/>
              </w:rPr>
            </w:pPr>
            <w:r w:rsidRPr="0092007D">
              <w:rPr>
                <w:color w:val="auto"/>
              </w:rPr>
              <w:t>Nein</w:t>
            </w:r>
          </w:p>
        </w:tc>
      </w:tr>
    </w:tbl>
    <w:p w14:paraId="5AD3B5D3" w14:textId="77777777" w:rsidR="00C66BE4" w:rsidRPr="0092007D" w:rsidRDefault="00C66BE4" w:rsidP="00D84A76">
      <w:pPr>
        <w:pStyle w:val="Text"/>
        <w:rPr>
          <w:color w:val="auto"/>
        </w:rPr>
      </w:pPr>
    </w:p>
    <w:tbl>
      <w:tblPr>
        <w:tblStyle w:val="Tabellenraster"/>
        <w:tblW w:w="9242" w:type="dxa"/>
        <w:tblLook w:val="04A0" w:firstRow="1" w:lastRow="0" w:firstColumn="1" w:lastColumn="0" w:noHBand="0" w:noVBand="1"/>
      </w:tblPr>
      <w:tblGrid>
        <w:gridCol w:w="5586"/>
        <w:gridCol w:w="2100"/>
        <w:gridCol w:w="991"/>
        <w:gridCol w:w="565"/>
      </w:tblGrid>
      <w:tr w:rsidR="003F7452" w:rsidRPr="0092007D" w14:paraId="314F5F71" w14:textId="77777777" w:rsidTr="00513764">
        <w:trPr>
          <w:cnfStyle w:val="100000000000" w:firstRow="1" w:lastRow="0" w:firstColumn="0" w:lastColumn="0" w:oddVBand="0" w:evenVBand="0" w:oddHBand="0" w:evenHBand="0" w:firstRowFirstColumn="0" w:firstRowLastColumn="0" w:lastRowFirstColumn="0" w:lastRowLastColumn="0"/>
        </w:trPr>
        <w:tc>
          <w:tcPr>
            <w:tcW w:w="5586" w:type="dxa"/>
          </w:tcPr>
          <w:p w14:paraId="0464DA16" w14:textId="77777777" w:rsidR="00D84A76" w:rsidRPr="0092007D" w:rsidRDefault="00D84A76" w:rsidP="00513764">
            <w:pPr>
              <w:pStyle w:val="Text"/>
              <w:rPr>
                <w:color w:val="auto"/>
              </w:rPr>
            </w:pPr>
            <w:r w:rsidRPr="0092007D">
              <w:rPr>
                <w:color w:val="auto"/>
              </w:rPr>
              <w:t>Tätigkeit</w:t>
            </w:r>
          </w:p>
        </w:tc>
        <w:tc>
          <w:tcPr>
            <w:tcW w:w="2100" w:type="dxa"/>
          </w:tcPr>
          <w:p w14:paraId="2C0F1E70" w14:textId="77777777" w:rsidR="00D84A76" w:rsidRPr="0092007D" w:rsidRDefault="00D84A76" w:rsidP="00513764">
            <w:pPr>
              <w:pStyle w:val="Text"/>
              <w:rPr>
                <w:color w:val="auto"/>
              </w:rPr>
            </w:pPr>
            <w:r w:rsidRPr="0092007D">
              <w:rPr>
                <w:color w:val="auto"/>
              </w:rPr>
              <w:t>Zeit</w:t>
            </w:r>
          </w:p>
        </w:tc>
        <w:tc>
          <w:tcPr>
            <w:tcW w:w="991" w:type="dxa"/>
          </w:tcPr>
          <w:p w14:paraId="5B0F7B1D" w14:textId="77777777" w:rsidR="00D84A76" w:rsidRPr="0092007D" w:rsidRDefault="00D84A76" w:rsidP="00513764">
            <w:pPr>
              <w:pStyle w:val="Text"/>
              <w:rPr>
                <w:color w:val="auto"/>
              </w:rPr>
            </w:pPr>
            <w:r w:rsidRPr="0092007D">
              <w:rPr>
                <w:color w:val="auto"/>
              </w:rPr>
              <w:t>Aufwand</w:t>
            </w:r>
          </w:p>
        </w:tc>
        <w:tc>
          <w:tcPr>
            <w:tcW w:w="565" w:type="dxa"/>
          </w:tcPr>
          <w:p w14:paraId="7BF2EBDC" w14:textId="77777777" w:rsidR="00D84A76" w:rsidRPr="0092007D" w:rsidRDefault="00D84A76" w:rsidP="00513764">
            <w:pPr>
              <w:pStyle w:val="Text"/>
              <w:rPr>
                <w:color w:val="auto"/>
              </w:rPr>
            </w:pPr>
            <w:r w:rsidRPr="0092007D">
              <w:rPr>
                <w:color w:val="auto"/>
              </w:rPr>
              <w:t>Ziel</w:t>
            </w:r>
          </w:p>
        </w:tc>
      </w:tr>
      <w:tr w:rsidR="003F7452" w:rsidRPr="0092007D" w14:paraId="1123CEFC" w14:textId="77777777" w:rsidTr="00513764">
        <w:tc>
          <w:tcPr>
            <w:tcW w:w="5586" w:type="dxa"/>
          </w:tcPr>
          <w:p w14:paraId="4D0D4A17" w14:textId="0BE4FEBE" w:rsidR="00D84A76" w:rsidRPr="0092007D" w:rsidRDefault="003F7452" w:rsidP="00513764">
            <w:pPr>
              <w:pStyle w:val="Text"/>
              <w:rPr>
                <w:color w:val="auto"/>
              </w:rPr>
            </w:pPr>
            <w:r w:rsidRPr="0092007D">
              <w:rPr>
                <w:color w:val="auto"/>
              </w:rPr>
              <w:t>Zeitplan und Tagesjournal erstellen</w:t>
            </w:r>
          </w:p>
        </w:tc>
        <w:tc>
          <w:tcPr>
            <w:tcW w:w="2100" w:type="dxa"/>
          </w:tcPr>
          <w:p w14:paraId="11E03E9B" w14:textId="77777777" w:rsidR="00D84A76" w:rsidRPr="0092007D" w:rsidRDefault="00D84A76" w:rsidP="00513764">
            <w:pPr>
              <w:pStyle w:val="Text"/>
              <w:rPr>
                <w:color w:val="auto"/>
              </w:rPr>
            </w:pPr>
            <w:r w:rsidRPr="0092007D">
              <w:rPr>
                <w:color w:val="auto"/>
              </w:rPr>
              <w:t>08:00 – 10:00</w:t>
            </w:r>
          </w:p>
        </w:tc>
        <w:tc>
          <w:tcPr>
            <w:tcW w:w="991" w:type="dxa"/>
          </w:tcPr>
          <w:p w14:paraId="62CE8983" w14:textId="1583FDE4" w:rsidR="00D84A76" w:rsidRPr="0092007D" w:rsidRDefault="003F7452" w:rsidP="00513764">
            <w:pPr>
              <w:pStyle w:val="Text"/>
              <w:rPr>
                <w:color w:val="auto"/>
              </w:rPr>
            </w:pPr>
            <w:r w:rsidRPr="0092007D">
              <w:rPr>
                <w:color w:val="auto"/>
              </w:rPr>
              <w:t>2</w:t>
            </w:r>
          </w:p>
        </w:tc>
        <w:tc>
          <w:tcPr>
            <w:tcW w:w="565" w:type="dxa"/>
          </w:tcPr>
          <w:p w14:paraId="287E5230" w14:textId="03AFCAD4" w:rsidR="00D84A76" w:rsidRPr="0092007D" w:rsidRDefault="003F7452" w:rsidP="00513764">
            <w:pPr>
              <w:pStyle w:val="Text"/>
              <w:rPr>
                <w:color w:val="auto"/>
              </w:rPr>
            </w:pPr>
            <w:r w:rsidRPr="0092007D">
              <w:rPr>
                <w:color w:val="auto"/>
              </w:rPr>
              <w:t>2</w:t>
            </w:r>
          </w:p>
        </w:tc>
      </w:tr>
      <w:tr w:rsidR="003F7452" w:rsidRPr="0092007D" w14:paraId="47DC9798" w14:textId="77777777" w:rsidTr="00513764">
        <w:tc>
          <w:tcPr>
            <w:tcW w:w="5586" w:type="dxa"/>
          </w:tcPr>
          <w:p w14:paraId="25C86155" w14:textId="7943B333" w:rsidR="00D84A76" w:rsidRPr="0092007D" w:rsidRDefault="003F7452" w:rsidP="00513764">
            <w:pPr>
              <w:pStyle w:val="Text"/>
              <w:rPr>
                <w:color w:val="auto"/>
              </w:rPr>
            </w:pPr>
            <w:r w:rsidRPr="0092007D">
              <w:rPr>
                <w:color w:val="auto"/>
              </w:rPr>
              <w:t>Grundgerüst Dokumentation erstellen</w:t>
            </w:r>
          </w:p>
        </w:tc>
        <w:tc>
          <w:tcPr>
            <w:tcW w:w="2100" w:type="dxa"/>
          </w:tcPr>
          <w:p w14:paraId="134AADCF" w14:textId="3D7D7711" w:rsidR="00D84A76" w:rsidRPr="0092007D" w:rsidRDefault="00D84A76" w:rsidP="00513764">
            <w:pPr>
              <w:pStyle w:val="Text"/>
              <w:rPr>
                <w:color w:val="auto"/>
              </w:rPr>
            </w:pPr>
            <w:r w:rsidRPr="0092007D">
              <w:rPr>
                <w:color w:val="auto"/>
              </w:rPr>
              <w:t>10:00 – 1</w:t>
            </w:r>
            <w:r w:rsidR="003F7452" w:rsidRPr="0092007D">
              <w:rPr>
                <w:color w:val="auto"/>
              </w:rPr>
              <w:t>1</w:t>
            </w:r>
            <w:r w:rsidRPr="0092007D">
              <w:rPr>
                <w:color w:val="auto"/>
              </w:rPr>
              <w:t>:00</w:t>
            </w:r>
          </w:p>
        </w:tc>
        <w:tc>
          <w:tcPr>
            <w:tcW w:w="991" w:type="dxa"/>
          </w:tcPr>
          <w:p w14:paraId="32FA8CF5" w14:textId="3BE38611" w:rsidR="00D84A76" w:rsidRPr="0092007D" w:rsidRDefault="003F7452" w:rsidP="00513764">
            <w:pPr>
              <w:pStyle w:val="Text"/>
              <w:rPr>
                <w:color w:val="auto"/>
              </w:rPr>
            </w:pPr>
            <w:r w:rsidRPr="0092007D">
              <w:rPr>
                <w:color w:val="auto"/>
              </w:rPr>
              <w:t>1</w:t>
            </w:r>
          </w:p>
        </w:tc>
        <w:tc>
          <w:tcPr>
            <w:tcW w:w="565" w:type="dxa"/>
          </w:tcPr>
          <w:p w14:paraId="50FE53AB" w14:textId="49AAE36C" w:rsidR="00D84A76" w:rsidRPr="0092007D" w:rsidRDefault="003F7452" w:rsidP="00513764">
            <w:pPr>
              <w:pStyle w:val="Text"/>
              <w:rPr>
                <w:color w:val="auto"/>
              </w:rPr>
            </w:pPr>
            <w:r w:rsidRPr="0092007D">
              <w:rPr>
                <w:color w:val="auto"/>
              </w:rPr>
              <w:t>1</w:t>
            </w:r>
          </w:p>
        </w:tc>
      </w:tr>
      <w:tr w:rsidR="003F7452" w:rsidRPr="0092007D" w14:paraId="6509F6FE" w14:textId="77777777" w:rsidTr="00513764">
        <w:tc>
          <w:tcPr>
            <w:tcW w:w="5586" w:type="dxa"/>
          </w:tcPr>
          <w:p w14:paraId="594856BD" w14:textId="63BAF3FF" w:rsidR="003F7452" w:rsidRPr="0092007D" w:rsidRDefault="003F7452" w:rsidP="00513764">
            <w:pPr>
              <w:pStyle w:val="Text"/>
              <w:rPr>
                <w:color w:val="auto"/>
              </w:rPr>
            </w:pPr>
            <w:r w:rsidRPr="0092007D">
              <w:rPr>
                <w:color w:val="auto"/>
              </w:rPr>
              <w:t>Dokumentation Teil 1 inkl. Organisation</w:t>
            </w:r>
          </w:p>
        </w:tc>
        <w:tc>
          <w:tcPr>
            <w:tcW w:w="2100" w:type="dxa"/>
          </w:tcPr>
          <w:p w14:paraId="40E3F9D5" w14:textId="77777777" w:rsidR="003F7452" w:rsidRPr="0092007D" w:rsidRDefault="003F7452" w:rsidP="00513764">
            <w:pPr>
              <w:pStyle w:val="Text"/>
              <w:rPr>
                <w:color w:val="auto"/>
              </w:rPr>
            </w:pPr>
            <w:r w:rsidRPr="0092007D">
              <w:rPr>
                <w:color w:val="auto"/>
              </w:rPr>
              <w:t>11:00 – 12:00</w:t>
            </w:r>
          </w:p>
          <w:p w14:paraId="47346D0C" w14:textId="0177174D" w:rsidR="003F7452" w:rsidRPr="0092007D" w:rsidRDefault="003F7452" w:rsidP="00513764">
            <w:pPr>
              <w:pStyle w:val="Text"/>
              <w:rPr>
                <w:color w:val="auto"/>
              </w:rPr>
            </w:pPr>
            <w:r w:rsidRPr="0092007D">
              <w:rPr>
                <w:color w:val="auto"/>
              </w:rPr>
              <w:t>13:00 – 14:00</w:t>
            </w:r>
          </w:p>
        </w:tc>
        <w:tc>
          <w:tcPr>
            <w:tcW w:w="991" w:type="dxa"/>
          </w:tcPr>
          <w:p w14:paraId="41483DC6" w14:textId="637552C7" w:rsidR="003F7452" w:rsidRPr="0092007D" w:rsidRDefault="003F7452" w:rsidP="00513764">
            <w:pPr>
              <w:pStyle w:val="Text"/>
              <w:rPr>
                <w:color w:val="auto"/>
              </w:rPr>
            </w:pPr>
            <w:r w:rsidRPr="0092007D">
              <w:rPr>
                <w:color w:val="auto"/>
              </w:rPr>
              <w:t>2</w:t>
            </w:r>
          </w:p>
        </w:tc>
        <w:tc>
          <w:tcPr>
            <w:tcW w:w="565" w:type="dxa"/>
          </w:tcPr>
          <w:p w14:paraId="0B76BBA9" w14:textId="47F1DFE4" w:rsidR="003F7452" w:rsidRPr="0092007D" w:rsidRDefault="003F7452" w:rsidP="00513764">
            <w:pPr>
              <w:pStyle w:val="Text"/>
              <w:rPr>
                <w:color w:val="auto"/>
              </w:rPr>
            </w:pPr>
            <w:r w:rsidRPr="0092007D">
              <w:rPr>
                <w:color w:val="auto"/>
              </w:rPr>
              <w:t>2</w:t>
            </w:r>
          </w:p>
        </w:tc>
      </w:tr>
      <w:tr w:rsidR="003F7452" w:rsidRPr="0092007D" w14:paraId="6E16F570" w14:textId="77777777" w:rsidTr="00513764">
        <w:tc>
          <w:tcPr>
            <w:tcW w:w="5586" w:type="dxa"/>
          </w:tcPr>
          <w:p w14:paraId="74B07F34" w14:textId="57F36C2E" w:rsidR="00D84A76" w:rsidRPr="0092007D" w:rsidRDefault="003F7452" w:rsidP="00513764">
            <w:pPr>
              <w:pStyle w:val="Text"/>
              <w:rPr>
                <w:color w:val="auto"/>
              </w:rPr>
            </w:pPr>
            <w:r w:rsidRPr="0092007D">
              <w:rPr>
                <w:color w:val="auto"/>
              </w:rPr>
              <w:t>Dokumentation schreiben</w:t>
            </w:r>
          </w:p>
        </w:tc>
        <w:tc>
          <w:tcPr>
            <w:tcW w:w="2100" w:type="dxa"/>
          </w:tcPr>
          <w:p w14:paraId="630B8121" w14:textId="77777777" w:rsidR="00D84A76" w:rsidRPr="0092007D" w:rsidRDefault="00D84A76" w:rsidP="00513764">
            <w:pPr>
              <w:pStyle w:val="Text"/>
              <w:rPr>
                <w:color w:val="auto"/>
              </w:rPr>
            </w:pPr>
            <w:r w:rsidRPr="0092007D">
              <w:rPr>
                <w:color w:val="auto"/>
              </w:rPr>
              <w:t>1</w:t>
            </w:r>
            <w:r w:rsidR="003F7452" w:rsidRPr="0092007D">
              <w:rPr>
                <w:color w:val="auto"/>
              </w:rPr>
              <w:t>4</w:t>
            </w:r>
            <w:r w:rsidRPr="0092007D">
              <w:rPr>
                <w:color w:val="auto"/>
              </w:rPr>
              <w:t>:00 – 1</w:t>
            </w:r>
            <w:r w:rsidR="003F7452" w:rsidRPr="0092007D">
              <w:rPr>
                <w:color w:val="auto"/>
              </w:rPr>
              <w:t>5</w:t>
            </w:r>
            <w:r w:rsidRPr="0092007D">
              <w:rPr>
                <w:color w:val="auto"/>
              </w:rPr>
              <w:t>:00</w:t>
            </w:r>
          </w:p>
          <w:p w14:paraId="320CD7B1" w14:textId="6D8CD589" w:rsidR="003F7452" w:rsidRPr="0092007D" w:rsidRDefault="003F7452" w:rsidP="00513764">
            <w:pPr>
              <w:pStyle w:val="Text"/>
              <w:rPr>
                <w:color w:val="auto"/>
              </w:rPr>
            </w:pPr>
            <w:r w:rsidRPr="0092007D">
              <w:rPr>
                <w:color w:val="auto"/>
              </w:rPr>
              <w:t>15:00 – 16:00</w:t>
            </w:r>
          </w:p>
        </w:tc>
        <w:tc>
          <w:tcPr>
            <w:tcW w:w="991" w:type="dxa"/>
          </w:tcPr>
          <w:p w14:paraId="31BB670F" w14:textId="46774699" w:rsidR="00D84A76" w:rsidRPr="0092007D" w:rsidRDefault="003F7452" w:rsidP="00513764">
            <w:pPr>
              <w:pStyle w:val="Text"/>
              <w:rPr>
                <w:color w:val="auto"/>
              </w:rPr>
            </w:pPr>
            <w:r w:rsidRPr="0092007D">
              <w:rPr>
                <w:color w:val="auto"/>
              </w:rPr>
              <w:t>2</w:t>
            </w:r>
          </w:p>
        </w:tc>
        <w:tc>
          <w:tcPr>
            <w:tcW w:w="565" w:type="dxa"/>
          </w:tcPr>
          <w:p w14:paraId="7D6D8868" w14:textId="42864BCD" w:rsidR="00D84A76" w:rsidRPr="0092007D" w:rsidRDefault="003F7452" w:rsidP="00513764">
            <w:pPr>
              <w:pStyle w:val="Text"/>
              <w:rPr>
                <w:color w:val="auto"/>
              </w:rPr>
            </w:pPr>
            <w:r w:rsidRPr="0092007D">
              <w:rPr>
                <w:color w:val="auto"/>
              </w:rPr>
              <w:t>2</w:t>
            </w:r>
          </w:p>
        </w:tc>
      </w:tr>
      <w:tr w:rsidR="003F7452" w:rsidRPr="0092007D" w14:paraId="1847FBD7" w14:textId="77777777" w:rsidTr="00513764">
        <w:tc>
          <w:tcPr>
            <w:tcW w:w="5586" w:type="dxa"/>
          </w:tcPr>
          <w:p w14:paraId="01D2CD0A" w14:textId="2F61A63B" w:rsidR="00D84A76" w:rsidRPr="0092007D" w:rsidRDefault="003F7452" w:rsidP="00513764">
            <w:pPr>
              <w:pStyle w:val="Text"/>
              <w:rPr>
                <w:color w:val="auto"/>
              </w:rPr>
            </w:pPr>
            <w:r w:rsidRPr="0092007D">
              <w:rPr>
                <w:color w:val="auto"/>
              </w:rPr>
              <w:t>Analyse der Skillsmatrix (Excel) und Informieren über Blazor</w:t>
            </w:r>
          </w:p>
        </w:tc>
        <w:tc>
          <w:tcPr>
            <w:tcW w:w="2100" w:type="dxa"/>
          </w:tcPr>
          <w:p w14:paraId="0F10BC26" w14:textId="7BB9B1EC" w:rsidR="00D84A76" w:rsidRPr="0092007D" w:rsidRDefault="00D84A76" w:rsidP="00513764">
            <w:pPr>
              <w:pStyle w:val="Text"/>
              <w:rPr>
                <w:color w:val="auto"/>
              </w:rPr>
            </w:pPr>
            <w:r w:rsidRPr="0092007D">
              <w:rPr>
                <w:color w:val="auto"/>
              </w:rPr>
              <w:t>1</w:t>
            </w:r>
            <w:r w:rsidR="003F7452" w:rsidRPr="0092007D">
              <w:rPr>
                <w:color w:val="auto"/>
              </w:rPr>
              <w:t>6</w:t>
            </w:r>
            <w:r w:rsidRPr="0092007D">
              <w:rPr>
                <w:color w:val="auto"/>
              </w:rPr>
              <w:t>:00 – 1</w:t>
            </w:r>
            <w:r w:rsidR="003F7452" w:rsidRPr="0092007D">
              <w:rPr>
                <w:color w:val="auto"/>
              </w:rPr>
              <w:t>6</w:t>
            </w:r>
            <w:r w:rsidRPr="0092007D">
              <w:rPr>
                <w:color w:val="auto"/>
              </w:rPr>
              <w:t>:</w:t>
            </w:r>
            <w:r w:rsidR="003F7452" w:rsidRPr="0092007D">
              <w:rPr>
                <w:color w:val="auto"/>
              </w:rPr>
              <w:t>3</w:t>
            </w:r>
            <w:r w:rsidRPr="0092007D">
              <w:rPr>
                <w:color w:val="auto"/>
              </w:rPr>
              <w:t>0</w:t>
            </w:r>
          </w:p>
        </w:tc>
        <w:tc>
          <w:tcPr>
            <w:tcW w:w="991" w:type="dxa"/>
          </w:tcPr>
          <w:p w14:paraId="100EA42C" w14:textId="38E2AAFC" w:rsidR="00D84A76" w:rsidRPr="0092007D" w:rsidRDefault="003F7452" w:rsidP="00513764">
            <w:pPr>
              <w:pStyle w:val="Text"/>
              <w:rPr>
                <w:color w:val="auto"/>
              </w:rPr>
            </w:pPr>
            <w:r w:rsidRPr="0092007D">
              <w:rPr>
                <w:color w:val="auto"/>
              </w:rPr>
              <w:t>0.5</w:t>
            </w:r>
          </w:p>
        </w:tc>
        <w:tc>
          <w:tcPr>
            <w:tcW w:w="565" w:type="dxa"/>
          </w:tcPr>
          <w:p w14:paraId="1CBCF677" w14:textId="1A6C9EA3" w:rsidR="00D84A76" w:rsidRPr="0092007D" w:rsidRDefault="004406E4" w:rsidP="00513764">
            <w:pPr>
              <w:pStyle w:val="Text"/>
              <w:rPr>
                <w:color w:val="auto"/>
              </w:rPr>
            </w:pPr>
            <w:r w:rsidRPr="0092007D">
              <w:rPr>
                <w:color w:val="auto"/>
              </w:rPr>
              <w:t>0.5</w:t>
            </w:r>
          </w:p>
        </w:tc>
      </w:tr>
      <w:tr w:rsidR="003F7452" w:rsidRPr="0092007D" w14:paraId="601760D2" w14:textId="77777777" w:rsidTr="00513764">
        <w:tc>
          <w:tcPr>
            <w:tcW w:w="5586" w:type="dxa"/>
          </w:tcPr>
          <w:p w14:paraId="7F3F8955" w14:textId="355CA9F8" w:rsidR="003F7452" w:rsidRPr="0092007D" w:rsidRDefault="003F7452" w:rsidP="00513764">
            <w:pPr>
              <w:pStyle w:val="Text"/>
              <w:rPr>
                <w:color w:val="auto"/>
              </w:rPr>
            </w:pPr>
            <w:r w:rsidRPr="0092007D">
              <w:rPr>
                <w:color w:val="auto"/>
              </w:rPr>
              <w:t>Arbeitsjournal</w:t>
            </w:r>
          </w:p>
        </w:tc>
        <w:tc>
          <w:tcPr>
            <w:tcW w:w="2100" w:type="dxa"/>
          </w:tcPr>
          <w:p w14:paraId="43848561" w14:textId="6CD0FB3F" w:rsidR="003F7452" w:rsidRPr="0092007D" w:rsidRDefault="003F7452" w:rsidP="00513764">
            <w:pPr>
              <w:pStyle w:val="Text"/>
              <w:rPr>
                <w:color w:val="auto"/>
              </w:rPr>
            </w:pPr>
            <w:r w:rsidRPr="0092007D">
              <w:rPr>
                <w:color w:val="auto"/>
              </w:rPr>
              <w:t>16:30 – 17:00</w:t>
            </w:r>
          </w:p>
        </w:tc>
        <w:tc>
          <w:tcPr>
            <w:tcW w:w="991" w:type="dxa"/>
          </w:tcPr>
          <w:p w14:paraId="4DFDABAF" w14:textId="2CAC0BEB" w:rsidR="003F7452" w:rsidRPr="0092007D" w:rsidRDefault="003F7452" w:rsidP="00513764">
            <w:pPr>
              <w:pStyle w:val="Text"/>
              <w:rPr>
                <w:color w:val="auto"/>
              </w:rPr>
            </w:pPr>
            <w:r w:rsidRPr="0092007D">
              <w:rPr>
                <w:color w:val="auto"/>
              </w:rPr>
              <w:t>0.5</w:t>
            </w:r>
          </w:p>
        </w:tc>
        <w:tc>
          <w:tcPr>
            <w:tcW w:w="565" w:type="dxa"/>
          </w:tcPr>
          <w:p w14:paraId="17B0436D" w14:textId="0B8AE9B2" w:rsidR="003F7452" w:rsidRPr="0092007D" w:rsidRDefault="003F7452" w:rsidP="00513764">
            <w:pPr>
              <w:pStyle w:val="Text"/>
              <w:rPr>
                <w:color w:val="auto"/>
              </w:rPr>
            </w:pPr>
            <w:r w:rsidRPr="0092007D">
              <w:rPr>
                <w:color w:val="auto"/>
              </w:rPr>
              <w:t>0.5</w:t>
            </w:r>
          </w:p>
        </w:tc>
      </w:tr>
    </w:tbl>
    <w:p w14:paraId="6014CFC1" w14:textId="77777777" w:rsidR="00C66BE4" w:rsidRPr="0092007D" w:rsidRDefault="00C66BE4" w:rsidP="00D84A76">
      <w:pPr>
        <w:pStyle w:val="Text"/>
        <w:rPr>
          <w:color w:val="auto"/>
        </w:rPr>
      </w:pPr>
    </w:p>
    <w:tbl>
      <w:tblPr>
        <w:tblStyle w:val="Tabellenraster"/>
        <w:tblW w:w="0" w:type="auto"/>
        <w:tblLook w:val="04A0" w:firstRow="1" w:lastRow="0" w:firstColumn="1" w:lastColumn="0" w:noHBand="0" w:noVBand="1"/>
      </w:tblPr>
      <w:tblGrid>
        <w:gridCol w:w="9242"/>
      </w:tblGrid>
      <w:tr w:rsidR="003F7452" w:rsidRPr="0092007D" w14:paraId="542DB73E"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tcPr>
          <w:p w14:paraId="0ECC7192" w14:textId="77777777" w:rsidR="00D84A76" w:rsidRPr="0092007D" w:rsidRDefault="00D84A76" w:rsidP="00513764">
            <w:pPr>
              <w:pStyle w:val="Text"/>
              <w:rPr>
                <w:color w:val="auto"/>
              </w:rPr>
            </w:pPr>
            <w:r w:rsidRPr="0092007D">
              <w:rPr>
                <w:color w:val="auto"/>
              </w:rPr>
              <w:t>Probleme</w:t>
            </w:r>
          </w:p>
        </w:tc>
      </w:tr>
      <w:tr w:rsidR="004406E4" w:rsidRPr="0092007D" w14:paraId="1F26C5CF" w14:textId="77777777" w:rsidTr="00513764">
        <w:tc>
          <w:tcPr>
            <w:tcW w:w="9242" w:type="dxa"/>
          </w:tcPr>
          <w:p w14:paraId="78DBB11E" w14:textId="46AB2D56" w:rsidR="00D84A76" w:rsidRPr="0092007D" w:rsidRDefault="00EB5709" w:rsidP="00513764">
            <w:pPr>
              <w:pStyle w:val="Text"/>
              <w:rPr>
                <w:color w:val="auto"/>
              </w:rPr>
            </w:pPr>
            <w:r w:rsidRPr="0092007D">
              <w:rPr>
                <w:color w:val="auto"/>
              </w:rPr>
              <w:t xml:space="preserve">Ich bin heute sehr gut mit meinen geplanten Arbeiten vorangekommen und hatte eigentlich keine Probleme beim Starten. Worüber ich jedoch gestolpert bin, war am Morgen die Zeitplanung, die komischerweise nicht aufging. Da ich jedoch genügend Zeit für die Erstellung des Zeitplanes und Arbeitsjournals eingeplant habe, konnte ich das Problem ohne Überschreitung der geplanten Zeit lösen. </w:t>
            </w:r>
          </w:p>
        </w:tc>
      </w:tr>
    </w:tbl>
    <w:p w14:paraId="49FD1243" w14:textId="77777777" w:rsidR="00C66BE4" w:rsidRPr="0092007D" w:rsidRDefault="00C66BE4" w:rsidP="00D84A76">
      <w:pPr>
        <w:pStyle w:val="Text"/>
        <w:rPr>
          <w:color w:val="auto"/>
        </w:rPr>
      </w:pPr>
    </w:p>
    <w:tbl>
      <w:tblPr>
        <w:tblStyle w:val="Tabellenraster"/>
        <w:tblW w:w="0" w:type="auto"/>
        <w:tblLook w:val="04A0" w:firstRow="1" w:lastRow="0" w:firstColumn="1" w:lastColumn="0" w:noHBand="0" w:noVBand="1"/>
      </w:tblPr>
      <w:tblGrid>
        <w:gridCol w:w="9242"/>
      </w:tblGrid>
      <w:tr w:rsidR="003F7452" w:rsidRPr="0092007D" w14:paraId="4AE8E44D"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tcPr>
          <w:p w14:paraId="01E50B23" w14:textId="77777777" w:rsidR="00D84A76" w:rsidRPr="0092007D" w:rsidRDefault="00D84A76" w:rsidP="00513764">
            <w:pPr>
              <w:pStyle w:val="Text"/>
              <w:rPr>
                <w:color w:val="auto"/>
              </w:rPr>
            </w:pPr>
            <w:r w:rsidRPr="0092007D">
              <w:rPr>
                <w:color w:val="auto"/>
              </w:rPr>
              <w:t>Hilfestellung / Überzeiten</w:t>
            </w:r>
          </w:p>
        </w:tc>
      </w:tr>
      <w:tr w:rsidR="004406E4" w:rsidRPr="0092007D" w14:paraId="720B0B27" w14:textId="77777777" w:rsidTr="00513764">
        <w:tc>
          <w:tcPr>
            <w:tcW w:w="9242" w:type="dxa"/>
          </w:tcPr>
          <w:p w14:paraId="638B4CB8" w14:textId="133EF18E" w:rsidR="00D84A76" w:rsidRPr="0092007D" w:rsidRDefault="00EB5709" w:rsidP="00513764">
            <w:pPr>
              <w:pStyle w:val="Text"/>
              <w:rPr>
                <w:color w:val="auto"/>
              </w:rPr>
            </w:pPr>
            <w:r w:rsidRPr="0092007D">
              <w:rPr>
                <w:color w:val="auto"/>
              </w:rPr>
              <w:t>Ich musste keine Überzeiten aufschreiben was mich erleichtert hat. Am Morgen habe ich mit Dominik den Zeitplan nochmals überflogen und angeschaut, ob dieser so realistisch ist.</w:t>
            </w:r>
          </w:p>
        </w:tc>
      </w:tr>
    </w:tbl>
    <w:p w14:paraId="21B020EE" w14:textId="77777777" w:rsidR="00C66BE4" w:rsidRPr="0092007D" w:rsidRDefault="00C66BE4" w:rsidP="00D84A76">
      <w:pPr>
        <w:pStyle w:val="Text"/>
        <w:rPr>
          <w:color w:val="auto"/>
        </w:rPr>
      </w:pPr>
    </w:p>
    <w:tbl>
      <w:tblPr>
        <w:tblStyle w:val="Tabellenraster"/>
        <w:tblW w:w="0" w:type="auto"/>
        <w:tblLook w:val="04A0" w:firstRow="1" w:lastRow="0" w:firstColumn="1" w:lastColumn="0" w:noHBand="0" w:noVBand="1"/>
      </w:tblPr>
      <w:tblGrid>
        <w:gridCol w:w="9242"/>
      </w:tblGrid>
      <w:tr w:rsidR="003F7452" w:rsidRPr="0092007D" w14:paraId="78435594"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tcPr>
          <w:p w14:paraId="228C37BF" w14:textId="77777777" w:rsidR="00D84A76" w:rsidRPr="0092007D" w:rsidRDefault="00D84A76" w:rsidP="00513764">
            <w:pPr>
              <w:pStyle w:val="Text"/>
              <w:rPr>
                <w:color w:val="auto"/>
              </w:rPr>
            </w:pPr>
            <w:r w:rsidRPr="0092007D">
              <w:rPr>
                <w:color w:val="auto"/>
              </w:rPr>
              <w:t>Tagesreflektion</w:t>
            </w:r>
          </w:p>
        </w:tc>
      </w:tr>
      <w:tr w:rsidR="00D84A76" w:rsidRPr="0092007D" w14:paraId="3A607335" w14:textId="77777777" w:rsidTr="00513764">
        <w:tc>
          <w:tcPr>
            <w:tcW w:w="9242" w:type="dxa"/>
          </w:tcPr>
          <w:p w14:paraId="4A36FBA3" w14:textId="77A2A6B1" w:rsidR="00D84A76" w:rsidRPr="0092007D" w:rsidRDefault="00EB5709" w:rsidP="00513764">
            <w:pPr>
              <w:pStyle w:val="Text"/>
              <w:rPr>
                <w:color w:val="auto"/>
              </w:rPr>
            </w:pPr>
            <w:r w:rsidRPr="0092007D">
              <w:rPr>
                <w:color w:val="auto"/>
              </w:rPr>
              <w:lastRenderedPageBreak/>
              <w:t>Der Start der IPA lief am Morgen, obwohl ich etwas nervös war, sehr gut. Ich konnte alle meine geplanten Arbeiten zeitgemäss erledigen / starten. Ich habe jedoch bedenken, ob ich genügend Zeit für die Phase «Informieren» eingeplant habe. Ich konnte heute zwar schon starten, denke aber, dass ich mehr als 1 Stunde insgesamt brauchen werde. Ich hoffe, dass ich durch diese Fehlplanung nicht zu sehr in Verzug gerate.</w:t>
            </w:r>
          </w:p>
        </w:tc>
      </w:tr>
    </w:tbl>
    <w:p w14:paraId="21308DAD" w14:textId="77777777" w:rsidR="00D84A76" w:rsidRPr="0092007D" w:rsidRDefault="00D84A76" w:rsidP="00D84A76">
      <w:pPr>
        <w:pStyle w:val="Text"/>
        <w:rPr>
          <w:color w:val="auto"/>
        </w:rPr>
      </w:pPr>
    </w:p>
    <w:p w14:paraId="5EB7DC05" w14:textId="77777777" w:rsidR="00D84A76" w:rsidRPr="0092007D" w:rsidRDefault="00D84A76" w:rsidP="00D84A76">
      <w:pPr>
        <w:pStyle w:val="Text"/>
        <w:rPr>
          <w:b/>
          <w:color w:val="auto"/>
        </w:rPr>
      </w:pPr>
      <w:r w:rsidRPr="0092007D">
        <w:rPr>
          <w:b/>
          <w:color w:val="auto"/>
        </w:rPr>
        <w:t>Ich bin</w:t>
      </w:r>
      <w:r w:rsidRPr="0092007D">
        <w:rPr>
          <w:b/>
          <w:noProof/>
          <w:color w:val="auto"/>
          <w:lang w:eastAsia="de-CH"/>
        </w:rPr>
        <w:drawing>
          <wp:anchor distT="0" distB="0" distL="114300" distR="114300" simplePos="0" relativeHeight="251661312" behindDoc="1" locked="1" layoutInCell="1" allowOverlap="1" wp14:anchorId="775B69BE" wp14:editId="08F4837B">
            <wp:simplePos x="0" y="0"/>
            <wp:positionH relativeFrom="column">
              <wp:posOffset>1905</wp:posOffset>
            </wp:positionH>
            <wp:positionV relativeFrom="paragraph">
              <wp:posOffset>635</wp:posOffset>
            </wp:positionV>
            <wp:extent cx="4048690" cy="1333686"/>
            <wp:effectExtent l="0" t="0" r="0" b="0"/>
            <wp:wrapNone/>
            <wp:docPr id="112" name="f9625fb6-07c2-404c-b4d9-e821" descr="Ein Bild, das Screenshot, Text, Schrift, weiß enthält.&#10;&#10;Automatisch generierte Beschreibung" hidden="1"/>
            <wp:cNvGraphicFramePr/>
            <a:graphic xmlns:a="http://schemas.openxmlformats.org/drawingml/2006/main">
              <a:graphicData uri="http://schemas.openxmlformats.org/drawingml/2006/picture">
                <pic:pic xmlns:pic="http://schemas.openxmlformats.org/drawingml/2006/picture">
                  <pic:nvPicPr>
                    <pic:cNvPr id="112" name="f9625fb6-07c2-404c-b4d9-e821" descr="Ein Bild, das Screenshot, Text, Schrift, weiß enthält.&#10;&#10;Automatisch generierte Beschreibung" hidden="1"/>
                    <pic:cNvPicPr/>
                  </pic:nvPicPr>
                  <pic:blipFill>
                    <a:blip r:embed="rId13">
                      <a:extLst>
                        <a:ext uri="{28A0092B-C50C-407E-A947-70E740481C1C}">
                          <a14:useLocalDpi xmlns:a14="http://schemas.microsoft.com/office/drawing/2010/main" val="0"/>
                        </a:ext>
                      </a:extLst>
                    </a:blip>
                    <a:stretch>
                      <a:fillRect/>
                    </a:stretch>
                  </pic:blipFill>
                  <pic:spPr>
                    <a:xfrm>
                      <a:off x="0" y="0"/>
                      <a:ext cx="4048690" cy="1333686"/>
                    </a:xfrm>
                    <a:prstGeom prst="rect">
                      <a:avLst/>
                    </a:prstGeom>
                  </pic:spPr>
                </pic:pic>
              </a:graphicData>
            </a:graphic>
          </wp:anchor>
        </w:drawing>
      </w:r>
      <w:bookmarkEnd w:id="0"/>
      <w:r w:rsidRPr="0092007D">
        <w:rPr>
          <w:b/>
          <w:noProof/>
          <w:color w:val="auto"/>
          <w:lang w:eastAsia="de-CH"/>
        </w:rPr>
        <w:drawing>
          <wp:anchor distT="0" distB="0" distL="114300" distR="114300" simplePos="0" relativeHeight="251662336" behindDoc="1" locked="1" layoutInCell="1" allowOverlap="1" wp14:anchorId="2764B710" wp14:editId="5DCFAF30">
            <wp:simplePos x="0" y="0"/>
            <wp:positionH relativeFrom="column">
              <wp:posOffset>1697355</wp:posOffset>
            </wp:positionH>
            <wp:positionV relativeFrom="paragraph">
              <wp:posOffset>10160</wp:posOffset>
            </wp:positionV>
            <wp:extent cx="4048125" cy="1333500"/>
            <wp:effectExtent l="0" t="0" r="0" b="0"/>
            <wp:wrapNone/>
            <wp:docPr id="113" name="9c6047c9-b397-4e11-9b06-c435" descr="Ein Bild, das Screenshot, Text, Schrift, weiß enthält.&#10;&#10;Automatisch generierte Beschreibung" hidden="1"/>
            <wp:cNvGraphicFramePr/>
            <a:graphic xmlns:a="http://schemas.openxmlformats.org/drawingml/2006/main">
              <a:graphicData uri="http://schemas.openxmlformats.org/drawingml/2006/picture">
                <pic:pic xmlns:pic="http://schemas.openxmlformats.org/drawingml/2006/picture">
                  <pic:nvPicPr>
                    <pic:cNvPr id="113" name="9c6047c9-b397-4e11-9b06-c435" descr="Ein Bild, das Screenshot, Text, Schrift, weiß enthält.&#10;&#10;Automatisch generierte Beschreibung" hidden="1"/>
                    <pic:cNvPicPr/>
                  </pic:nvPicPr>
                  <pic:blipFill>
                    <a:blip r:embed="rId14">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92007D">
        <w:rPr>
          <w:b/>
          <w:color w:val="auto"/>
        </w:rPr>
        <w:t>:</w:t>
      </w:r>
    </w:p>
    <w:p w14:paraId="4E80922B" w14:textId="77777777" w:rsidR="00D84A76" w:rsidRPr="0092007D" w:rsidRDefault="00D84A76" w:rsidP="00D84A76">
      <w:pPr>
        <w:pStyle w:val="Text"/>
        <w:numPr>
          <w:ilvl w:val="0"/>
          <w:numId w:val="32"/>
        </w:numPr>
        <w:rPr>
          <w:color w:val="auto"/>
        </w:rPr>
      </w:pPr>
      <w:r w:rsidRPr="0092007D">
        <w:rPr>
          <w:color w:val="auto"/>
        </w:rPr>
        <w:t>Voraus</w:t>
      </w:r>
    </w:p>
    <w:p w14:paraId="35745A1B" w14:textId="77777777" w:rsidR="00D84A76" w:rsidRPr="0092007D" w:rsidRDefault="00D84A76" w:rsidP="00D84A76">
      <w:pPr>
        <w:pStyle w:val="Text"/>
        <w:numPr>
          <w:ilvl w:val="0"/>
          <w:numId w:val="32"/>
        </w:numPr>
        <w:rPr>
          <w:b/>
          <w:color w:val="auto"/>
        </w:rPr>
      </w:pPr>
      <w:r w:rsidRPr="0092007D">
        <w:rPr>
          <w:b/>
          <w:color w:val="auto"/>
        </w:rPr>
        <w:t>Im Plan</w:t>
      </w:r>
    </w:p>
    <w:p w14:paraId="3749CF42" w14:textId="6AAFE29A" w:rsidR="00D84A76" w:rsidRPr="0092007D" w:rsidRDefault="00D84A76" w:rsidP="00D84A76">
      <w:pPr>
        <w:pStyle w:val="Text"/>
        <w:numPr>
          <w:ilvl w:val="0"/>
          <w:numId w:val="32"/>
        </w:numPr>
        <w:rPr>
          <w:color w:val="auto"/>
        </w:rPr>
        <w:sectPr w:rsidR="00D84A76" w:rsidRPr="0092007D" w:rsidSect="00D84A76">
          <w:headerReference w:type="default" r:id="rId15"/>
          <w:footerReference w:type="default" r:id="rId16"/>
          <w:type w:val="continuous"/>
          <w:pgSz w:w="11906" w:h="16838" w:code="9"/>
          <w:pgMar w:top="2126" w:right="1332" w:bottom="1021" w:left="1332" w:header="425" w:footer="425" w:gutter="0"/>
          <w:cols w:space="708"/>
          <w:docGrid w:linePitch="360"/>
        </w:sectPr>
      </w:pPr>
      <w:r w:rsidRPr="0092007D">
        <w:rPr>
          <w:color w:val="auto"/>
        </w:rPr>
        <w:t>In Verzug</w:t>
      </w:r>
    </w:p>
    <w:p w14:paraId="01F5D910" w14:textId="6FC2CF3B" w:rsidR="00C324D0" w:rsidRPr="0092007D" w:rsidRDefault="00F97941" w:rsidP="00096BC3">
      <w:pPr>
        <w:pStyle w:val="Text"/>
        <w:rPr>
          <w:color w:val="auto"/>
        </w:rPr>
      </w:pPr>
      <w:r w:rsidRPr="0092007D">
        <w:rPr>
          <w:noProof/>
          <w:color w:val="auto"/>
        </w:rPr>
        <w:drawing>
          <wp:anchor distT="0" distB="0" distL="114300" distR="114300" simplePos="0" relativeHeight="251658240" behindDoc="1" locked="1" layoutInCell="1" allowOverlap="1" wp14:anchorId="4F94FBB3" wp14:editId="2188E769">
            <wp:simplePos x="0" y="0"/>
            <wp:positionH relativeFrom="margin">
              <wp:align>left</wp:align>
            </wp:positionH>
            <wp:positionV relativeFrom="paragraph">
              <wp:posOffset>317500</wp:posOffset>
            </wp:positionV>
            <wp:extent cx="4048125" cy="1333500"/>
            <wp:effectExtent l="0" t="0" r="9525" b="0"/>
            <wp:wrapNone/>
            <wp:docPr id="6" name="f9625fb6-07c2-404c-b4d9-e821" hidden="1"/>
            <wp:cNvGraphicFramePr/>
            <a:graphic xmlns:a="http://schemas.openxmlformats.org/drawingml/2006/main">
              <a:graphicData uri="http://schemas.openxmlformats.org/drawingml/2006/picture">
                <pic:pic xmlns:pic="http://schemas.openxmlformats.org/drawingml/2006/picture">
                  <pic:nvPicPr>
                    <pic:cNvPr id="6" name="f9625fb6-07c2-404c-b4d9-e821" hidden="1"/>
                    <pic:cNvPicPr/>
                  </pic:nvPicPr>
                  <pic:blipFill>
                    <a:blip r:embed="rId1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92007D">
        <w:rPr>
          <w:noProof/>
          <w:color w:val="auto"/>
        </w:rPr>
        <w:drawing>
          <wp:anchor distT="0" distB="0" distL="114300" distR="114300" simplePos="0" relativeHeight="251659264" behindDoc="1" locked="1" layoutInCell="1" allowOverlap="1" wp14:anchorId="1C226869" wp14:editId="6F0C3FA3">
            <wp:simplePos x="0" y="0"/>
            <wp:positionH relativeFrom="column">
              <wp:posOffset>1578610</wp:posOffset>
            </wp:positionH>
            <wp:positionV relativeFrom="paragraph">
              <wp:posOffset>329565</wp:posOffset>
            </wp:positionV>
            <wp:extent cx="4048125" cy="1333500"/>
            <wp:effectExtent l="0" t="0" r="9525" b="0"/>
            <wp:wrapNone/>
            <wp:docPr id="7" name="9c6047c9-b397-4e11-9b06-c435" hidden="1"/>
            <wp:cNvGraphicFramePr/>
            <a:graphic xmlns:a="http://schemas.openxmlformats.org/drawingml/2006/main">
              <a:graphicData uri="http://schemas.openxmlformats.org/drawingml/2006/picture">
                <pic:pic xmlns:pic="http://schemas.openxmlformats.org/drawingml/2006/picture">
                  <pic:nvPicPr>
                    <pic:cNvPr id="7" name="9c6047c9-b397-4e11-9b06-c435" hidden="1"/>
                    <pic:cNvPicPr/>
                  </pic:nvPicPr>
                  <pic:blipFill>
                    <a:blip r:embed="rId14">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p>
    <w:sectPr w:rsidR="00C324D0" w:rsidRPr="0092007D" w:rsidSect="00D84A76">
      <w:headerReference w:type="default" r:id="rId17"/>
      <w:footerReference w:type="default" r:id="rId18"/>
      <w:type w:val="continuous"/>
      <w:pgSz w:w="11906" w:h="16838" w:code="9"/>
      <w:pgMar w:top="2126" w:right="1332" w:bottom="1021" w:left="1332"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DCEAC" w14:textId="77777777" w:rsidR="00D84A76" w:rsidRPr="0092007D" w:rsidRDefault="00D84A76">
      <w:r w:rsidRPr="0092007D">
        <w:separator/>
      </w:r>
    </w:p>
  </w:endnote>
  <w:endnote w:type="continuationSeparator" w:id="0">
    <w:p w14:paraId="54D7B3F2" w14:textId="77777777" w:rsidR="00D84A76" w:rsidRPr="0092007D" w:rsidRDefault="00D84A76">
      <w:r w:rsidRPr="0092007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74ECC" w14:textId="21A14ADA" w:rsidR="00690890" w:rsidRPr="0092007D" w:rsidRDefault="0092007D">
    <w:pPr>
      <w:pStyle w:val="Fuzeile"/>
    </w:pPr>
    <w:sdt>
      <w:sdtPr>
        <w:tag w:val="Footer"/>
        <w:id w:val="1130280658"/>
        <w:placeholder>
          <w:docPart w:val="422FC53AA660437F8344F146A1622667"/>
        </w:placeholder>
        <w:dataBinding w:prefixMappings="xmlns:ns='http://schemas.officeatwork.com/CustomXMLPart'" w:xpath="/ns:officeatwork/ns:Footer" w:storeItemID="{C2820A0C-F201-44CB-8AB9-DCA9502CB7BD}"/>
        <w:text w:multiLine="1"/>
      </w:sdtPr>
      <w:sdtEndPr/>
      <w:sdtContent>
        <w:r w:rsidR="00D84A76" w:rsidRPr="0092007D">
          <w:t>CM Informatik AG, Bleichemattstrasse 2, CH-5000 Aarau, T +41 43 355 33 99, info@cmiag.ch, cmiag.ch</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Footer"/>
      <w:id w:val="-1901974780"/>
      <w:placeholder>
        <w:docPart w:val="A3A90A8B2FC14770840FBAE37249C5C0"/>
      </w:placeholder>
      <w:dataBinding w:prefixMappings="xmlns:ns='http://schemas.officeatwork.com/CustomXMLPart'" w:xpath="/ns:officeatwork/ns:Footer" w:storeItemID="{C2820A0C-F201-44CB-8AB9-DCA9502CB7BD}"/>
      <w:text w:multiLine="1"/>
    </w:sdtPr>
    <w:sdtEndPr/>
    <w:sdtContent>
      <w:p w14:paraId="3D89628B" w14:textId="32537A74" w:rsidR="00EA5C9D" w:rsidRPr="007F77A6" w:rsidRDefault="00D84A76">
        <w:pPr>
          <w:pStyle w:val="Fuzeile"/>
        </w:pPr>
        <w:r w:rsidRPr="00D84A76">
          <w:t>CM Informatik AG, Bleichemattstrasse 2, CH-5000 Aarau, T +41 43 355 33 99, info@cmiag.ch, cmiag.ch</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BDE17" w14:textId="77777777" w:rsidR="00D84A76" w:rsidRPr="0092007D" w:rsidRDefault="00D84A76">
      <w:r w:rsidRPr="0092007D">
        <w:separator/>
      </w:r>
    </w:p>
  </w:footnote>
  <w:footnote w:type="continuationSeparator" w:id="0">
    <w:p w14:paraId="128F1EE2" w14:textId="77777777" w:rsidR="00D84A76" w:rsidRPr="0092007D" w:rsidRDefault="00D84A76">
      <w:r w:rsidRPr="0092007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F99CE" w14:textId="21D71D4B" w:rsidR="00CC3736" w:rsidRPr="0092007D" w:rsidRDefault="00D84A76" w:rsidP="00D84A76">
    <w:pPr>
      <w:pStyle w:val="Kopfzeile"/>
    </w:pPr>
    <w:r w:rsidRPr="0092007D">
      <w:rPr>
        <w:noProof/>
        <w:lang w:eastAsia="de-CH"/>
      </w:rPr>
      <w:drawing>
        <wp:anchor distT="0" distB="0" distL="114300" distR="114300" simplePos="0" relativeHeight="251661312" behindDoc="1" locked="1" layoutInCell="1" allowOverlap="1" wp14:anchorId="15627B2E" wp14:editId="634659C7">
          <wp:simplePos x="0" y="0"/>
          <wp:positionH relativeFrom="page">
            <wp:posOffset>0</wp:posOffset>
          </wp:positionH>
          <wp:positionV relativeFrom="page">
            <wp:posOffset>0</wp:posOffset>
          </wp:positionV>
          <wp:extent cx="7559675" cy="809625"/>
          <wp:effectExtent l="0" t="0" r="0" b="9525"/>
          <wp:wrapNone/>
          <wp:docPr id="1409685411" name="49516d5b-aa80-46cb-acc8-8ada"/>
          <wp:cNvGraphicFramePr/>
          <a:graphic xmlns:a="http://schemas.openxmlformats.org/drawingml/2006/main">
            <a:graphicData uri="http://schemas.openxmlformats.org/drawingml/2006/picture">
              <pic:pic xmlns:pic="http://schemas.openxmlformats.org/drawingml/2006/picture">
                <pic:nvPicPr>
                  <pic:cNvPr id="1409685411" name="49516d5b-aa80-46cb-acc8-8ada"/>
                  <pic:cNvPicPr/>
                </pic:nvPicPr>
                <pic:blipFill>
                  <a:blip r:embed="rId1">
                    <a:extLst>
                      <a:ext uri="{28A0092B-C50C-407E-A947-70E740481C1C}">
                        <a14:useLocalDpi xmlns:a14="http://schemas.microsoft.com/office/drawing/2010/main" val="0"/>
                      </a:ext>
                    </a:extLst>
                  </a:blip>
                  <a:stretch>
                    <a:fillRect/>
                  </a:stretch>
                </pic:blipFill>
                <pic:spPr>
                  <a:xfrm>
                    <a:off x="0" y="0"/>
                    <a:ext cx="7559675" cy="809625"/>
                  </a:xfrm>
                  <a:prstGeom prst="rect">
                    <a:avLst/>
                  </a:prstGeom>
                </pic:spPr>
              </pic:pic>
            </a:graphicData>
          </a:graphic>
          <wp14:sizeRelH relativeFrom="margin">
            <wp14:pctWidth>0</wp14:pctWidth>
          </wp14:sizeRelH>
          <wp14:sizeRelV relativeFrom="margin">
            <wp14:pctHeight>0</wp14:pctHeight>
          </wp14:sizeRelV>
        </wp:anchor>
      </w:drawing>
    </w:r>
    <w:r w:rsidR="00F86484" w:rsidRPr="0092007D">
      <w:rPr>
        <w:noProof/>
        <w:lang w:eastAsia="de-CH"/>
      </w:rPr>
      <w:t> </w:t>
    </w:r>
    <w:r w:rsidR="00F86484" w:rsidRPr="0092007D">
      <w:rPr>
        <w:noProof/>
        <w:lang w:eastAsia="de-CH"/>
      </w:rPr>
      <w:drawing>
        <wp:anchor distT="0" distB="0" distL="114300" distR="114300" simplePos="0" relativeHeight="251659264" behindDoc="1" locked="1" layoutInCell="1" allowOverlap="1" wp14:anchorId="3097CD0C" wp14:editId="4AA20400">
          <wp:simplePos x="0" y="0"/>
          <wp:positionH relativeFrom="column">
            <wp:posOffset>211455</wp:posOffset>
          </wp:positionH>
          <wp:positionV relativeFrom="paragraph">
            <wp:posOffset>-269875</wp:posOffset>
          </wp:positionV>
          <wp:extent cx="4048125" cy="1333500"/>
          <wp:effectExtent l="0" t="0" r="9525" b="0"/>
          <wp:wrapNone/>
          <wp:docPr id="3" name="1d909ced-fd6b-42a8-bfec-0e1a" hidden="1"/>
          <wp:cNvGraphicFramePr/>
          <a:graphic xmlns:a="http://schemas.openxmlformats.org/drawingml/2006/main">
            <a:graphicData uri="http://schemas.openxmlformats.org/drawingml/2006/picture">
              <pic:pic xmlns:pic="http://schemas.openxmlformats.org/drawingml/2006/picture">
                <pic:nvPicPr>
                  <pic:cNvPr id="3" name="1d909ced-fd6b-42a8-bfec-0e1a" hidden="1"/>
                  <pic:cNvPicPr/>
                </pic:nvPicPr>
                <pic:blipFill>
                  <a:blip r:embed="rId2">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F86484" w:rsidRPr="0092007D">
      <w:rPr>
        <w:noProof/>
        <w:lang w:eastAsia="de-CH"/>
      </w:rPr>
      <w:t> </w:t>
    </w:r>
    <w:r w:rsidR="00F86484" w:rsidRPr="0092007D">
      <w:rPr>
        <w:noProof/>
        <w:lang w:eastAsia="de-CH"/>
      </w:rPr>
      <w:drawing>
        <wp:anchor distT="0" distB="0" distL="114300" distR="114300" simplePos="0" relativeHeight="251660288" behindDoc="1" locked="1" layoutInCell="1" allowOverlap="1" wp14:anchorId="44804825" wp14:editId="085C8C9C">
          <wp:simplePos x="0" y="0"/>
          <wp:positionH relativeFrom="column">
            <wp:posOffset>1249680</wp:posOffset>
          </wp:positionH>
          <wp:positionV relativeFrom="paragraph">
            <wp:posOffset>-269875</wp:posOffset>
          </wp:positionV>
          <wp:extent cx="4048125" cy="1333500"/>
          <wp:effectExtent l="0" t="0" r="9525" b="0"/>
          <wp:wrapNone/>
          <wp:docPr id="4" name="6d54efd1-2985-4ec9-9380-73b5" hidden="1"/>
          <wp:cNvGraphicFramePr/>
          <a:graphic xmlns:a="http://schemas.openxmlformats.org/drawingml/2006/main">
            <a:graphicData uri="http://schemas.openxmlformats.org/drawingml/2006/picture">
              <pic:pic xmlns:pic="http://schemas.openxmlformats.org/drawingml/2006/picture">
                <pic:nvPicPr>
                  <pic:cNvPr id="4" name="6d54efd1-2985-4ec9-9380-73b5" hidden="1"/>
                  <pic:cNvPicPr/>
                </pic:nvPicPr>
                <pic:blipFill>
                  <a:blip r:embed="rId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0168A5" w:rsidRPr="0092007D">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8838E" w14:textId="18BBA3E6" w:rsidR="00EA5C9D" w:rsidRDefault="0092007D" w:rsidP="00EA5C9D">
    <w:pPr>
      <w:pStyle w:val="Kopfzeile"/>
    </w:pPr>
    <w:sdt>
      <w:sdtPr>
        <w:tag w:val="Title"/>
        <w:id w:val="-1880310972"/>
        <w:placeholder>
          <w:docPart w:val="422FC53AA660437F8344F146A1622667"/>
        </w:placeholder>
        <w:dataBinding w:prefixMappings="xmlns:ns='http://schemas.officeatwork.com/CustomXMLPart'" w:xpath="/ns:officeatwork/ns:Title" w:storeItemID="{C2820A0C-F201-44CB-8AB9-DCA9502CB7BD}"/>
        <w:text w:multiLine="1"/>
      </w:sdtPr>
      <w:sdtEndPr/>
      <w:sdtContent>
        <w:r w:rsidR="00D84A76">
          <w:t>Arbeitsjournal</w:t>
        </w:r>
      </w:sdtContent>
    </w:sdt>
    <w:r w:rsidR="003617C0">
      <w:tab/>
    </w:r>
    <w:sdt>
      <w:sdtPr>
        <w:tag w:val="Page"/>
        <w:id w:val="1276209829"/>
        <w:placeholder>
          <w:docPart w:val="79D99FB2D9394D0982BD2DC3994FD5CE"/>
        </w:placeholder>
        <w:dataBinding w:prefixMappings="xmlns:ns='http://schemas.officeatwork.com/CustomXMLPart'" w:xpath="/ns:officeatwork/ns:Page" w:storeItemID="{C2820A0C-F201-44CB-8AB9-DCA9502CB7BD}"/>
        <w:text w:multiLine="1"/>
      </w:sdtPr>
      <w:sdtEndPr/>
      <w:sdtContent>
        <w:r w:rsidR="00D84A76">
          <w:t>Seite</w:t>
        </w:r>
      </w:sdtContent>
    </w:sdt>
    <w:r w:rsidR="003617C0">
      <w:t xml:space="preserve"> </w:t>
    </w:r>
    <w:r w:rsidR="003617C0">
      <w:fldChar w:fldCharType="begin"/>
    </w:r>
    <w:r w:rsidR="003617C0">
      <w:instrText xml:space="preserve"> PAGE  \* Arabic  \* MERGEFORMAT </w:instrText>
    </w:r>
    <w:r w:rsidR="003617C0">
      <w:fldChar w:fldCharType="separate"/>
    </w:r>
    <w:r w:rsidR="00633324">
      <w:rPr>
        <w:noProof/>
      </w:rPr>
      <w:t>1</w:t>
    </w:r>
    <w:r w:rsidR="003617C0">
      <w:fldChar w:fldCharType="end"/>
    </w:r>
    <w:r w:rsidR="003617C0">
      <w:t>/</w:t>
    </w:r>
    <w:fldSimple w:instr=" NUMPAGES  \* Arabic  \* MERGEFORMAT ">
      <w:r w:rsidR="00633324">
        <w:rPr>
          <w:noProof/>
        </w:rPr>
        <w:t>1</w:t>
      </w:r>
    </w:fldSimple>
  </w:p>
  <w:p w14:paraId="33FBC563" w14:textId="56B4201C" w:rsidR="003617C0" w:rsidRPr="003617C0" w:rsidRDefault="0092007D" w:rsidP="003617C0">
    <w:pPr>
      <w:pStyle w:val="KopfzeileZ2"/>
    </w:pPr>
    <w:sdt>
      <w:sdtPr>
        <w:tag w:val="Subject"/>
        <w:id w:val="-1462727064"/>
        <w:placeholder>
          <w:docPart w:val="20BE0B98D27A492A9AF3682420A1403F"/>
        </w:placeholder>
        <w:showingPlcHdr/>
        <w:dataBinding w:prefixMappings="xmlns:ns='http://schemas.officeatwork.com/CustomXMLPart'" w:xpath="/ns:officeatwork/ns:Subject" w:storeItemID="{C2820A0C-F201-44CB-8AB9-DCA9502CB7BD}"/>
        <w:text w:multiLine="1"/>
      </w:sdtPr>
      <w:sdtEndPr/>
      <w:sdtContent>
        <w:r w:rsidR="007F77A6">
          <w:rPr>
            <w:rStyle w:val="Platzhaltertext"/>
          </w:rPr>
          <w:t>‍</w:t>
        </w:r>
      </w:sdtContent>
    </w:sdt>
    <w:r w:rsidR="003617C0">
      <w:tab/>
    </w:r>
    <w:r w:rsidR="003617C0">
      <w:fldChar w:fldCharType="begin"/>
    </w:r>
    <w:r w:rsidR="003617C0">
      <w:instrText xml:space="preserve"> MACROBUTTON docPropertyDateClick </w:instrText>
    </w:r>
    <w:r w:rsidR="003617C0">
      <w:fldChar w:fldCharType="begin"/>
    </w:r>
    <w:r w:rsidR="003617C0">
      <w:instrText xml:space="preserve"> DOCVARIABLE "Date.Format.CustomField"\*CHARFORMAT </w:instrText>
    </w:r>
    <w:r w:rsidR="003617C0">
      <w:fldChar w:fldCharType="separate"/>
    </w:r>
    <w:r w:rsidR="00D84A76">
      <w:instrText>1. März 2024</w:instrText>
    </w:r>
    <w:r w:rsidR="003617C0">
      <w:fldChar w:fldCharType="end"/>
    </w:r>
    <w:r w:rsidR="003617C0">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709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4E29B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B0C1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2002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E097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0C16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F608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D080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130D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680C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570499A8"/>
    <w:lvl w:ilvl="0">
      <w:start w:val="1"/>
      <w:numFmt w:val="decimal"/>
      <w:suff w:val="space"/>
      <w:lvlText w:val="%1."/>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hint="default"/>
        <w:b/>
        <w:i w:val="0"/>
        <w:sz w:val="22"/>
        <w:szCs w:val="22"/>
      </w:rPr>
    </w:lvl>
    <w:lvl w:ilvl="6">
      <w:start w:val="1"/>
      <w:numFmt w:val="decimal"/>
      <w:suff w:val="space"/>
      <w:lvlText w:val="%1.%2.%3.%4.%5.%6.%7."/>
      <w:lvlJc w:val="left"/>
      <w:pPr>
        <w:ind w:left="0" w:firstLine="0"/>
      </w:pPr>
      <w:rPr>
        <w:rFonts w:hint="default"/>
        <w:b/>
        <w:i w:val="0"/>
        <w:sz w:val="22"/>
        <w:szCs w:val="22"/>
      </w:rPr>
    </w:lvl>
    <w:lvl w:ilvl="7">
      <w:start w:val="1"/>
      <w:numFmt w:val="decimal"/>
      <w:suff w:val="space"/>
      <w:lvlText w:val="%1.%2.%3.%4.%5.%6.%7.%8."/>
      <w:lvlJc w:val="left"/>
      <w:pPr>
        <w:ind w:left="0" w:firstLine="0"/>
      </w:pPr>
      <w:rPr>
        <w:rFonts w:hint="default"/>
        <w:b/>
        <w:i w:val="0"/>
        <w:sz w:val="22"/>
        <w:szCs w:val="22"/>
      </w:rPr>
    </w:lvl>
    <w:lvl w:ilvl="8">
      <w:start w:val="1"/>
      <w:numFmt w:val="decimal"/>
      <w:suff w:val="space"/>
      <w:lvlText w:val="%1.%2.%3.%4.%5.%6.%7.%8.%9."/>
      <w:lvlJc w:val="left"/>
      <w:pPr>
        <w:ind w:left="0" w:firstLine="0"/>
      </w:pPr>
      <w:rPr>
        <w:rFonts w:hint="default"/>
        <w:b/>
        <w:i w:val="0"/>
        <w:sz w:val="22"/>
        <w:szCs w:val="22"/>
      </w:rPr>
    </w:lvl>
  </w:abstractNum>
  <w:abstractNum w:abstractNumId="11" w15:restartNumberingAfterBreak="0">
    <w:nsid w:val="06E22B08"/>
    <w:multiLevelType w:val="multilevel"/>
    <w:tmpl w:val="10FA9A1E"/>
    <w:lvl w:ilvl="0">
      <w:start w:val="1"/>
      <w:numFmt w:val="bullet"/>
      <w:pStyle w:val="ListWithSymbols"/>
      <w:lvlText w:val="–"/>
      <w:lvlJc w:val="left"/>
      <w:pPr>
        <w:ind w:left="284" w:hanging="284"/>
      </w:pPr>
      <w:rPr>
        <w:rFonts w:ascii="Arial" w:hAnsi="Arial" w:hint="default"/>
        <w:b w:val="0"/>
        <w:i w:val="0"/>
        <w:sz w:val="18"/>
      </w:rPr>
    </w:lvl>
    <w:lvl w:ilvl="1">
      <w:start w:val="1"/>
      <w:numFmt w:val="bullet"/>
      <w:lvlText w:val="–"/>
      <w:lvlJc w:val="left"/>
      <w:pPr>
        <w:ind w:left="568" w:hanging="284"/>
      </w:pPr>
      <w:rPr>
        <w:rFonts w:ascii="Arial" w:hAnsi="Arial" w:hint="default"/>
        <w:b w:val="0"/>
        <w:i w:val="0"/>
        <w:sz w:val="18"/>
      </w:rPr>
    </w:lvl>
    <w:lvl w:ilvl="2">
      <w:start w:val="1"/>
      <w:numFmt w:val="bullet"/>
      <w:lvlText w:val="–"/>
      <w:lvlJc w:val="left"/>
      <w:pPr>
        <w:ind w:left="852" w:hanging="284"/>
      </w:pPr>
      <w:rPr>
        <w:rFonts w:ascii="Arial" w:hAnsi="Arial" w:hint="default"/>
        <w:b w:val="0"/>
        <w:i w:val="0"/>
        <w:sz w:val="18"/>
      </w:rPr>
    </w:lvl>
    <w:lvl w:ilvl="3">
      <w:start w:val="1"/>
      <w:numFmt w:val="bullet"/>
      <w:lvlText w:val="–"/>
      <w:lvlJc w:val="left"/>
      <w:pPr>
        <w:ind w:left="1136" w:hanging="284"/>
      </w:pPr>
      <w:rPr>
        <w:rFonts w:ascii="Arial" w:hAnsi="Arial" w:hint="default"/>
        <w:b w:val="0"/>
        <w:i w:val="0"/>
        <w:sz w:val="18"/>
      </w:rPr>
    </w:lvl>
    <w:lvl w:ilvl="4">
      <w:start w:val="1"/>
      <w:numFmt w:val="bullet"/>
      <w:lvlText w:val="–"/>
      <w:lvlJc w:val="left"/>
      <w:pPr>
        <w:ind w:left="1420" w:hanging="284"/>
      </w:pPr>
      <w:rPr>
        <w:rFonts w:ascii="Arial" w:hAnsi="Arial" w:hint="default"/>
        <w:b w:val="0"/>
        <w:i w:val="0"/>
        <w:sz w:val="18"/>
      </w:rPr>
    </w:lvl>
    <w:lvl w:ilvl="5">
      <w:start w:val="1"/>
      <w:numFmt w:val="bullet"/>
      <w:lvlText w:val="–"/>
      <w:lvlJc w:val="left"/>
      <w:pPr>
        <w:ind w:left="1701" w:hanging="281"/>
      </w:pPr>
      <w:rPr>
        <w:rFonts w:ascii="Arial" w:hAnsi="Arial" w:hint="default"/>
        <w:b w:val="0"/>
        <w:i w:val="0"/>
        <w:sz w:val="18"/>
      </w:rPr>
    </w:lvl>
    <w:lvl w:ilvl="6">
      <w:start w:val="1"/>
      <w:numFmt w:val="bullet"/>
      <w:lvlText w:val="–"/>
      <w:lvlJc w:val="left"/>
      <w:pPr>
        <w:ind w:left="1985" w:hanging="284"/>
      </w:pPr>
      <w:rPr>
        <w:rFonts w:ascii="Arial" w:hAnsi="Arial" w:hint="default"/>
        <w:b w:val="0"/>
        <w:i w:val="0"/>
        <w:sz w:val="18"/>
      </w:rPr>
    </w:lvl>
    <w:lvl w:ilvl="7">
      <w:start w:val="1"/>
      <w:numFmt w:val="bullet"/>
      <w:lvlText w:val="–"/>
      <w:lvlJc w:val="left"/>
      <w:pPr>
        <w:ind w:left="2268" w:hanging="283"/>
      </w:pPr>
      <w:rPr>
        <w:rFonts w:ascii="Arial" w:hAnsi="Arial" w:hint="default"/>
        <w:b w:val="0"/>
        <w:i w:val="0"/>
        <w:sz w:val="18"/>
      </w:rPr>
    </w:lvl>
    <w:lvl w:ilvl="8">
      <w:start w:val="1"/>
      <w:numFmt w:val="bullet"/>
      <w:lvlText w:val="–"/>
      <w:lvlJc w:val="left"/>
      <w:pPr>
        <w:ind w:left="2552" w:hanging="284"/>
      </w:pPr>
      <w:rPr>
        <w:rFonts w:ascii="Arial" w:hAnsi="Arial" w:hint="default"/>
        <w:b w:val="0"/>
        <w:i w:val="0"/>
        <w:sz w:val="18"/>
      </w:rPr>
    </w:lvl>
  </w:abstractNum>
  <w:abstractNum w:abstractNumId="12" w15:restartNumberingAfterBreak="0">
    <w:nsid w:val="10D313FC"/>
    <w:multiLevelType w:val="hybridMultilevel"/>
    <w:tmpl w:val="6BFC29D0"/>
    <w:lvl w:ilvl="0" w:tplc="6D0C05A4">
      <w:start w:val="1"/>
      <w:numFmt w:val="bullet"/>
      <w:pStyle w:val="ListWithCheckbox"/>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62A767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73D3F94"/>
    <w:multiLevelType w:val="hybridMultilevel"/>
    <w:tmpl w:val="B4523C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9A747A8"/>
    <w:multiLevelType w:val="multilevel"/>
    <w:tmpl w:val="FBE66F10"/>
    <w:lvl w:ilvl="0">
      <w:start w:val="1"/>
      <w:numFmt w:val="decimal"/>
      <w:pStyle w:val="ListWithNumbers"/>
      <w:lvlText w:val="%1."/>
      <w:lvlJc w:val="left"/>
      <w:pPr>
        <w:ind w:left="284" w:hanging="284"/>
      </w:pPr>
      <w:rPr>
        <w:rFonts w:ascii="Arial" w:hAnsi="Arial" w:hint="default"/>
        <w:b w:val="0"/>
        <w:i w:val="0"/>
        <w:sz w:val="18"/>
      </w:rPr>
    </w:lvl>
    <w:lvl w:ilvl="1">
      <w:start w:val="1"/>
      <w:numFmt w:val="decimal"/>
      <w:lvlText w:val="%1.%2"/>
      <w:lvlJc w:val="left"/>
      <w:pPr>
        <w:ind w:left="568" w:hanging="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1" w:hanging="281"/>
      </w:pPr>
      <w:rPr>
        <w:rFonts w:hint="default"/>
      </w:rPr>
    </w:lvl>
    <w:lvl w:ilvl="6">
      <w:start w:val="1"/>
      <w:numFmt w:val="lowerLetter"/>
      <w:lvlText w:val="%7."/>
      <w:lvlJc w:val="left"/>
      <w:pPr>
        <w:ind w:left="1985" w:hanging="284"/>
      </w:pPr>
      <w:rPr>
        <w:rFonts w:hint="default"/>
      </w:rPr>
    </w:lvl>
    <w:lvl w:ilvl="7">
      <w:start w:val="1"/>
      <w:numFmt w:val="lowerRoman"/>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6" w15:restartNumberingAfterBreak="0">
    <w:nsid w:val="25D7700A"/>
    <w:multiLevelType w:val="multilevel"/>
    <w:tmpl w:val="D1FC3B74"/>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17" w15:restartNumberingAfterBreak="0">
    <w:nsid w:val="365D40E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6C603F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CDB6CD0"/>
    <w:multiLevelType w:val="multilevel"/>
    <w:tmpl w:val="0DDC3340"/>
    <w:name w:val="2007071614014442322377"/>
    <w:lvl w:ilvl="0">
      <w:start w:val="1"/>
      <w:numFmt w:val="upperLetter"/>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20" w15:restartNumberingAfterBreak="0">
    <w:nsid w:val="4A6E2118"/>
    <w:multiLevelType w:val="multilevel"/>
    <w:tmpl w:val="6CB61CD4"/>
    <w:styleLink w:val="berschriften-Gliederung"/>
    <w:lvl w:ilvl="0">
      <w:start w:val="1"/>
      <w:numFmt w:val="decimal"/>
      <w:pStyle w:val="berschrift1"/>
      <w:lvlText w:val="%1"/>
      <w:lvlJc w:val="left"/>
      <w:pPr>
        <w:ind w:left="1333" w:hanging="907"/>
      </w:pPr>
      <w:rPr>
        <w:rFonts w:ascii="Arial" w:hAnsi="Arial" w:hint="default"/>
        <w:color w:val="00A0E6"/>
        <w:sz w:val="36"/>
      </w:rPr>
    </w:lvl>
    <w:lvl w:ilvl="1">
      <w:start w:val="1"/>
      <w:numFmt w:val="decimal"/>
      <w:pStyle w:val="berschrift2"/>
      <w:lvlText w:val="%1.%2"/>
      <w:lvlJc w:val="left"/>
      <w:pPr>
        <w:ind w:left="907" w:hanging="907"/>
      </w:pPr>
      <w:rPr>
        <w:rFonts w:ascii="Arial" w:hAnsi="Arial" w:hint="default"/>
        <w:b/>
        <w:i w:val="0"/>
        <w:sz w:val="24"/>
      </w:rPr>
    </w:lvl>
    <w:lvl w:ilvl="2">
      <w:start w:val="1"/>
      <w:numFmt w:val="decimal"/>
      <w:pStyle w:val="berschrift3"/>
      <w:lvlText w:val="%1.%2.%3"/>
      <w:lvlJc w:val="left"/>
      <w:pPr>
        <w:ind w:left="907" w:hanging="907"/>
      </w:pPr>
      <w:rPr>
        <w:rFonts w:ascii="Arial" w:hAnsi="Arial" w:hint="default"/>
        <w:sz w:val="18"/>
      </w:rPr>
    </w:lvl>
    <w:lvl w:ilvl="3">
      <w:start w:val="1"/>
      <w:numFmt w:val="decimal"/>
      <w:pStyle w:val="berschrift4"/>
      <w:lvlText w:val="%1.%2.%3.%4"/>
      <w:lvlJc w:val="left"/>
      <w:pPr>
        <w:ind w:left="907" w:hanging="907"/>
      </w:pPr>
      <w:rPr>
        <w:rFonts w:ascii="Arial" w:hAnsi="Arial" w:hint="default"/>
        <w:sz w:val="18"/>
      </w:rPr>
    </w:lvl>
    <w:lvl w:ilvl="4">
      <w:start w:val="1"/>
      <w:numFmt w:val="decimal"/>
      <w:pStyle w:val="berschrift5"/>
      <w:lvlText w:val="%1.%2.%3.%4.%5"/>
      <w:lvlJc w:val="left"/>
      <w:pPr>
        <w:ind w:left="907" w:hanging="907"/>
      </w:pPr>
      <w:rPr>
        <w:rFonts w:ascii="Arial" w:hAnsi="Arial" w:hint="default"/>
        <w:sz w:val="18"/>
      </w:rPr>
    </w:lvl>
    <w:lvl w:ilvl="5">
      <w:start w:val="1"/>
      <w:numFmt w:val="decimal"/>
      <w:pStyle w:val="berschrift6"/>
      <w:lvlText w:val="%1.%2.%3.%4.%5.%6"/>
      <w:lvlJc w:val="left"/>
      <w:pPr>
        <w:ind w:left="907" w:hanging="907"/>
      </w:pPr>
      <w:rPr>
        <w:rFonts w:ascii="Arial" w:hAnsi="Arial" w:hint="default"/>
        <w:sz w:val="18"/>
      </w:rPr>
    </w:lvl>
    <w:lvl w:ilvl="6">
      <w:start w:val="1"/>
      <w:numFmt w:val="decimal"/>
      <w:pStyle w:val="berschrift7"/>
      <w:lvlText w:val="%1.%2.%3.%4.%5.%6.%7"/>
      <w:lvlJc w:val="left"/>
      <w:pPr>
        <w:ind w:left="907" w:hanging="907"/>
      </w:pPr>
      <w:rPr>
        <w:rFonts w:ascii="Arial" w:hAnsi="Arial" w:hint="default"/>
        <w:sz w:val="18"/>
      </w:rPr>
    </w:lvl>
    <w:lvl w:ilvl="7">
      <w:start w:val="1"/>
      <w:numFmt w:val="decimal"/>
      <w:pStyle w:val="berschrift8"/>
      <w:lvlText w:val="%1.%2.%3.%4.%5.%6.%7.%8"/>
      <w:lvlJc w:val="left"/>
      <w:pPr>
        <w:ind w:left="907" w:hanging="907"/>
      </w:pPr>
      <w:rPr>
        <w:rFonts w:ascii="Arial" w:hAnsi="Arial" w:hint="default"/>
        <w:sz w:val="18"/>
      </w:rPr>
    </w:lvl>
    <w:lvl w:ilvl="8">
      <w:start w:val="1"/>
      <w:numFmt w:val="decimal"/>
      <w:pStyle w:val="berschrift9"/>
      <w:lvlText w:val="%1.%2.%3.%4.%5.%6.%7.%8.%9"/>
      <w:lvlJc w:val="left"/>
      <w:pPr>
        <w:ind w:left="907" w:hanging="907"/>
      </w:pPr>
      <w:rPr>
        <w:rFonts w:ascii="Arial" w:hAnsi="Arial" w:hint="default"/>
        <w:sz w:val="18"/>
      </w:rPr>
    </w:lvl>
  </w:abstractNum>
  <w:abstractNum w:abstractNumId="21" w15:restartNumberingAfterBreak="0">
    <w:nsid w:val="4F67746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BCE400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7F91B5C"/>
    <w:multiLevelType w:val="hybridMultilevel"/>
    <w:tmpl w:val="ACDE45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8751FE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26" w15:restartNumberingAfterBreak="0">
    <w:nsid w:val="7ADC1B1C"/>
    <w:multiLevelType w:val="multilevel"/>
    <w:tmpl w:val="EE5A9B94"/>
    <w:lvl w:ilvl="0">
      <w:start w:val="1"/>
      <w:numFmt w:val="bullet"/>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27" w15:restartNumberingAfterBreak="0">
    <w:nsid w:val="7F326723"/>
    <w:multiLevelType w:val="multilevel"/>
    <w:tmpl w:val="49EEC4F8"/>
    <w:lvl w:ilvl="0">
      <w:start w:val="1"/>
      <w:numFmt w:val="bullet"/>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16cid:durableId="2096590782">
    <w:abstractNumId w:val="9"/>
  </w:num>
  <w:num w:numId="2" w16cid:durableId="38752323">
    <w:abstractNumId w:val="7"/>
  </w:num>
  <w:num w:numId="3" w16cid:durableId="2008514438">
    <w:abstractNumId w:val="6"/>
  </w:num>
  <w:num w:numId="4" w16cid:durableId="1621838307">
    <w:abstractNumId w:val="5"/>
  </w:num>
  <w:num w:numId="5" w16cid:durableId="69545943">
    <w:abstractNumId w:val="4"/>
  </w:num>
  <w:num w:numId="6" w16cid:durableId="521750691">
    <w:abstractNumId w:val="8"/>
  </w:num>
  <w:num w:numId="7" w16cid:durableId="2103800026">
    <w:abstractNumId w:val="3"/>
  </w:num>
  <w:num w:numId="8" w16cid:durableId="521479940">
    <w:abstractNumId w:val="2"/>
  </w:num>
  <w:num w:numId="9" w16cid:durableId="2125466619">
    <w:abstractNumId w:val="1"/>
  </w:num>
  <w:num w:numId="10" w16cid:durableId="1453523099">
    <w:abstractNumId w:val="0"/>
  </w:num>
  <w:num w:numId="11" w16cid:durableId="1673796783">
    <w:abstractNumId w:val="10"/>
  </w:num>
  <w:num w:numId="12" w16cid:durableId="764615262">
    <w:abstractNumId w:val="25"/>
  </w:num>
  <w:num w:numId="13" w16cid:durableId="1522159188">
    <w:abstractNumId w:val="16"/>
  </w:num>
  <w:num w:numId="14" w16cid:durableId="1285386579">
    <w:abstractNumId w:val="27"/>
  </w:num>
  <w:num w:numId="15" w16cid:durableId="1306856405">
    <w:abstractNumId w:val="26"/>
  </w:num>
  <w:num w:numId="16" w16cid:durableId="230047151">
    <w:abstractNumId w:val="19"/>
  </w:num>
  <w:num w:numId="17" w16cid:durableId="468279977">
    <w:abstractNumId w:val="24"/>
  </w:num>
  <w:num w:numId="18" w16cid:durableId="1439525033">
    <w:abstractNumId w:val="13"/>
  </w:num>
  <w:num w:numId="19" w16cid:durableId="714237435">
    <w:abstractNumId w:val="22"/>
  </w:num>
  <w:num w:numId="20" w16cid:durableId="1637644268">
    <w:abstractNumId w:val="21"/>
  </w:num>
  <w:num w:numId="21" w16cid:durableId="662588158">
    <w:abstractNumId w:val="17"/>
  </w:num>
  <w:num w:numId="22" w16cid:durableId="1070540742">
    <w:abstractNumId w:val="18"/>
  </w:num>
  <w:num w:numId="23" w16cid:durableId="859666232">
    <w:abstractNumId w:val="15"/>
  </w:num>
  <w:num w:numId="24" w16cid:durableId="1303463727">
    <w:abstractNumId w:val="11"/>
  </w:num>
  <w:num w:numId="25" w16cid:durableId="653526721">
    <w:abstractNumId w:val="15"/>
  </w:num>
  <w:num w:numId="26" w16cid:durableId="871648956">
    <w:abstractNumId w:val="11"/>
  </w:num>
  <w:num w:numId="27" w16cid:durableId="1687705171">
    <w:abstractNumId w:val="15"/>
  </w:num>
  <w:num w:numId="28" w16cid:durableId="562450519">
    <w:abstractNumId w:val="11"/>
  </w:num>
  <w:num w:numId="29" w16cid:durableId="2049332417">
    <w:abstractNumId w:val="20"/>
  </w:num>
  <w:num w:numId="30" w16cid:durableId="159545735">
    <w:abstractNumId w:val="14"/>
  </w:num>
  <w:num w:numId="31" w16cid:durableId="1488326565">
    <w:abstractNumId w:val="12"/>
  </w:num>
  <w:num w:numId="32" w16cid:durableId="14983780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851"/>
  <w:autoHyphenation/>
  <w:consecutiveHyphenLimit w:val="2"/>
  <w:hyphenationZone w:val="28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CustomField" w:val="1. März 2024"/>
    <w:docVar w:name="Date.Format.CustomField.dateValue" w:val="45352"/>
    <w:docVar w:name="OawAttachedTemplate" w:val="Dokumentation.owt"/>
    <w:docVar w:name="OawBuiltInDocProps" w:val="&lt;OawBuiltInDocProps&gt;&lt;default profileUID=&quot;0&quot;&gt;&lt;word&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default&gt;&lt;/OawBuiltInDocProps&gt;_x000d_"/>
    <w:docVar w:name="OawCreatedWithOfficeatworkVersion" w:val="4.9 R3 (4.9.1361)"/>
    <w:docVar w:name="OawCreatedWithProjectID" w:val="cmiagch"/>
    <w:docVar w:name="OawCreatedWithProjectVersion" w:val="451"/>
    <w:docVar w:name="OawDate.Manual" w:val="&lt;document&gt;&lt;OawDateManual name=&quot;Date.Format.CustomField&quot;&gt;&lt;profile type=&quot;default&quot; UID=&quot;&quot; sameAsDefault=&quot;0&quot;&gt;&lt;format UID=&quot;2015032013160552415756&quot; type=&quot;6&quot; defaultValue=&quot;%OawCreationDate%&quot; dateFormat=&quot;Date.Format.CustomField&quot;/&gt;&lt;/profile&gt;&lt;/OawDateManual&gt;&lt;/document&gt;"/>
    <w:docVar w:name="oawDefinitionTmpl" w:val="&lt;document&gt;&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ateManual name=&quot;Date.Format.CustomField&quot;&gt;&lt;profile type=&quot;default&quot; UID=&quot;&quot; sameAsDefault=&quot;0&quot;&gt;&lt;format UID=&quot;2015032013160552415756&quot; type=&quot;6&quot; defaultValue=&quot;%OawCreationDate%&quot; dateFormat=&quot;Date.Format.CustomField&quot;/&gt;&lt;/profile&gt;&lt;/OawDateManual&gt;_x000d__x0009_&lt;OawDocProperty name=&quot;CustomField.Dokumentbetreff&quot;&gt;&lt;profile type=&quot;default&quot; UID=&quot;&quot; sameAsDefault=&quot;0&quot;&gt;&lt;documentProperty UID=&quot;2004112217333376588294&quot; dataSourceUID=&quot;prj.2004111209271974627605&quot;/&gt;&lt;type type=&quot;OawCustomFields&quot;&gt;&lt;OawCustomFields table=&quot;Data&quot; field=&quot;Dokumentbetreff&quot;/&gt;&lt;/type&gt;&lt;/profile&gt;&lt;/OawDocProperty&gt;_x000d__x0009_&lt;OawDocProperty name=&quot;CustomField.Dokumenttitel&quot;&gt;&lt;profile type=&quot;default&quot; UID=&quot;&quot; sameAsDefault=&quot;0&quot;&gt;&lt;documentProperty UID=&quot;2004112217333376588294&quot; dataSourceUID=&quot;prj.2004111209271974627605&quot;/&gt;&lt;type type=&quot;OawCustomFields&quot;&gt;&lt;OawCustomFields table=&quot;Data&quot; field=&quot;Dokumenttitel&quot;/&gt;&lt;/type&gt;&lt;/profile&gt;&lt;/OawDocProperty&gt;_x000d__x0009_&lt;OawBookmark name=&quot;Inhalt&quot;&gt;&lt;profile type=&quot;default&quot; UID=&quot;&quot; sameAsDefault=&quot;0&quot;&gt;&lt;/profile&gt;&lt;/OawBookmark&gt;_x000d__x0009_&lt;OawBookmark name=&quot;Unterschriftenblock&quot;&gt;&lt;profile type=&quot;default&quot; UID=&quot;&quot; sameAsDefault=&quot;0&quot;&gt;&lt;/profile&gt;&lt;/OawBookmark&gt;_x000d__x0009_&lt;OawDocProperty name=&quot;Produkte.Grafik&quot;&gt;&lt;profile type=&quot;default&quot; UID=&quot;&quot; sameAsDefault=&quot;0&quot;&gt;&lt;documentProperty UID=&quot;2015032011051909242061&quot; dataSourceUID=&quot;prj.2010110313353031574688&quot;/&gt;&lt;type type=&quot;OawDatabase&quot;&gt;&lt;OawDatabase table=&quot;Data&quot; field=&quot;Grafik&quot;/&gt;&lt;/type&gt;&lt;/profile&gt;&lt;/OawDocProperty&gt;_x000d__x0009_&lt;OawDocProperty name=&quot;Module.Grafik&quot;&gt;&lt;profile type=&quot;default&quot; UID=&quot;&quot; sameAsDefault=&quot;0&quot;&gt;&lt;documentProperty UID=&quot;2015032011052223794445&quot; dataSourceUID=&quot;prj.2015031908530559250454&quot;/&gt;&lt;type type=&quot;OawDatabase&quot;&gt;&lt;OawDatabase table=&quot;Data&quot; field=&quot;Grafik&quot;/&gt;&lt;/type&gt;&lt;/profile&gt;&lt;/OawDocProperty&gt;_x000d__x0009_&lt;OawBookmark name=&quot;AdditionalText&quot;&gt;&lt;profile type=&quot;default&quot; UID=&quot;&quot; sameAsDefault=&quot;0&quot;&gt;&lt;/profile&gt;&lt;/OawBookmark&gt;_x000d_&lt;/document&gt;_x000d_"/>
    <w:docVar w:name="OawDistributionEnabled" w:val="&lt;empty/&gt;"/>
    <w:docVar w:name="OawDocProp.2002122011014149059130932" w:val="&lt;source&gt;&lt;Fields List=&quot;Organisation|Address1|Address2|Telefon|Email|Internet&quot;/&gt;&lt;profile type=&quot;default&quot; UID=&quot;&quot; sameAsDefault=&quot;0&quot;&gt;&lt;OawDocProperty name=&quot;Organisation.Organisation&quot; field=&quot;Organisation&quot;/&gt;&lt;OawDocProperty name=&quot;Organisation.Address1&quot; field=&quot;Address1&quot;/&gt;&lt;OawDocProperty name=&quot;Organisation.Address2&quot; field=&quot;Address2&quot;/&gt;&lt;OawDocProperty name=&quot;Organisation.Telefon&quot; field=&quot;Telefon&quot;/&gt;&lt;OawDocProperty name=&quot;Organisation.Email&quot; field=&quot;Email&quot;/&gt;&lt;OawDocProperty name=&quot;Organisation.Internet&quot; field=&quot;Internet&quot;/&gt;&lt;/profile&gt;&lt;/source&gt;"/>
    <w:docVar w:name="OawDocProp.2004112217333376588294" w:val="&lt;source&gt;&lt;Fields List=&quot;Dokumentbetreff|Dokumenttitel&quot;/&gt;&lt;profile type=&quot;default&quot; UID=&quot;&quot; sameAsDefault=&quot;0&quot;&gt;&lt;OawDocProperty name=&quot;CustomField.Dokumentbetreff&quot; field=&quot;Dokumentbetreff&quot;/&gt;&lt;OawDocProperty name=&quot;CustomField.Dokumenttitel&quot; field=&quot;Dokumenttitel&quot;/&gt;&lt;/profile&gt;&lt;/source&gt;"/>
    <w:docVar w:name="OawDocProp.2015032011051909242061" w:val="&lt;source&gt;&lt;Fields List=&quot;Grafik&quot;/&gt;&lt;profile type=&quot;default&quot; UID=&quot;&quot; sameAsDefault=&quot;0&quot;&gt;&lt;OawDocProperty name=&quot;Produkte.Grafik&quot; field=&quot;Grafik&quot;/&gt;&lt;/profile&gt;&lt;/source&gt;"/>
    <w:docVar w:name="OawDocProp.2015032011052223794445" w:val="&lt;source&gt;&lt;Fields List=&quot;Grafik&quot;/&gt;&lt;profile type=&quot;default&quot; UID=&quot;&quot; sameAsDefault=&quot;0&quot;&gt;&lt;OawDocProperty name=&quot;Module.Grafik&quot; field=&quot;Grafik&quot;/&gt;&lt;/profile&gt;&lt;/source&gt;"/>
    <w:docVar w:name="OawDocPropSource" w:val="&lt;DocProps&gt;&lt;DocProp UID=&quot;2003080714212273705547&quot; EntryUID=&quot;2024030109043066530741&quot;&gt;&lt;Field Name=&quot;UID&quot; Value=&quot;2024030109043066530741&quot;/&gt;&lt;Field Name=&quot;IDName&quot; Value=&quot;Empfänger&quot;/&gt;&lt;Field Name=&quot;RecipientActive&quot; Value=&quot;-1&quot;/&gt;&lt;Field Name=&quot;RecipientIcon&quot; Value=&quot;Contact&quot;/&gt;&lt;Field Name=&quot;MappingTableLabel&quot; Value=&quot;&quot;/&gt;&lt;Field Name=&quot;MappingTableActive&quot; Value=&quot;-1&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quot;/&gt;&lt;Field Name=&quot;Birthday&quot; Value=&quot;&quot;/&gt;&lt;Field Name=&quot;Maturitaetsstufe&quot; Value=&quot;&quot;/&gt;&lt;Field Name=&quot;Profil&quot; Value=&quot;&quot;/&gt;&lt;/DocProp&gt;&lt;DocProp UID=&quot;2002122011014149059130932&quot; EntryUID=&quot;2023032417080787833797&quot;&gt;&lt;Field Name=&quot;UID&quot; Value=&quot;2023032417080787833797&quot;/&gt;&lt;Field Name=&quot;IDName&quot; Value=&quot;Aarau&quot;/&gt;&lt;Field Name=&quot;Organisation&quot; Value=&quot;CM Informatik AG&quot;/&gt;&lt;Field Name=&quot;Department&quot; Value=&quot;&quot;/&gt;&lt;Field Name=&quot;Address1&quot; Value=&quot;Bleichemattstrasse 2&quot;/&gt;&lt;Field Name=&quot;Address2&quot; Value=&quot;CH-5000 Aarau&quot;/&gt;&lt;Field Name=&quot;Address3&quot; Value=&quot;&quot;/&gt;&lt;Field Name=&quot;Address4&quot; Value=&quot;&quot;/&gt;&lt;Field Name=&quot;City&quot; Value=&quot;Aarau&quot;/&gt;&lt;Field Name=&quot;Country&quot; Value=&quot;Schweiz&quot;/&gt;&lt;Field Name=&quot;Telefon&quot; Value=&quot;+41 43 355 33 99&quot;/&gt;&lt;Field Name=&quot;Fax&quot; Value=&quot;+41 43 355 33 98&quot;/&gt;&lt;Field Name=&quot;Email&quot; Value=&quot;info@cmiag.ch&quot;/&gt;&lt;Field Name=&quot;Internet&quot; Value=&quot;cmiag.ch&quot;/&gt;&lt;Field Name=&quot;TelefonSupport&quot; Value=&quot;+41 62 832 60 32&quot;/&gt;&lt;Field Name=&quot;EmailSupport&quot; Value=&quot;support@cmiag.ch&quot;/&gt;&lt;Field Name=&quot;LogoColor&quot; Value=&quot;%Logos%\LogoCMI.2100.225.png&quot;/&gt;&lt;Field Name=&quot;LogoBlackWhite&quot; Value=&quot;%Logos%\CMI_BW.2100.2970.emf&quot;/&gt;&lt;Field Name=&quot;LogoDraft&quot; Value=&quot;%Logos%\Entwurf.1744.1707.png&quot;/&gt;&lt;Field Name=&quot;Address5&quot; Value=&quot;&quot;/&gt;&lt;Field Name=&quot;Address6&quot; Value=&quot;&quot;/&gt;&lt;Field Name=&quot;Footer1&quot; Value=&quot;&quot;/&gt;&lt;Field Name=&quot;Footer2&quot; Value=&quot;&quot;/&gt;&lt;Field Name=&quot;Footer3&quot; Value=&quot;&quot;/&gt;&lt;Field Name=&quot;Footer4&quot; Value=&quot;&quot;/&gt;&lt;Field Name=&quot;PpThemesDefault&quot; Value=&quot;%Themes%\CMI.thmx;%Themes%\AXIOMA.thmx;%Themes%\STAR.thmx&quot;/&gt;&lt;Field Name=&quot;PpThemesPresentation&quot; Value=&quot;%Themes%\CMI.thmx;%Themes%\AXIOMA.thmx;%Themes%\STAR.thmx&quot;/&gt;&lt;Field Name=&quot;PpThemesSlide&quot; Value=&quot;%Themes%\CMI.thmx;%Themes%\AXIOMA.thmx;%Themes%\STAR.thmx&quot;/&gt;&lt;Field Name=&quot;PpThemesObject&quot; Value=&quot;%Themes%\CMI.thmx;%Themes%\AXIOMA.thmx;%Themes%\STAR.thmx&quot;/&gt;&lt;Field Name=&quot;OutlookLogoAnnouncement&quot; Value=&quot;%Logos%\swissdidac_bern_nov.jpeg&quot;/&gt;&lt;Field Name=&quot;Greetings&quot; Value=&quot;Freundliche Grüsse&quot;/&gt;&lt;Field Name=&quot;TitleDirectPhone&quot; Value=&quot;Direkt:&quot;/&gt;&lt;Field Name=&quot;TitlePhone&quot; Value=&quot;Zentrale:&quot;/&gt;&lt;Field Name=&quot;TitleMail&quot; Value=&quot;Mail:&quot;/&gt;&lt;Field Name=&quot;TitleWeb&quot; Value=&quot;Web:&quot;/&gt;&lt;Field Name=&quot;TitleCard&quot; Value=&quot;Digitale Visitenkarte:&quot;/&gt;&lt;Field Name=&quot;MailText&quot; Value=&quot;&quot;/&gt;&lt;Field Name=&quot;Data_UID&quot; Value=&quot;2023032417080787833797&quot;/&gt;&lt;Field Name=&quot;Field_Name&quot; Value=&quot;&quot;/&gt;&lt;Field Name=&quot;Field_UID&quot; Value=&quot;&quot;/&gt;&lt;Field Name=&quot;ML_LCID&quot; Value=&quot;&quot;/&gt;&lt;Field Name=&quot;ML_Value&quot; Value=&quot;&quot;/&gt;&lt;/DocProp&gt;&lt;DocProp UID=&quot;2006040509495284662868&quot; EntryUID=&quot;2023032919493108862074&quot;&gt;&lt;Field Name=&quot;UID&quot; Value=&quot;2023032919493108862074&quot;/&gt;&lt;Field Name=&quot;IDName&quot; Value=&quot;Janosch Lio&quot;/&gt;&lt;Field Name=&quot;Name&quot; Value=&quot;Janosch Lio&quot;/&gt;&lt;Field Name=&quot;DirectPhone&quot; Value=&quot;+41 43 355 43 62&quot;/&gt;&lt;Field Name=&quot;DirectFax&quot; Value=&quot;&quot;/&gt;&lt;Field Name=&quot;Mobile&quot; Value=&quot;&quot;/&gt;&lt;Field Name=&quot;EMail&quot; Value=&quot;janosch.lio@cmiag.ch&quot;/&gt;&lt;Field Name=&quot;Function&quot; Value=&quot;Auszubildender Applikationsentwickler&quot;/&gt;&lt;Field Name=&quot;SignatureLowResColor&quot; Value=&quot;%Signatures%\LJA.600dpi.Color.450.275.jpg&quot;/&gt;&lt;Field Name=&quot;SignatureHighResColor&quot; Value=&quot;%Signatures%\LJA.600dpi.Color.450.275.jpg&quot;/&gt;&lt;Field Name=&quot;SignatureHighResBW&quot; Value=&quot;%Signatures%\LJA.600dpi.Color.450.275.jpg&quot;/&gt;&lt;Field Name=&quot;SignatureLowResBW&quot; Value=&quot;%Signatures%\LJA.600dpi.Color.450.275.jpg&quot;/&gt;&lt;Field Name=&quot;Initials&quot; Value=&quot;LJA&quot;/&gt;&lt;Field Name=&quot;InseratBG&quot; Value=&quot;%Logos%\Inserat.Neutral.2100.2970.jpg&quot;/&gt;&lt;Field Name=&quot;LinkBeratungstermin&quot; Value=&quot;&quot;/&gt;&lt;Field Name=&quot;LinkvCard&quot; Value=&quot;stbusinesscardplus001.blob.core.windows.net/ct-vcards/VCardRouter.html?guid=b184bba8-f34d-4763-833c-aa0a166bf80f&quot;/&gt;&lt;Field Name=&quot;Data_UID&quot; Value=&quot;2023032919493108862074&quot;/&gt;&lt;Field Name=&quot;Field_Name&quot; Value=&quot;&quot;/&gt;&lt;Field Name=&quot;Field_UID&quot; Value=&quot;&quot;/&gt;&lt;Field Name=&quot;ML_LCID&quot; Value=&quot;&quot;/&gt;&lt;Field Name=&quot;ML_Value&quot; Value=&quot;&quot;/&gt;&lt;/DocProp&gt;&lt;DocProp UID=&quot;200212191811121321310321301031x&quot; EntryUID=&quot;2023032919493108862074&quot;&gt;&lt;Field Name=&quot;UID&quot; Value=&quot;2023032919493108862074&quot;/&gt;&lt;Field Name=&quot;IDName&quot; Value=&quot;Janosch Lio&quot;/&gt;&lt;Field Name=&quot;Name&quot; Value=&quot;Janosch Lio&quot;/&gt;&lt;Field Name=&quot;DirectPhone&quot; Value=&quot;+41 43 355 43 62&quot;/&gt;&lt;Field Name=&quot;DirectFax&quot; Value=&quot;&quot;/&gt;&lt;Field Name=&quot;Mobile&quot; Value=&quot;&quot;/&gt;&lt;Field Name=&quot;EMail&quot; Value=&quot;janosch.lio@cmiag.ch&quot;/&gt;&lt;Field Name=&quot;Function&quot; Value=&quot;Auszubildender Applikationsentwickler&quot;/&gt;&lt;Field Name=&quot;SignatureLowResColor&quot; Value=&quot;%Signatures%\LJA.600dpi.Color.450.275.jpg&quot;/&gt;&lt;Field Name=&quot;SignatureHighResColor&quot; Value=&quot;%Signatures%\LJA.600dpi.Color.450.275.jpg&quot;/&gt;&lt;Field Name=&quot;SignatureHighResBW&quot; Value=&quot;%Signatures%\LJA.600dpi.Color.450.275.jpg&quot;/&gt;&lt;Field Name=&quot;SignatureLowResBW&quot; Value=&quot;%Signatures%\LJA.600dpi.Color.450.275.jpg&quot;/&gt;&lt;Field Name=&quot;Initials&quot; Value=&quot;LJA&quot;/&gt;&lt;Field Name=&quot;InseratBG&quot; Value=&quot;%Logos%\Inserat.Neutral.2100.2970.jpg&quot;/&gt;&lt;Field Name=&quot;LinkBeratungstermin&quot; Value=&quot;&quot;/&gt;&lt;Field Name=&quot;LinkvCard&quot; Value=&quot;stbusinesscardplus001.blob.core.windows.net/ct-vcards/VCardRouter.html?guid=b184bba8-f34d-4763-833c-aa0a166bf80f&quot;/&gt;&lt;Field Name=&quot;Data_UID&quot; Value=&quot;2023032919493108862074&quot;/&gt;&lt;Field Name=&quot;Field_Name&quot; Value=&quot;&quot;/&gt;&lt;Field Name=&quot;Field_UID&quot; Value=&quot;&quot;/&gt;&lt;Field Name=&quot;ML_LCID&quot; Value=&quot;&quot;/&gt;&lt;Field Name=&quot;ML_Value&quot; Value=&quot;&quot;/&gt;&lt;/DocProp&gt;&lt;DocProp UID=&quot;2002122010583847234010578&quot; EntryUID=&quot;2023032919493108862074&quot;&gt;&lt;Field Name=&quot;UID&quot; Value=&quot;2023032919493108862074&quot;/&gt;&lt;Field Name=&quot;IDName&quot; Value=&quot;Janosch Lio&quot;/&gt;&lt;Field Name=&quot;Name&quot; Value=&quot;Janosch Lio&quot;/&gt;&lt;Field Name=&quot;DirectPhone&quot; Value=&quot;+41 43 355 43 62&quot;/&gt;&lt;Field Name=&quot;DirectFax&quot; Value=&quot;&quot;/&gt;&lt;Field Name=&quot;Mobile&quot; Value=&quot;&quot;/&gt;&lt;Field Name=&quot;EMail&quot; Value=&quot;janosch.lio@cmiag.ch&quot;/&gt;&lt;Field Name=&quot;Function&quot; Value=&quot;Auszubildender Applikationsentwickler&quot;/&gt;&lt;Field Name=&quot;SignatureLowResColor&quot; Value=&quot;%Signatures%\LJA.600dpi.Color.450.275.jpg&quot;/&gt;&lt;Field Name=&quot;SignatureHighResColor&quot; Value=&quot;%Signatures%\LJA.600dpi.Color.450.275.jpg&quot;/&gt;&lt;Field Name=&quot;SignatureHighResBW&quot; Value=&quot;%Signatures%\LJA.600dpi.Color.450.275.jpg&quot;/&gt;&lt;Field Name=&quot;SignatureLowResBW&quot; Value=&quot;%Signatures%\LJA.600dpi.Color.450.275.jpg&quot;/&gt;&lt;Field Name=&quot;Initials&quot; Value=&quot;LJA&quot;/&gt;&lt;Field Name=&quot;InseratBG&quot; Value=&quot;%Logos%\Inserat.Neutral.2100.2970.jpg&quot;/&gt;&lt;Field Name=&quot;LinkBeratungstermin&quot; Value=&quot;&quot;/&gt;&lt;Field Name=&quot;LinkvCard&quot; Value=&quot;stbusinesscardplus001.blob.core.windows.net/ct-vcards/VCardRouter.html?guid=b184bba8-f34d-4763-833c-aa0a166bf80f&quot;/&gt;&lt;Field Name=&quot;Data_UID&quot; Value=&quot;2023032919493108862074&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UID&quot; Value=&quot;2003121817293296325874&quot;/&gt;&lt;Field Name=&quot;IDName&quot; Value=&quot;(Leer)&quot;/&gt;&lt;/DocProp&gt;&lt;DocProp UID=&quot;2015032011052223794445&quot; EntryUID=&quot;2003121817293296325874&quot;&gt;&lt;Field Name=&quot;UID&quot; Value=&quot;2003121817293296325874&quot;/&gt;&lt;Field Name=&quot;IDName&quot; Value=&quot;&quot;/&gt;&lt;/DocProp&gt;&lt;DocProp UID=&quot;2004112217333376588294&quot; EntryUID=&quot;2004123010144120300001&quot;&gt;&lt;Field Name=&quot;UID&quot; Value=&quot;2004123010144120300001&quot;/&gt;&lt;Field Name=&quot;Dokumenttitel&quot; Value=&quot;Arbeitsjournal&quot;/&gt;&lt;Field Name=&quot;Dokumentbetreff&quot; Value=&quot;&quot;/&gt;&lt;/DocProp&gt;&lt;DocProp UID=&quot;2009146000484854334251101&quot; EntryUID=&quot;2003121817293296325874&quot;&gt;&lt;Field Name=&quot;UID&quot; Value=&quot;2003121817293296325874&quot;/&gt;&lt;/DocProp&gt;&lt;DocProp UID=&quot;2007042109161414432689&quot; EntryUID=&quot;2003121817293296325874&quot;&gt;&lt;Field Name=&quot;UID&quot; Value=&quot;2003121817293296325874&quot;/&gt;&lt;/DocProp&gt;&lt;DocProp UID=&quot;2004112217290390304928&quot; EntryUID=&quot;2003121817293296325874&quot;&gt;&lt;Field Name=&quot;UID&quot; Value=&quot;2003121817293296325874&quot;/&gt;&lt;/DocProp&gt;&lt;DocProp UID=&quot;2015061207141914355068&quot; EntryUID=&quot;2003121817293296325874&quot;&gt;&lt;Field Name=&quot;UID&quot; Value=&quot;2003121817293296325874&quot;/&gt;&lt;/DocProp&gt;&lt;DocProp UID=&quot;2015061207160542895519&quot; EntryUID=&quot;2003121817293296325874&quot;&gt;&lt;Field Name=&quot;UID&quot; Value=&quot;2003121817293296325874&quot;/&gt;&lt;/DocProp&gt;&lt;DocProp UID=&quot;2015061207173417412914&quot; EntryUID=&quot;2003121817293296325874&quot;&gt;&lt;Field Name=&quot;UID&quot; Value=&quot;2003121817293296325874&quot;/&gt;&lt;/DocProp&gt;&lt;DocProp UID=&quot;2015061207165298968319&quot; EntryUID=&quot;2003121817293296325874&quot;&gt;&lt;Field Name=&quot;UID&quot; Value=&quot;2003121817293296325874&quot;/&gt;&lt;/DocProp&gt;&lt;DocProp UID=&quot;2015061207182973852810&quot; EntryUID=&quot;2003121817293296325874&quot;&gt;&lt;Field Name=&quot;UID&quot; Value=&quot;2003121817293296325874&quot;/&gt;&lt;/DocProp&gt;&lt;DocProp UID=&quot;2015061207180865060772&quot; EntryUID=&quot;2003121817293296325874&quot;&gt;&lt;Field Name=&quot;UID&quot; Value=&quot;2003121817293296325874&quot;/&gt;&lt;/DocProp&gt;&lt;DocProp UID=&quot;2015061207191607081402&quot; EntryUID=&quot;2003121817293296325874&quot;&gt;&lt;Field Name=&quot;UID&quot; Value=&quot;2003121817293296325874&quot;/&gt;&lt;/DocProp&gt;&lt;DocProp UID=&quot;2015061207185421069072&quot; EntryUID=&quot;2003121817293296325874&quot;&gt;&lt;Field Name=&quot;UID&quot; Value=&quot;2003121817293296325874&quot;/&gt;&lt;/DocProp&gt;&lt;DocProp UID=&quot;2016051113561393041576&quot; EntryUID=&quot;2003121817293296325874&quot;&gt;&lt;Field Name=&quot;UID&quot; Value=&quot;2003121817293296325874&quot;/&gt;&lt;/DocProp&gt;&lt;DocProp UID=&quot;2017040407210556554348&quot; EntryUID=&quot;2003121817293296325874&quot;&gt;&lt;Field Name=&quot;UID&quot; Value=&quot;2003121817293296325874&quot;/&gt;&lt;/DocProp&gt;&lt;DocProp UID=&quot;2017040710190879678493&quot; EntryUID=&quot;2003121817293296325874&quot;&gt;&lt;Field Name=&quot;UID&quot; Value=&quot;2003121817293296325874&quot;/&gt;&lt;/DocProp&gt;&lt;DocProp UID=&quot;2017041010212210533077&quot; EntryUID=&quot;2003121817293296325874&quot;&gt;&lt;Field Name=&quot;UID&quot; Value=&quot;2003121817293296325874&quot;/&gt;&lt;/DocProp&gt;&lt;/DocProps&gt;_x000d_"/>
    <w:docVar w:name="OawDocumentLanguageID" w:val="2055"/>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Heading&quot; Icon=&quot;3546&quot; Label=&quot;&amp;lt;translate&amp;gt;Style.Heading&amp;lt;/translate&amp;gt;&quot; Command=&quot;StyleApply&quot; Parameter=&quot;Überschrift&quot;/&gt;_x000d_&lt;Item Type=&quot;Button&quot; IDName=&quot;Anhang&quot; Icon=&quot;3546&quot; Label=&quot;&amp;lt;translate&amp;gt;Style.Anhang&amp;lt;/translate&amp;gt;&quot; Command=&quot;StyleApply&quot; Parameter=&quot;Anhang&quot;/&gt;_x000d_&lt;Item Type=&quot;Button&quot; IDName=&quot;Subtitle&quot; Icon=&quot;3546&quot; Label=&quot;&amp;lt;translate&amp;gt;Style.Subtitle&amp;lt;/translate&amp;gt;&quot; Command=&quot;StyleApply&quot; Parameter=&quot;Untertitel&quot;/&gt;_x000d_&lt;Item Type=&quot;Button&quot; IDName=&quot;Subtitle2&quot; Icon=&quot;3546&quot; Label=&quot;&amp;lt;translate&amp;gt;Style.Subtitle2&amp;lt;/translate&amp;gt;&quot; Command=&quot;StyleApply&quot; Parameter=&quot;Untertitel 2&quot;/&gt;_x000d_&lt;Item Type=&quot;Separator&quot;/&gt;_x000d_&lt;Item Type=&quot;Button&quot; IDName=&quot;Normal&quot; Icon=&quot;3546&quot; Label=&quot;&amp;lt;translate&amp;gt;Style.Normal&amp;lt;/translate&amp;gt;&quot; Command=&quot;StyleApply&quot; Parameter=&quot;Text&quot;/&gt;_x000d_&lt;Item Type=&quot;Separator&quot;/&gt;_x000d_&lt;Item Type=&quot;Button&quot; IDName=&quot;Title&quot; Icon=&quot;3546&quot; Label=&quot;&amp;lt;translate&amp;gt;Style.Title&amp;lt;/translate&amp;gt;&quot; Command=&quot;StyleApply&quot; Parameter=&quot;-63&quot;/&gt;_x000d_&lt;Item Type=&quot;Button&quot; IDName=&quot;SubTitleD&quot; Icon=&quot;3546&quot; Label=&quot;Untertitel Dokumenttitel&quot; Command=&quot;StyleApply&quot; Parameter=&quot;UntertitelDokumentuntertitel&quot;/&gt;_x000d_&lt;Item Type=&quot;Separator&quot;/&gt;_x000d_&lt;Item Type=&quot;Button&quot; IDName=&quot;Hinweis&quot; Icon=&quot;3546&quot; Label=&quot;&amp;lt;translate&amp;gt;Style.Hinweis&amp;lt;/translate&amp;gt;&quot; Command=&quot;StyleApply&quot; Parameter=&quot;Hinweis&quot;/&gt;_x000d_&lt;Item Type=&quot;Button&quot; IDName=&quot;Hinweis2&quot; Icon=&quot;3546&quot; Label=&quot;&amp;lt;translate&amp;gt;Style.Hinweis2&amp;lt;/translate&amp;gt;&quot; Command=&quot;StyleApply&quot; Parameter=&quot;Hinweis2&quot;/&gt;_x000d_&lt;/Item&gt;_x000d_&lt;Item Type=&quot;SubMenu&quot; IDName=&quot;TopicStyles&quot;&gt;_x000d_&lt;/Item&gt;_x000d_&lt;Item Type=&quot;SubMenu&quot; IDName=&quot;ListStyles&quot;&gt;_x000d_&lt;Item Type=&quot;Button&quot; IDName=&quot;ListWithSymbols&quot; Icon=&quot;3546&quot; Label=&quot;&amp;lt;translate&amp;gt;Style.ListWithSymbols&amp;lt;/translate&amp;gt;&quot; Command=&quot;StyleApply&quot; Parameter=&quot;ListWithSymbols&quot;/&gt;_x000d_&lt;Item Type=&quot;Button&quot; IDName=&quot;ListWithNumbers&quot; Icon=&quot;3546&quot; Label=&quot;&amp;lt;translate&amp;gt;Style.ListWithNumbers&amp;lt;/translate&amp;gt;&quot; Command=&quot;StyleApply&quot; Parameter=&quot;ListWithNumbers&quot;/&gt;_x000d_&lt;Item Type=&quot;Button&quot; IDName=&quot;ListWithCheckbox&quot; Icon=&quot;3546&quot; Label=&quot;&amp;lt;translate&amp;gt;Style.ListWithCheckbox&amp;lt;/translate&amp;gt;&quot; Command=&quot;StyleApply&quot; Parameter=&quot;ListWithCheckbox&quot;/&gt;_x000d_&lt;/Item&gt;_x000d_&lt;Item Type=&quot;SubMenu&quot; IDName=&quot;TableStyles&quot;&gt;_x000d_&lt;Item Type=&quot;Button&quot; IDName=&quot;Tabellenraster&quot; Icon=&quot;3546&quot; Label=&quot;&amp;lt;translate&amp;gt;Style.Table&amp;lt;/translate&amp;gt;&quot; Command=&quot;StyleApply&quot; Parameter=&quot;Tabellenraster&quot;/&gt;_x000d_&lt;/Item&gt;_x000d_&lt;/MenusDef&gt;"/>
    <w:docVar w:name="OawOMS" w:val="&lt;OawOMS&gt;&lt;send profileUID=&quot;2003010711200895123470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301071188888220000&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send&gt;&lt;send profileUID=&quot;200301071188888220001&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end&gt;&lt;send profileUID=&quot;200301071188888220002&quot;&gt;&lt;word&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word&gt;&lt;PDF&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PDF&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send&gt;&lt;save profileUID=&quot;200301071188888110000&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1&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2&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OawOMS&gt;_x000d_"/>
    <w:docVar w:name="oawPaperSize" w:val="7"/>
    <w:docVar w:name="OawPrinterTray.2003010718888822220000" w:val="document.firstpage:=2003777733333222222221;document.otherpages:=2003777733333222222221;"/>
    <w:docVar w:name="OawPrinterTray.2003010718888822220001" w:val="document.firstpage:=2003777733333222222221;document.otherpages:=2003777733333222222221;"/>
    <w:docVar w:name="OawPrinterTray.2003010718888822220003" w:val="document.firstpage:=2003777733333222222222;document.otherpages:=2003777733333222222222;"/>
    <w:docVar w:name="OawPrinterTray.2003010718888822220004" w:val="document.firstpage:=2003777733333222222222;document.otherpages:=2003777733333222222222;"/>
    <w:docVar w:name="OawPrinterTray.2003010718888822220005" w:val="document.firstpage:=2003777733333222222223;document.otherpages:=2003777733333222222223;"/>
    <w:docVar w:name="OawPrinterTray.2010012216512195896084" w:val="document.firstpage:=2003777733333222222224;document.otherpages:=2003777733333222222224;"/>
    <w:docVar w:name="OawPrinterTray.2010012516134653903225" w:val="document.firstpage:=2003777733333222222224;document.otherpages:=2003777733333222222224;"/>
    <w:docVar w:name="OawPrinterTray.2010012608471367921825" w:val="document.firstpage:=2003777733333222222221;document.otherpages:=2003777733333222222221;"/>
    <w:docVar w:name="OawPrinterTray.2010020210452501770397" w:val="document.firstpage:=2003777733333222222223;document.otherpages:=2003777733333222222223;"/>
    <w:docVar w:name="OawProjectID" w:val="cmiagch"/>
    <w:docVar w:name="OawRecipients" w:val="&lt;Recipients&gt;&lt;Recipient&gt;&lt;UID&gt;2024030109043066530741&lt;/UID&gt;&lt;IDName&gt;Empfänger&lt;/IDName&gt;&lt;RecipientActive&gt;-1&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Birthday&gt;&lt;/Birthday&gt;&lt;Maturitaetsstufe&gt;&lt;/Maturitaetsstufe&gt;&lt;Profil&gt;&lt;/Profil&gt;&lt;/Recipient&gt;&lt;/Recipients&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lt;empty/&gt;"/>
    <w:docVar w:name="OawSelectedSource.2006040509495284662868" w:val="&lt;empty/&gt;"/>
    <w:docVar w:name="OawSelectedSource.2015032011052223794445" w:val="&lt;empty/&gt;"/>
    <w:docVar w:name="OawTemplateProperties" w:val="password:=&lt;Semicolon/&gt;MnO`rrvnqc.=;jumpToFirstField:=1;dotReverenceRemove:=1;resizeA4Letter:=0;unpdateDocPropsOnNewOnly:=0;showAllNoteItems:=0;CharCodeChecked:=;CharCodeUnchecked:=;WizardSteps:=0|1|2|4;DocumentTitle:=Dokumentation;DisplayName:=Dokumentation;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Inhalt&quot; Label=&quot;&amp;lt;translate&amp;gt;SmartContent.Text&amp;lt;/translate&amp;gt;&quot;/&gt;_x000d_&lt;Bookmark Name=&quot;Unterschriftenblock&quot; Label=&quot;&amp;lt;translate&amp;gt;SmartContent.Unterschriftenblock&amp;lt;/translate&amp;gt;&quot;/&gt;_x000d_&lt;Bookmark Name=&quot;AdditionalText&quot; Label=&quot;&amp;lt;translate&amp;gt;SmartContent.Additional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Inhalt&quot; Label=&quot;&amp;lt;translate&amp;gt;SmartTemplate.Text&amp;lt;/translate&amp;gt;&quot;/&gt;_x000d_&lt;Bookmark Name=&quot;Unterschriftenblock&quot; Label=&quot;&amp;lt;translate&amp;gt;SmartTemplate.Unterschriftenblock&amp;lt;/translate&amp;gt;&quot;/&gt;_x000d_&lt;Bookmark Name=&quot;AdditionalText&quot; Label=&quot;&amp;lt;translate&amp;gt;SmartTemplate.AdditionalText&amp;lt;/translate&amp;gt;&quot;/&gt;_x000d_&lt;/TemplPropsStm&gt;"/>
    <w:docVar w:name="officeatworkWordMasterTemplateConfiguration" w:val="&lt;!--Created with officeatwork--&gt;_x000d__x000a_&lt;WordMasterTemplateConfiguration&gt;_x000d__x000a_  &lt;LayoutSets /&gt;_x000d__x000a_  &lt;Pictures&gt;_x000d__x000a_    &lt;Picture Id=&quot;49516d5b-aa80-46cb-acc8-8ada&quot; IdName=&quot;Logos&quot; IsSelected=&quot;False&quot; IsExpanded=&quot;True&quot;&gt;_x000d__x000a_      &lt;AlternativeText Title=&quot;&quot;&gt;&lt;/AlternativeText&gt;_x000d__x000a_      &lt;PageSetupSpecifics&gt;_x000d__x000a_        &lt;PageSetupSpecific IdName=&quot;Firma&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gt;_x000d__x000a_              &lt;Source Value=&quot;[[MasterProperty(&amp;quot;Organisation&amp;quot;, &amp;quot;LogoBlackWhite&amp;quot;)]]&quot; /&gt;_x000d__x000a_            &lt;/OutputProfileSpecific&gt;_x000d__x000a_            &lt;OutputProfileSpecific Type=&quot;Print&quot; Id=&quot;2003010718888822220001&quot;&gt;_x000d__x000a_              &lt;Source Value=&quot;[[MasterProperty(&amp;quot;Organisation&amp;quot;, &amp;quot;LogoBlackWhite&amp;quot;)]]&quot; /&gt;_x000d__x000a_            &lt;/OutputProfileSpecific&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gt;_x000d__x000a_              &lt;Source Value=&quot;&quot; /&gt;_x000d__x000a_            &lt;/OutputProfileSpecific&gt;_x000d__x000a_            &lt;OutputProfileSpecific Type=&quot;Print&quot; Id=&quot;2010012216512195896084&quot;&gt;_x000d__x000a_              &lt;Source Value=&quot;&quot; /&gt;_x000d__x000a_            &lt;/OutputProfileSpecific&gt;_x000d__x000a_            &lt;OutputProfileSpecific Type=&quot;Print&quot; Id=&quot;2010012608471367921825&quot;&gt;_x000d__x000a_              &lt;Source Value=&quot;[[MasterProperty(&amp;quot;Organisation&amp;quot;, &amp;quot;LogoDraft&amp;quot;)]]&quot; /&gt;_x000d__x000a_            &lt;/OutputProfileSpecific&gt;_x000d__x000a_            &lt;OutputProfileSpecific Type=&quot;Save&quot; Id=&quot;200301071188888110000&quot; /&gt;_x000d__x000a_            &lt;OutputProfileSpecific Type=&quot;Save&quot; Id=&quot;200301071188888110001&quot; /&gt;_x000d__x000a_            &lt;OutputProfileSpecific Type=&quot;Save&quot; Id=&quot;200301071188888110002&quot;&gt;_x000d__x000a_              &lt;Source Value=&quot;[[MasterProperty(&amp;quot;Organisation&amp;quot;, &amp;quot;LogoDraft&amp;quot;)]]&quot; /&gt;_x000d__x000a_            &lt;/OutputProfileSpecific&gt;_x000d__x000a_            &lt;OutputProfileSpecific Type=&quot;Send&quot; Id=&quot;200301071188888220000&quot; /&gt;_x000d__x000a_            &lt;OutputProfileSpecific Type=&quot;Send&quot; Id=&quot;200301071188888220001&quot; /&gt;_x000d__x000a_            &lt;OutputProfileSpecific Type=&quot;Send&quot; Id=&quot;200301071188888220002&quot;&gt;_x000d__x000a_              &lt;Source Value=&quot;[[MasterProperty(&amp;quot;Organisation&amp;quot;, &amp;quot;LogoDraft&amp;quot;)]]&quot; /&gt;_x000d__x000a_            &lt;/OutputProfileSpecific&gt;_x000d__x000a_          &lt;/OutputProfileSpecifics&gt;_x000d__x000a_        &lt;/PageSetupSpecific&gt;_x000d__x000a_      &lt;/PageSetupSpecifics&gt;_x000d__x000a_    &lt;/Picture&gt;_x000d__x000a_    &lt;Picture Id=&quot;1d909ced-fd6b-42a8-bfec-0e1a&quot; IdName=&quot;Produkte&quot; IsSelected=&quot;False&quot; IsExpanded=&quot;True&quot;&gt;_x000d__x000a_      &lt;AlternativeText Title=&quot;&quot;&gt;&lt;/AlternativeText&gt;_x000d__x000a_      &lt;PageSetupSpecifics&gt;_x000d__x000a_        &lt;PageSetupSpecific IdName=&quot;Produkt&quot; PaperSize=&quot;A4&quot; Orientation=&quot;Portrait&quot; IsSelected=&quot;false&quot;&gt;_x000d__x000a_          &lt;Source Value=&quot;[[MasterProperty(&amp;quot;Produkt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6d54efd1-2985-4ec9-9380-73b5&quot; IdName=&quot;Module&quot; IsSelected=&quot;False&quot; IsExpanded=&quot;True&quot;&gt;_x000d__x000a_      &lt;AlternativeText Title=&quot;&quot;&gt;&lt;/AlternativeText&gt;_x000d__x000a_      &lt;PageSetupSpecifics&gt;_x000d__x000a_        &lt;PageSetupSpecific IdName=&quot;Modul&quot; PaperSize=&quot;A4&quot; Orientation=&quot;Portrait&quot; IsSelected=&quot;false&quot;&gt;_x000d__x000a_          &lt;Source Value=&quot;[[MasterProperty(&amp;quot;Modul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f9625fb6-07c2-404c-b4d9-e821&quot; IdName=&quot;Unterschrift1&quot; IsSelected=&quot;False&quot; IsExpanded=&quot;True&quot;&gt;_x000d__x000a_      &lt;AlternativeText Title=&quot;&quot;&gt;&lt;/AlternativeText&gt;_x000d__x000a_      &lt;PageSetupSpecifics&gt;_x000d__x000a_        &lt;PageSetupSpecific IdName=&quot;Unterschrift1&quot; PaperSize=&quot;A4&quot; Orientation=&quot;Portrait&quot; IsSelected=&quot;false&quot;&gt;_x000d__x000a_          &lt;Source Value=&quot;&quot; /&gt;_x000d__x000a_          &lt;HorizontalPosition Relative=&quot;Character&quot; Alignment=&quot;Left&quot; Unit=&quot;cm&quot;&gt;0&lt;/HorizontalPosition&gt;_x000d__x000a_          &lt;VerticalPosition Relative=&quot;Paragraph&quot; Alignment=&quot;Top&quot; Unit=&quot;cm&quot;&gt;-3&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1&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1&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1&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1&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1&amp;quot;, &amp;quot;SignatureHighResColor&amp;quot;)]]&quot; /&gt;_x000d__x000a_            &lt;/OutputProfileSpecific&gt;_x000d__x000a_            &lt;OutputProfileSpecific Type=&quot;Save&quot; Id=&quot;200301071188888110002&quot;&gt;_x000d__x000a_              &lt;Source Value=&quot;[[MasterProperty(&amp;quot;Signature1&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1&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 Id=&quot;9c6047c9-b397-4e11-9b06-c435&quot; IdName=&quot;Unterschrift2&quot; IsSelected=&quot;False&quot; IsExpanded=&quot;True&quot;&gt;_x000d__x000a_      &lt;AlternativeText Title=&quot;&quot;&gt;&lt;/AlternativeText&gt;_x000d__x000a_      &lt;PageSetupSpecifics&gt;_x000d__x000a_        &lt;PageSetupSpecific IdName=&quot;Unterschrift2&quot; PaperSize=&quot;A4&quot; Orientation=&quot;Portrait&quot; IsSelected=&quot;true&quot;&gt;_x000d__x000a_          &lt;Source Value=&quot;&quot; /&gt;_x000d__x000a_          &lt;HorizontalPosition Relative=&quot;Character&quot; Alignment=&quot;Left&quot; Unit=&quot;cm&quot;&gt;4,5&lt;/HorizontalPosition&gt;_x000d__x000a_          &lt;VerticalPosition Relative=&quot;Paragraph&quot; Alignment=&quot;Top&quot; Unit=&quot;cm&quot;&gt;-3&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2&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2&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2&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2&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2&amp;quot;, &amp;quot;SignatureHighResColor&amp;quot;)]]&quot; /&gt;_x000d__x000a_            &lt;/OutputProfileSpecific&gt;_x000d__x000a_            &lt;OutputProfileSpecific Type=&quot;Save&quot; Id=&quot;200301071188888110002&quot;&gt;_x000d__x000a_              &lt;Source Value=&quot;[[MasterProperty(&amp;quot;Signature2&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2&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D84A76"/>
    <w:rsid w:val="000043D4"/>
    <w:rsid w:val="00005C61"/>
    <w:rsid w:val="000106FC"/>
    <w:rsid w:val="000168A5"/>
    <w:rsid w:val="00020D0A"/>
    <w:rsid w:val="000255D3"/>
    <w:rsid w:val="000260A8"/>
    <w:rsid w:val="00040FD6"/>
    <w:rsid w:val="0005055C"/>
    <w:rsid w:val="000528C2"/>
    <w:rsid w:val="00055FA5"/>
    <w:rsid w:val="00062C3F"/>
    <w:rsid w:val="00067033"/>
    <w:rsid w:val="00072256"/>
    <w:rsid w:val="0007308F"/>
    <w:rsid w:val="0007372C"/>
    <w:rsid w:val="0008303B"/>
    <w:rsid w:val="000831B3"/>
    <w:rsid w:val="00095F8A"/>
    <w:rsid w:val="00096BC3"/>
    <w:rsid w:val="000A4FE7"/>
    <w:rsid w:val="000A576D"/>
    <w:rsid w:val="000A67FE"/>
    <w:rsid w:val="000A7BE1"/>
    <w:rsid w:val="000A7CA5"/>
    <w:rsid w:val="000B3B9B"/>
    <w:rsid w:val="000C137C"/>
    <w:rsid w:val="000D6485"/>
    <w:rsid w:val="000D7C93"/>
    <w:rsid w:val="000F134B"/>
    <w:rsid w:val="000F631A"/>
    <w:rsid w:val="000F79CA"/>
    <w:rsid w:val="00100419"/>
    <w:rsid w:val="00104BB7"/>
    <w:rsid w:val="00105406"/>
    <w:rsid w:val="001110EE"/>
    <w:rsid w:val="0011123F"/>
    <w:rsid w:val="00112572"/>
    <w:rsid w:val="00112DF8"/>
    <w:rsid w:val="0011312B"/>
    <w:rsid w:val="00116693"/>
    <w:rsid w:val="00121A10"/>
    <w:rsid w:val="00122E49"/>
    <w:rsid w:val="001349C9"/>
    <w:rsid w:val="00134D80"/>
    <w:rsid w:val="00137978"/>
    <w:rsid w:val="0014598F"/>
    <w:rsid w:val="001543B5"/>
    <w:rsid w:val="00157AB8"/>
    <w:rsid w:val="00177425"/>
    <w:rsid w:val="001852F3"/>
    <w:rsid w:val="00186D97"/>
    <w:rsid w:val="00192558"/>
    <w:rsid w:val="001A0BA9"/>
    <w:rsid w:val="001A0D83"/>
    <w:rsid w:val="001B0468"/>
    <w:rsid w:val="001B099A"/>
    <w:rsid w:val="001B6EDC"/>
    <w:rsid w:val="001C02FF"/>
    <w:rsid w:val="001C0E4E"/>
    <w:rsid w:val="001D29DA"/>
    <w:rsid w:val="001F5040"/>
    <w:rsid w:val="00207262"/>
    <w:rsid w:val="00212A04"/>
    <w:rsid w:val="00221136"/>
    <w:rsid w:val="00222927"/>
    <w:rsid w:val="0022436B"/>
    <w:rsid w:val="002253B5"/>
    <w:rsid w:val="002315B5"/>
    <w:rsid w:val="00243B17"/>
    <w:rsid w:val="00253748"/>
    <w:rsid w:val="00256609"/>
    <w:rsid w:val="002571B1"/>
    <w:rsid w:val="002645DC"/>
    <w:rsid w:val="002646BF"/>
    <w:rsid w:val="00271915"/>
    <w:rsid w:val="00276705"/>
    <w:rsid w:val="00285DE7"/>
    <w:rsid w:val="002A0FEF"/>
    <w:rsid w:val="002A1409"/>
    <w:rsid w:val="002A53C0"/>
    <w:rsid w:val="002A688E"/>
    <w:rsid w:val="002B2321"/>
    <w:rsid w:val="002B3964"/>
    <w:rsid w:val="002C12F8"/>
    <w:rsid w:val="002D4AB8"/>
    <w:rsid w:val="002E0B33"/>
    <w:rsid w:val="002E6C48"/>
    <w:rsid w:val="002F0A8A"/>
    <w:rsid w:val="002F3EDC"/>
    <w:rsid w:val="003060EE"/>
    <w:rsid w:val="00315936"/>
    <w:rsid w:val="00322D36"/>
    <w:rsid w:val="00335B07"/>
    <w:rsid w:val="00342884"/>
    <w:rsid w:val="00343ED2"/>
    <w:rsid w:val="00345EF6"/>
    <w:rsid w:val="00346AC7"/>
    <w:rsid w:val="00347CEE"/>
    <w:rsid w:val="00350399"/>
    <w:rsid w:val="00357B7E"/>
    <w:rsid w:val="003617C0"/>
    <w:rsid w:val="00363023"/>
    <w:rsid w:val="0036379D"/>
    <w:rsid w:val="003709F4"/>
    <w:rsid w:val="00371A10"/>
    <w:rsid w:val="003807C7"/>
    <w:rsid w:val="00396159"/>
    <w:rsid w:val="003A293A"/>
    <w:rsid w:val="003A5C7A"/>
    <w:rsid w:val="003B56AD"/>
    <w:rsid w:val="003C4101"/>
    <w:rsid w:val="003C6A19"/>
    <w:rsid w:val="003D29EA"/>
    <w:rsid w:val="003E0904"/>
    <w:rsid w:val="003E46AD"/>
    <w:rsid w:val="003F461D"/>
    <w:rsid w:val="003F7452"/>
    <w:rsid w:val="004013B5"/>
    <w:rsid w:val="0040397D"/>
    <w:rsid w:val="00405753"/>
    <w:rsid w:val="00406A41"/>
    <w:rsid w:val="004140F0"/>
    <w:rsid w:val="004173AA"/>
    <w:rsid w:val="00421C4F"/>
    <w:rsid w:val="00422101"/>
    <w:rsid w:val="00433546"/>
    <w:rsid w:val="0043661F"/>
    <w:rsid w:val="004370E3"/>
    <w:rsid w:val="004406E4"/>
    <w:rsid w:val="004444F7"/>
    <w:rsid w:val="004472F7"/>
    <w:rsid w:val="00463715"/>
    <w:rsid w:val="00467057"/>
    <w:rsid w:val="00485BEE"/>
    <w:rsid w:val="00486D68"/>
    <w:rsid w:val="004913B4"/>
    <w:rsid w:val="00493944"/>
    <w:rsid w:val="00494AD2"/>
    <w:rsid w:val="00496494"/>
    <w:rsid w:val="004A6F67"/>
    <w:rsid w:val="004B1E26"/>
    <w:rsid w:val="004C47DD"/>
    <w:rsid w:val="004C6F2C"/>
    <w:rsid w:val="004D04EC"/>
    <w:rsid w:val="004D6F48"/>
    <w:rsid w:val="004E13C6"/>
    <w:rsid w:val="004E1981"/>
    <w:rsid w:val="004F4C96"/>
    <w:rsid w:val="0051038D"/>
    <w:rsid w:val="00521FC0"/>
    <w:rsid w:val="00522D82"/>
    <w:rsid w:val="00523E55"/>
    <w:rsid w:val="00524861"/>
    <w:rsid w:val="005261A8"/>
    <w:rsid w:val="00530674"/>
    <w:rsid w:val="00530AE6"/>
    <w:rsid w:val="00534CD8"/>
    <w:rsid w:val="0053517F"/>
    <w:rsid w:val="00537E39"/>
    <w:rsid w:val="0055005A"/>
    <w:rsid w:val="00550F8A"/>
    <w:rsid w:val="0055166D"/>
    <w:rsid w:val="00557113"/>
    <w:rsid w:val="005658CB"/>
    <w:rsid w:val="005708FC"/>
    <w:rsid w:val="00582576"/>
    <w:rsid w:val="00590C99"/>
    <w:rsid w:val="005A06A8"/>
    <w:rsid w:val="005B0ADF"/>
    <w:rsid w:val="005B42E5"/>
    <w:rsid w:val="005C095B"/>
    <w:rsid w:val="005C0ED8"/>
    <w:rsid w:val="005C1B96"/>
    <w:rsid w:val="005C3E2F"/>
    <w:rsid w:val="005C403C"/>
    <w:rsid w:val="005D51C6"/>
    <w:rsid w:val="005E110D"/>
    <w:rsid w:val="005E290B"/>
    <w:rsid w:val="005E300D"/>
    <w:rsid w:val="005E7427"/>
    <w:rsid w:val="005E7E3B"/>
    <w:rsid w:val="00607715"/>
    <w:rsid w:val="006112B0"/>
    <w:rsid w:val="00612033"/>
    <w:rsid w:val="00630CD1"/>
    <w:rsid w:val="00633324"/>
    <w:rsid w:val="0063352C"/>
    <w:rsid w:val="00634C2C"/>
    <w:rsid w:val="006443AF"/>
    <w:rsid w:val="00646803"/>
    <w:rsid w:val="00652B09"/>
    <w:rsid w:val="00657553"/>
    <w:rsid w:val="00665FFA"/>
    <w:rsid w:val="00676B98"/>
    <w:rsid w:val="00676C70"/>
    <w:rsid w:val="0067736B"/>
    <w:rsid w:val="00681715"/>
    <w:rsid w:val="00690890"/>
    <w:rsid w:val="006937E3"/>
    <w:rsid w:val="00695F6B"/>
    <w:rsid w:val="006A27FE"/>
    <w:rsid w:val="006B131C"/>
    <w:rsid w:val="006B1740"/>
    <w:rsid w:val="006C5DD7"/>
    <w:rsid w:val="006D6376"/>
    <w:rsid w:val="006E0C7B"/>
    <w:rsid w:val="006E1784"/>
    <w:rsid w:val="006E2AE9"/>
    <w:rsid w:val="007000C4"/>
    <w:rsid w:val="00706FA1"/>
    <w:rsid w:val="007303F9"/>
    <w:rsid w:val="00730855"/>
    <w:rsid w:val="00730FCB"/>
    <w:rsid w:val="007316FF"/>
    <w:rsid w:val="007601D4"/>
    <w:rsid w:val="007655D8"/>
    <w:rsid w:val="00767903"/>
    <w:rsid w:val="007740C9"/>
    <w:rsid w:val="00774486"/>
    <w:rsid w:val="00776C5A"/>
    <w:rsid w:val="0077725B"/>
    <w:rsid w:val="00782DA3"/>
    <w:rsid w:val="0078548F"/>
    <w:rsid w:val="00786879"/>
    <w:rsid w:val="0079330D"/>
    <w:rsid w:val="007A0157"/>
    <w:rsid w:val="007A1A7A"/>
    <w:rsid w:val="007A4243"/>
    <w:rsid w:val="007A7757"/>
    <w:rsid w:val="007B1147"/>
    <w:rsid w:val="007B2F4F"/>
    <w:rsid w:val="007C4472"/>
    <w:rsid w:val="007D12A4"/>
    <w:rsid w:val="007E0390"/>
    <w:rsid w:val="007F3FE8"/>
    <w:rsid w:val="007F543D"/>
    <w:rsid w:val="007F77A6"/>
    <w:rsid w:val="00803061"/>
    <w:rsid w:val="0080543C"/>
    <w:rsid w:val="00810B5C"/>
    <w:rsid w:val="00822B68"/>
    <w:rsid w:val="00846501"/>
    <w:rsid w:val="00847BDD"/>
    <w:rsid w:val="0085142C"/>
    <w:rsid w:val="0085741D"/>
    <w:rsid w:val="008648C0"/>
    <w:rsid w:val="00873EEC"/>
    <w:rsid w:val="0088232E"/>
    <w:rsid w:val="008823D2"/>
    <w:rsid w:val="00884CAE"/>
    <w:rsid w:val="008859C8"/>
    <w:rsid w:val="008A5E99"/>
    <w:rsid w:val="008B0C14"/>
    <w:rsid w:val="008B2FAC"/>
    <w:rsid w:val="008C0487"/>
    <w:rsid w:val="008C4A41"/>
    <w:rsid w:val="008C7CE5"/>
    <w:rsid w:val="008D0610"/>
    <w:rsid w:val="008D352E"/>
    <w:rsid w:val="008E103F"/>
    <w:rsid w:val="008E7690"/>
    <w:rsid w:val="00905189"/>
    <w:rsid w:val="00906D60"/>
    <w:rsid w:val="0091707E"/>
    <w:rsid w:val="0092007D"/>
    <w:rsid w:val="00923C34"/>
    <w:rsid w:val="00942019"/>
    <w:rsid w:val="009503F3"/>
    <w:rsid w:val="00953997"/>
    <w:rsid w:val="009539B5"/>
    <w:rsid w:val="00954E0A"/>
    <w:rsid w:val="00955258"/>
    <w:rsid w:val="009579B6"/>
    <w:rsid w:val="009647BD"/>
    <w:rsid w:val="00966F68"/>
    <w:rsid w:val="00967A3C"/>
    <w:rsid w:val="00971294"/>
    <w:rsid w:val="00973C62"/>
    <w:rsid w:val="00983E62"/>
    <w:rsid w:val="00995265"/>
    <w:rsid w:val="00995E20"/>
    <w:rsid w:val="009A50F0"/>
    <w:rsid w:val="009B1F41"/>
    <w:rsid w:val="009B2D29"/>
    <w:rsid w:val="009B5682"/>
    <w:rsid w:val="009B6C78"/>
    <w:rsid w:val="009D48A4"/>
    <w:rsid w:val="009D4A32"/>
    <w:rsid w:val="009E0524"/>
    <w:rsid w:val="009E0E4C"/>
    <w:rsid w:val="009E173C"/>
    <w:rsid w:val="009E18D3"/>
    <w:rsid w:val="009E1B47"/>
    <w:rsid w:val="009E465A"/>
    <w:rsid w:val="009F13F5"/>
    <w:rsid w:val="009F73E5"/>
    <w:rsid w:val="00A02515"/>
    <w:rsid w:val="00A10F55"/>
    <w:rsid w:val="00A216F8"/>
    <w:rsid w:val="00A27C3A"/>
    <w:rsid w:val="00A30145"/>
    <w:rsid w:val="00A371B7"/>
    <w:rsid w:val="00A57AF2"/>
    <w:rsid w:val="00A670B0"/>
    <w:rsid w:val="00A92694"/>
    <w:rsid w:val="00A97D9F"/>
    <w:rsid w:val="00AB0FC7"/>
    <w:rsid w:val="00AD3979"/>
    <w:rsid w:val="00AE1B37"/>
    <w:rsid w:val="00AE36F5"/>
    <w:rsid w:val="00AE6C6B"/>
    <w:rsid w:val="00AF4618"/>
    <w:rsid w:val="00AF486A"/>
    <w:rsid w:val="00AF75CA"/>
    <w:rsid w:val="00B00369"/>
    <w:rsid w:val="00B0709A"/>
    <w:rsid w:val="00B21AB5"/>
    <w:rsid w:val="00B21E65"/>
    <w:rsid w:val="00B25E72"/>
    <w:rsid w:val="00B31B6D"/>
    <w:rsid w:val="00B32310"/>
    <w:rsid w:val="00B36DA2"/>
    <w:rsid w:val="00B37F8E"/>
    <w:rsid w:val="00B40F06"/>
    <w:rsid w:val="00B5459E"/>
    <w:rsid w:val="00B55253"/>
    <w:rsid w:val="00B56DC7"/>
    <w:rsid w:val="00B579DF"/>
    <w:rsid w:val="00B606F4"/>
    <w:rsid w:val="00B61C29"/>
    <w:rsid w:val="00B63A9F"/>
    <w:rsid w:val="00B6474A"/>
    <w:rsid w:val="00B67F0B"/>
    <w:rsid w:val="00B80CE9"/>
    <w:rsid w:val="00B82901"/>
    <w:rsid w:val="00BA4472"/>
    <w:rsid w:val="00BA7D0F"/>
    <w:rsid w:val="00BB0509"/>
    <w:rsid w:val="00BB3002"/>
    <w:rsid w:val="00BB50FB"/>
    <w:rsid w:val="00BB5656"/>
    <w:rsid w:val="00BD3162"/>
    <w:rsid w:val="00BE73D9"/>
    <w:rsid w:val="00BE78C2"/>
    <w:rsid w:val="00BF0FD7"/>
    <w:rsid w:val="00BF1652"/>
    <w:rsid w:val="00C007CD"/>
    <w:rsid w:val="00C1235B"/>
    <w:rsid w:val="00C324D0"/>
    <w:rsid w:val="00C35AF9"/>
    <w:rsid w:val="00C36211"/>
    <w:rsid w:val="00C40A8D"/>
    <w:rsid w:val="00C44C74"/>
    <w:rsid w:val="00C522E1"/>
    <w:rsid w:val="00C5310D"/>
    <w:rsid w:val="00C5590B"/>
    <w:rsid w:val="00C66BE4"/>
    <w:rsid w:val="00C70241"/>
    <w:rsid w:val="00C70592"/>
    <w:rsid w:val="00C776FB"/>
    <w:rsid w:val="00C869FB"/>
    <w:rsid w:val="00C92DAE"/>
    <w:rsid w:val="00C94782"/>
    <w:rsid w:val="00C95DD5"/>
    <w:rsid w:val="00CA17CA"/>
    <w:rsid w:val="00CA603D"/>
    <w:rsid w:val="00CB30D5"/>
    <w:rsid w:val="00CC1943"/>
    <w:rsid w:val="00CC3736"/>
    <w:rsid w:val="00CC6072"/>
    <w:rsid w:val="00D07256"/>
    <w:rsid w:val="00D07D8E"/>
    <w:rsid w:val="00D13EA0"/>
    <w:rsid w:val="00D17A85"/>
    <w:rsid w:val="00D232FC"/>
    <w:rsid w:val="00D3043F"/>
    <w:rsid w:val="00D31DAF"/>
    <w:rsid w:val="00D354D9"/>
    <w:rsid w:val="00D55D19"/>
    <w:rsid w:val="00D608D8"/>
    <w:rsid w:val="00D710E6"/>
    <w:rsid w:val="00D76F9F"/>
    <w:rsid w:val="00D84A76"/>
    <w:rsid w:val="00D874D6"/>
    <w:rsid w:val="00D948A9"/>
    <w:rsid w:val="00DA15EA"/>
    <w:rsid w:val="00DA4541"/>
    <w:rsid w:val="00DA60EA"/>
    <w:rsid w:val="00DB2BF9"/>
    <w:rsid w:val="00DD25A1"/>
    <w:rsid w:val="00DD6A32"/>
    <w:rsid w:val="00DE409C"/>
    <w:rsid w:val="00DE776F"/>
    <w:rsid w:val="00DF64CB"/>
    <w:rsid w:val="00DF66B4"/>
    <w:rsid w:val="00DF7379"/>
    <w:rsid w:val="00E0021F"/>
    <w:rsid w:val="00E00A1D"/>
    <w:rsid w:val="00E05CDE"/>
    <w:rsid w:val="00E3780B"/>
    <w:rsid w:val="00E53FC9"/>
    <w:rsid w:val="00E56FC0"/>
    <w:rsid w:val="00E57C9A"/>
    <w:rsid w:val="00E62191"/>
    <w:rsid w:val="00E72216"/>
    <w:rsid w:val="00E72FBC"/>
    <w:rsid w:val="00E80496"/>
    <w:rsid w:val="00E83431"/>
    <w:rsid w:val="00E97AEC"/>
    <w:rsid w:val="00EA28F2"/>
    <w:rsid w:val="00EA4497"/>
    <w:rsid w:val="00EA5C9D"/>
    <w:rsid w:val="00EB0556"/>
    <w:rsid w:val="00EB1826"/>
    <w:rsid w:val="00EB5709"/>
    <w:rsid w:val="00EB7A9C"/>
    <w:rsid w:val="00EB7AC1"/>
    <w:rsid w:val="00EB7B09"/>
    <w:rsid w:val="00EC6AEF"/>
    <w:rsid w:val="00ED2AC7"/>
    <w:rsid w:val="00ED7479"/>
    <w:rsid w:val="00EE02B6"/>
    <w:rsid w:val="00EE13C9"/>
    <w:rsid w:val="00EE38AC"/>
    <w:rsid w:val="00EE3CA4"/>
    <w:rsid w:val="00EE5F74"/>
    <w:rsid w:val="00F058DF"/>
    <w:rsid w:val="00F064FD"/>
    <w:rsid w:val="00F126AD"/>
    <w:rsid w:val="00F13A39"/>
    <w:rsid w:val="00F14BA9"/>
    <w:rsid w:val="00F1504A"/>
    <w:rsid w:val="00F31082"/>
    <w:rsid w:val="00F32D9E"/>
    <w:rsid w:val="00F466D0"/>
    <w:rsid w:val="00F51D27"/>
    <w:rsid w:val="00F60DF1"/>
    <w:rsid w:val="00F62297"/>
    <w:rsid w:val="00F67258"/>
    <w:rsid w:val="00F72085"/>
    <w:rsid w:val="00F725A3"/>
    <w:rsid w:val="00F76F5E"/>
    <w:rsid w:val="00F86484"/>
    <w:rsid w:val="00F97941"/>
    <w:rsid w:val="00FA32FA"/>
    <w:rsid w:val="00FA3F41"/>
    <w:rsid w:val="00FC0B34"/>
    <w:rsid w:val="00FC1874"/>
    <w:rsid w:val="00FC4B3E"/>
    <w:rsid w:val="00FE0AAB"/>
    <w:rsid w:val="00FF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0BE964"/>
  <w15:docId w15:val="{B9F810A8-C580-4CE3-925D-849AA6EF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rsid w:val="00F60DF1"/>
    <w:pPr>
      <w:spacing w:line="312" w:lineRule="auto"/>
    </w:pPr>
    <w:rPr>
      <w:rFonts w:ascii="Arial" w:eastAsia="Calibri" w:hAnsi="Arial"/>
      <w:color w:val="707173"/>
      <w:sz w:val="18"/>
      <w:szCs w:val="19"/>
      <w:lang w:val="de-CH"/>
    </w:rPr>
  </w:style>
  <w:style w:type="paragraph" w:styleId="berschrift1">
    <w:name w:val="heading 1"/>
    <w:basedOn w:val="Standard"/>
    <w:next w:val="berschrift2"/>
    <w:link w:val="berschrift1Zchn"/>
    <w:uiPriority w:val="9"/>
    <w:qFormat/>
    <w:rsid w:val="00B309BB"/>
    <w:pPr>
      <w:keepNext/>
      <w:keepLines/>
      <w:pageBreakBefore/>
      <w:numPr>
        <w:numId w:val="29"/>
      </w:numPr>
      <w:spacing w:after="200" w:line="440" w:lineRule="exact"/>
      <w:ind w:left="907"/>
      <w:outlineLvl w:val="0"/>
    </w:pPr>
    <w:rPr>
      <w:rFonts w:eastAsia="Times New Roman"/>
      <w:b/>
      <w:color w:val="009FE3"/>
      <w:sz w:val="36"/>
      <w:szCs w:val="32"/>
    </w:rPr>
  </w:style>
  <w:style w:type="paragraph" w:styleId="berschrift2">
    <w:name w:val="heading 2"/>
    <w:basedOn w:val="berschrift1"/>
    <w:next w:val="Text"/>
    <w:link w:val="berschrift2Zchn"/>
    <w:uiPriority w:val="9"/>
    <w:unhideWhenUsed/>
    <w:qFormat/>
    <w:rsid w:val="00777F10"/>
    <w:pPr>
      <w:pageBreakBefore w:val="0"/>
      <w:numPr>
        <w:ilvl w:val="1"/>
      </w:numPr>
      <w:spacing w:before="300" w:line="360" w:lineRule="exact"/>
      <w:outlineLvl w:val="1"/>
    </w:pPr>
    <w:rPr>
      <w:color w:val="716E6E"/>
      <w:sz w:val="24"/>
      <w:szCs w:val="26"/>
    </w:rPr>
  </w:style>
  <w:style w:type="paragraph" w:styleId="berschrift3">
    <w:name w:val="heading 3"/>
    <w:basedOn w:val="berschrift2"/>
    <w:next w:val="Text"/>
    <w:link w:val="berschrift3Zchn"/>
    <w:uiPriority w:val="9"/>
    <w:unhideWhenUsed/>
    <w:qFormat/>
    <w:rsid w:val="00091F29"/>
    <w:pPr>
      <w:numPr>
        <w:ilvl w:val="2"/>
      </w:numPr>
      <w:spacing w:line="260" w:lineRule="exact"/>
      <w:outlineLvl w:val="2"/>
    </w:pPr>
    <w:rPr>
      <w:bCs/>
      <w:sz w:val="18"/>
      <w:szCs w:val="18"/>
    </w:rPr>
  </w:style>
  <w:style w:type="paragraph" w:styleId="berschrift4">
    <w:name w:val="heading 4"/>
    <w:basedOn w:val="berschrift3"/>
    <w:next w:val="Standard"/>
    <w:link w:val="berschrift4Zchn"/>
    <w:uiPriority w:val="9"/>
    <w:unhideWhenUsed/>
    <w:qFormat/>
    <w:rsid w:val="006878A1"/>
    <w:pPr>
      <w:numPr>
        <w:ilvl w:val="3"/>
      </w:numPr>
      <w:outlineLvl w:val="3"/>
    </w:pPr>
    <w:rPr>
      <w:iCs/>
    </w:rPr>
  </w:style>
  <w:style w:type="paragraph" w:styleId="berschrift5">
    <w:name w:val="heading 5"/>
    <w:basedOn w:val="berschrift4"/>
    <w:next w:val="Text"/>
    <w:link w:val="berschrift5Zchn"/>
    <w:uiPriority w:val="9"/>
    <w:unhideWhenUsed/>
    <w:rsid w:val="003B56AD"/>
    <w:pPr>
      <w:numPr>
        <w:ilvl w:val="4"/>
      </w:numPr>
      <w:spacing w:before="240" w:after="60"/>
      <w:outlineLvl w:val="4"/>
    </w:pPr>
  </w:style>
  <w:style w:type="paragraph" w:styleId="berschrift6">
    <w:name w:val="heading 6"/>
    <w:basedOn w:val="berschrift5"/>
    <w:next w:val="Text"/>
    <w:link w:val="berschrift6Zchn"/>
    <w:uiPriority w:val="9"/>
    <w:unhideWhenUsed/>
    <w:rsid w:val="007A7757"/>
    <w:pPr>
      <w:numPr>
        <w:ilvl w:val="5"/>
      </w:numPr>
      <w:outlineLvl w:val="5"/>
    </w:pPr>
    <w:rPr>
      <w:sz w:val="16"/>
    </w:rPr>
  </w:style>
  <w:style w:type="paragraph" w:styleId="berschrift7">
    <w:name w:val="heading 7"/>
    <w:basedOn w:val="berschrift6"/>
    <w:next w:val="Text"/>
    <w:link w:val="berschrift7Zchn"/>
    <w:uiPriority w:val="9"/>
    <w:unhideWhenUsed/>
    <w:rsid w:val="007A7757"/>
    <w:pPr>
      <w:numPr>
        <w:ilvl w:val="6"/>
      </w:numPr>
      <w:outlineLvl w:val="6"/>
    </w:pPr>
    <w:rPr>
      <w:iCs w:val="0"/>
    </w:rPr>
  </w:style>
  <w:style w:type="paragraph" w:styleId="berschrift8">
    <w:name w:val="heading 8"/>
    <w:basedOn w:val="berschrift7"/>
    <w:next w:val="Text"/>
    <w:link w:val="berschrift8Zchn"/>
    <w:uiPriority w:val="9"/>
    <w:unhideWhenUsed/>
    <w:rsid w:val="007A7757"/>
    <w:pPr>
      <w:numPr>
        <w:ilvl w:val="7"/>
      </w:numPr>
      <w:outlineLvl w:val="7"/>
    </w:pPr>
    <w:rPr>
      <w:color w:val="272727"/>
      <w:sz w:val="19"/>
      <w:szCs w:val="21"/>
    </w:rPr>
  </w:style>
  <w:style w:type="paragraph" w:styleId="berschrift9">
    <w:name w:val="heading 9"/>
    <w:basedOn w:val="berschrift8"/>
    <w:next w:val="Text"/>
    <w:link w:val="berschrift9Zchn"/>
    <w:uiPriority w:val="9"/>
    <w:unhideWhenUsed/>
    <w:rsid w:val="007A7757"/>
    <w:pPr>
      <w:numPr>
        <w:ilvl w:val="8"/>
      </w:numPr>
      <w:outlineLvl w:val="8"/>
    </w:pPr>
    <w:rPr>
      <w:iCs/>
    </w:rPr>
  </w:style>
  <w:style w:type="character" w:default="1" w:styleId="Absatz-Standardschriftart">
    <w:name w:val="Default Paragraph Font"/>
    <w:uiPriority w:val="1"/>
    <w:semiHidden/>
    <w:unhideWhenUsed/>
    <w:rPr>
      <w:lang w:val="de-CH"/>
    </w:rPr>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Standard"/>
    <w:link w:val="TextZchn"/>
    <w:qFormat/>
    <w:rsid w:val="001B367F"/>
    <w:rPr>
      <w:color w:val="716E6E"/>
      <w:szCs w:val="18"/>
    </w:rPr>
  </w:style>
  <w:style w:type="character" w:customStyle="1" w:styleId="TextZchn">
    <w:name w:val="Text Zchn"/>
    <w:basedOn w:val="Absatz-Standardschriftart"/>
    <w:link w:val="Text"/>
    <w:rsid w:val="001B367F"/>
    <w:rPr>
      <w:rFonts w:ascii="Arial" w:eastAsia="Calibri" w:hAnsi="Arial"/>
      <w:color w:val="716E6E"/>
      <w:sz w:val="18"/>
      <w:szCs w:val="18"/>
      <w:lang w:val="de-CH"/>
    </w:rPr>
  </w:style>
  <w:style w:type="paragraph" w:styleId="Datum">
    <w:name w:val="Date"/>
    <w:basedOn w:val="Text"/>
    <w:next w:val="Standard"/>
    <w:link w:val="DatumZchn"/>
    <w:uiPriority w:val="99"/>
    <w:unhideWhenUsed/>
    <w:rsid w:val="00730855"/>
    <w:pPr>
      <w:spacing w:before="480" w:line="280" w:lineRule="exact"/>
    </w:pPr>
    <w:rPr>
      <w:sz w:val="24"/>
    </w:rPr>
  </w:style>
  <w:style w:type="character" w:customStyle="1" w:styleId="DatumZchn">
    <w:name w:val="Datum Zchn"/>
    <w:link w:val="Datum"/>
    <w:uiPriority w:val="99"/>
    <w:rsid w:val="00730855"/>
    <w:rPr>
      <w:rFonts w:ascii="Arial" w:eastAsia="Calibri" w:hAnsi="Arial"/>
      <w:sz w:val="24"/>
      <w:szCs w:val="19"/>
      <w:lang w:val="de-CH"/>
    </w:rPr>
  </w:style>
  <w:style w:type="paragraph" w:styleId="Fuzeile">
    <w:name w:val="footer"/>
    <w:basedOn w:val="Standard"/>
    <w:link w:val="FuzeileZchn"/>
    <w:uiPriority w:val="99"/>
    <w:unhideWhenUsed/>
    <w:rsid w:val="00232FD0"/>
    <w:pPr>
      <w:tabs>
        <w:tab w:val="center" w:pos="4536"/>
        <w:tab w:val="right" w:pos="9072"/>
      </w:tabs>
      <w:spacing w:line="190" w:lineRule="exact"/>
    </w:pPr>
    <w:rPr>
      <w:color w:val="009FE3"/>
      <w:sz w:val="16"/>
    </w:rPr>
  </w:style>
  <w:style w:type="character" w:customStyle="1" w:styleId="FuzeileZchn">
    <w:name w:val="Fußzeile Zchn"/>
    <w:link w:val="Fuzeile"/>
    <w:uiPriority w:val="99"/>
    <w:rsid w:val="00232FD0"/>
    <w:rPr>
      <w:rFonts w:ascii="Arial" w:eastAsia="Calibri" w:hAnsi="Arial"/>
      <w:color w:val="009FE3"/>
      <w:sz w:val="16"/>
      <w:szCs w:val="19"/>
      <w:lang w:val="de-CH"/>
    </w:rPr>
  </w:style>
  <w:style w:type="paragraph" w:customStyle="1" w:styleId="Hinweis">
    <w:name w:val="Hinweis"/>
    <w:basedOn w:val="Text"/>
    <w:qFormat/>
    <w:rsid w:val="002253B5"/>
    <w:pPr>
      <w:pBdr>
        <w:top w:val="single" w:sz="4" w:space="14" w:color="E3E3E3"/>
        <w:left w:val="single" w:sz="4" w:space="17" w:color="E3E3E3"/>
        <w:bottom w:val="single" w:sz="4" w:space="14" w:color="E3E3E3"/>
        <w:right w:val="single" w:sz="4" w:space="17" w:color="E3E3E3"/>
      </w:pBdr>
      <w:shd w:val="clear" w:color="auto" w:fill="E3E3E3"/>
      <w:ind w:left="357" w:right="357"/>
    </w:pPr>
    <w:rPr>
      <w:color w:val="00A0E6"/>
    </w:rPr>
  </w:style>
  <w:style w:type="paragraph" w:styleId="Kopfzeile">
    <w:name w:val="header"/>
    <w:basedOn w:val="Standard"/>
    <w:next w:val="KopfzeileZ2"/>
    <w:link w:val="KopfzeileZchn"/>
    <w:uiPriority w:val="99"/>
    <w:unhideWhenUsed/>
    <w:rsid w:val="00232FD0"/>
    <w:pPr>
      <w:tabs>
        <w:tab w:val="right" w:pos="9242"/>
      </w:tabs>
      <w:spacing w:line="190" w:lineRule="exact"/>
    </w:pPr>
    <w:rPr>
      <w:color w:val="009FE3"/>
      <w:sz w:val="16"/>
    </w:rPr>
  </w:style>
  <w:style w:type="character" w:customStyle="1" w:styleId="KopfzeileZchn">
    <w:name w:val="Kopfzeile Zchn"/>
    <w:link w:val="Kopfzeile"/>
    <w:uiPriority w:val="99"/>
    <w:rsid w:val="00232FD0"/>
    <w:rPr>
      <w:rFonts w:ascii="Arial" w:eastAsia="Calibri" w:hAnsi="Arial"/>
      <w:color w:val="009FE3"/>
      <w:sz w:val="16"/>
      <w:szCs w:val="19"/>
      <w:lang w:val="de-CH"/>
    </w:rPr>
  </w:style>
  <w:style w:type="paragraph" w:customStyle="1" w:styleId="KopfzeileZ2">
    <w:name w:val="Kopfzeile_Z2"/>
    <w:basedOn w:val="Kopfzeile"/>
    <w:link w:val="KopfzeileZ2Zchn"/>
    <w:qFormat/>
    <w:rsid w:val="004B1E26"/>
    <w:rPr>
      <w:color w:val="707173"/>
    </w:rPr>
  </w:style>
  <w:style w:type="character" w:customStyle="1" w:styleId="KopfzeileZ2Zchn">
    <w:name w:val="Kopfzeile_Z2 Zchn"/>
    <w:link w:val="KopfzeileZ2"/>
    <w:rsid w:val="004B1E26"/>
    <w:rPr>
      <w:rFonts w:ascii="Arial" w:eastAsia="Calibri" w:hAnsi="Arial"/>
      <w:color w:val="707173"/>
      <w:sz w:val="16"/>
      <w:szCs w:val="19"/>
      <w:lang w:val="de-CH"/>
    </w:rPr>
  </w:style>
  <w:style w:type="paragraph" w:customStyle="1" w:styleId="ListWithNumbers">
    <w:name w:val="ListWithNumbers"/>
    <w:basedOn w:val="Text"/>
    <w:qFormat/>
    <w:rsid w:val="002B1CDF"/>
    <w:pPr>
      <w:numPr>
        <w:numId w:val="27"/>
      </w:numPr>
    </w:pPr>
  </w:style>
  <w:style w:type="paragraph" w:customStyle="1" w:styleId="ListWithSymbols">
    <w:name w:val="ListWithSymbols"/>
    <w:basedOn w:val="Standard"/>
    <w:qFormat/>
    <w:rsid w:val="002B1CDF"/>
    <w:pPr>
      <w:numPr>
        <w:numId w:val="28"/>
      </w:numPr>
    </w:pPr>
    <w:rPr>
      <w:color w:val="716E6E"/>
    </w:rPr>
  </w:style>
  <w:style w:type="paragraph" w:customStyle="1" w:styleId="tabText">
    <w:name w:val="tabText"/>
    <w:basedOn w:val="Text"/>
    <w:rsid w:val="007D12A4"/>
    <w:rPr>
      <w:sz w:val="16"/>
    </w:rPr>
  </w:style>
  <w:style w:type="paragraph" w:customStyle="1" w:styleId="tabTitel">
    <w:name w:val="tabTitel"/>
    <w:basedOn w:val="Text"/>
    <w:rsid w:val="007D12A4"/>
    <w:rPr>
      <w:b/>
      <w:sz w:val="16"/>
    </w:rPr>
  </w:style>
  <w:style w:type="paragraph" w:styleId="Titel">
    <w:name w:val="Title"/>
    <w:aliases w:val="Dokumententitel"/>
    <w:next w:val="Datum"/>
    <w:link w:val="TitelZchn"/>
    <w:uiPriority w:val="10"/>
    <w:qFormat/>
    <w:rsid w:val="00DC4359"/>
    <w:pPr>
      <w:spacing w:after="200" w:line="640" w:lineRule="exact"/>
    </w:pPr>
    <w:rPr>
      <w:rFonts w:ascii="Arial" w:eastAsia="Calibri" w:hAnsi="Arial"/>
      <w:b/>
      <w:bCs/>
      <w:color w:val="009FE3"/>
      <w:sz w:val="52"/>
      <w:szCs w:val="52"/>
      <w:lang w:val="de-CH"/>
    </w:rPr>
  </w:style>
  <w:style w:type="character" w:customStyle="1" w:styleId="TitelZchn">
    <w:name w:val="Titel Zchn"/>
    <w:aliases w:val="Dokumententitel Zchn"/>
    <w:link w:val="Titel"/>
    <w:uiPriority w:val="10"/>
    <w:rsid w:val="00DC4359"/>
    <w:rPr>
      <w:rFonts w:ascii="Arial" w:eastAsia="Calibri" w:hAnsi="Arial"/>
      <w:b/>
      <w:bCs/>
      <w:color w:val="009FE3"/>
      <w:sz w:val="52"/>
      <w:szCs w:val="52"/>
      <w:lang w:val="de-CH"/>
    </w:rPr>
  </w:style>
  <w:style w:type="character" w:customStyle="1" w:styleId="berschrift1Zchn">
    <w:name w:val="Überschrift 1 Zchn"/>
    <w:link w:val="berschrift1"/>
    <w:uiPriority w:val="9"/>
    <w:rsid w:val="00B309BB"/>
    <w:rPr>
      <w:rFonts w:ascii="Arial" w:hAnsi="Arial"/>
      <w:b/>
      <w:color w:val="009FE3"/>
      <w:sz w:val="36"/>
      <w:szCs w:val="32"/>
      <w:lang w:val="de-CH"/>
    </w:rPr>
  </w:style>
  <w:style w:type="paragraph" w:customStyle="1" w:styleId="berschrift">
    <w:name w:val="Überschrift"/>
    <w:basedOn w:val="berschriftohneUmbruch"/>
    <w:next w:val="Untertitel"/>
    <w:uiPriority w:val="99"/>
    <w:qFormat/>
    <w:rsid w:val="00B309BB"/>
    <w:pPr>
      <w:spacing w:before="440" w:after="200" w:line="440" w:lineRule="exact"/>
    </w:pPr>
    <w:rPr>
      <w:color w:val="009FE3"/>
    </w:rPr>
  </w:style>
  <w:style w:type="paragraph" w:styleId="Untertitel">
    <w:name w:val="Subtitle"/>
    <w:basedOn w:val="Standard"/>
    <w:next w:val="Text"/>
    <w:link w:val="UntertitelZchn"/>
    <w:uiPriority w:val="11"/>
    <w:qFormat/>
    <w:rsid w:val="00116693"/>
    <w:pPr>
      <w:spacing w:before="480" w:after="200"/>
    </w:pPr>
    <w:rPr>
      <w:b/>
      <w:color w:val="716E6E"/>
      <w:sz w:val="24"/>
    </w:rPr>
  </w:style>
  <w:style w:type="character" w:customStyle="1" w:styleId="UntertitelZchn">
    <w:name w:val="Untertitel Zchn"/>
    <w:link w:val="Untertitel"/>
    <w:uiPriority w:val="11"/>
    <w:rsid w:val="00116693"/>
    <w:rPr>
      <w:rFonts w:ascii="Arial" w:eastAsia="Calibri" w:hAnsi="Arial"/>
      <w:b/>
      <w:color w:val="716E6E"/>
      <w:sz w:val="24"/>
      <w:szCs w:val="19"/>
      <w:lang w:val="de-CH"/>
    </w:rPr>
  </w:style>
  <w:style w:type="character" w:customStyle="1" w:styleId="berschrift2Zchn">
    <w:name w:val="Überschrift 2 Zchn"/>
    <w:link w:val="berschrift2"/>
    <w:uiPriority w:val="9"/>
    <w:rsid w:val="00777F10"/>
    <w:rPr>
      <w:rFonts w:ascii="Arial" w:hAnsi="Arial"/>
      <w:b/>
      <w:color w:val="716E6E"/>
      <w:sz w:val="24"/>
      <w:szCs w:val="26"/>
      <w:lang w:val="de-CH"/>
    </w:rPr>
  </w:style>
  <w:style w:type="character" w:customStyle="1" w:styleId="berschrift3Zchn">
    <w:name w:val="Überschrift 3 Zchn"/>
    <w:link w:val="berschrift3"/>
    <w:uiPriority w:val="9"/>
    <w:rsid w:val="00091F29"/>
    <w:rPr>
      <w:rFonts w:ascii="Arial" w:hAnsi="Arial"/>
      <w:b/>
      <w:bCs/>
      <w:color w:val="716E6E"/>
      <w:sz w:val="18"/>
      <w:szCs w:val="18"/>
      <w:lang w:val="de-CH"/>
    </w:rPr>
  </w:style>
  <w:style w:type="character" w:customStyle="1" w:styleId="berschrift4Zchn">
    <w:name w:val="Überschrift 4 Zchn"/>
    <w:link w:val="berschrift4"/>
    <w:uiPriority w:val="9"/>
    <w:rsid w:val="006878A1"/>
    <w:rPr>
      <w:rFonts w:ascii="Arial" w:hAnsi="Arial"/>
      <w:iCs/>
      <w:color w:val="716E6E"/>
      <w:sz w:val="19"/>
      <w:szCs w:val="19"/>
      <w:lang w:val="de-CH"/>
    </w:rPr>
  </w:style>
  <w:style w:type="character" w:customStyle="1" w:styleId="berschrift5Zchn">
    <w:name w:val="Überschrift 5 Zchn"/>
    <w:link w:val="berschrift5"/>
    <w:uiPriority w:val="9"/>
    <w:rsid w:val="003B56AD"/>
    <w:rPr>
      <w:rFonts w:ascii="Arial" w:hAnsi="Arial"/>
      <w:iCs/>
      <w:sz w:val="18"/>
      <w:szCs w:val="24"/>
      <w:lang w:val="de-CH"/>
    </w:rPr>
  </w:style>
  <w:style w:type="character" w:customStyle="1" w:styleId="berschrift6Zchn">
    <w:name w:val="Überschrift 6 Zchn"/>
    <w:link w:val="berschrift6"/>
    <w:uiPriority w:val="9"/>
    <w:rsid w:val="007A7757"/>
    <w:rPr>
      <w:rFonts w:ascii="Arial" w:hAnsi="Arial"/>
      <w:b/>
      <w:iCs/>
      <w:sz w:val="16"/>
      <w:szCs w:val="24"/>
      <w:lang w:val="de-CH"/>
    </w:rPr>
  </w:style>
  <w:style w:type="character" w:customStyle="1" w:styleId="berschrift7Zchn">
    <w:name w:val="Überschrift 7 Zchn"/>
    <w:link w:val="berschrift7"/>
    <w:uiPriority w:val="9"/>
    <w:rsid w:val="007A7757"/>
    <w:rPr>
      <w:rFonts w:ascii="Arial" w:hAnsi="Arial"/>
      <w:b/>
      <w:sz w:val="16"/>
      <w:szCs w:val="24"/>
      <w:lang w:val="de-CH"/>
    </w:rPr>
  </w:style>
  <w:style w:type="character" w:customStyle="1" w:styleId="berschrift8Zchn">
    <w:name w:val="Überschrift 8 Zchn"/>
    <w:link w:val="berschrift8"/>
    <w:uiPriority w:val="9"/>
    <w:rsid w:val="007A7757"/>
    <w:rPr>
      <w:rFonts w:ascii="Arial" w:hAnsi="Arial"/>
      <w:b/>
      <w:color w:val="272727"/>
      <w:sz w:val="19"/>
      <w:szCs w:val="21"/>
      <w:lang w:val="de-CH"/>
    </w:rPr>
  </w:style>
  <w:style w:type="character" w:customStyle="1" w:styleId="berschrift9Zchn">
    <w:name w:val="Überschrift 9 Zchn"/>
    <w:link w:val="berschrift9"/>
    <w:uiPriority w:val="9"/>
    <w:rsid w:val="007A7757"/>
    <w:rPr>
      <w:rFonts w:ascii="Arial" w:hAnsi="Arial"/>
      <w:b/>
      <w:iCs/>
      <w:color w:val="272727"/>
      <w:sz w:val="19"/>
      <w:szCs w:val="21"/>
      <w:lang w:val="de-CH"/>
    </w:rPr>
  </w:style>
  <w:style w:type="paragraph" w:customStyle="1" w:styleId="zOawBlindzeile">
    <w:name w:val="zOawBlindzeile"/>
    <w:basedOn w:val="Standard"/>
    <w:rsid w:val="007A7757"/>
    <w:pPr>
      <w:spacing w:line="240" w:lineRule="auto"/>
    </w:pPr>
    <w:rPr>
      <w:sz w:val="2"/>
    </w:rPr>
  </w:style>
  <w:style w:type="table" w:styleId="Tabellenraster">
    <w:name w:val="Table Grid"/>
    <w:basedOn w:val="NormaleTabelle"/>
    <w:rsid w:val="00095F8A"/>
    <w:pPr>
      <w:spacing w:line="190" w:lineRule="exact"/>
    </w:pPr>
    <w:rPr>
      <w:rFonts w:ascii="Arial" w:hAnsi="Arial"/>
      <w:sz w:val="16"/>
    </w:rPr>
    <w:tblPr>
      <w:tblBorders>
        <w:top w:val="single" w:sz="4" w:space="0" w:color="00A0E6"/>
        <w:bottom w:val="single" w:sz="4" w:space="0" w:color="00A0E6"/>
        <w:insideH w:val="single" w:sz="4" w:space="0" w:color="00A0E6"/>
      </w:tblBorders>
      <w:tblCellMar>
        <w:top w:w="113" w:type="dxa"/>
        <w:left w:w="85" w:type="dxa"/>
        <w:right w:w="85" w:type="dxa"/>
      </w:tblCellMar>
    </w:tblPr>
    <w:tblStylePr w:type="firstRow">
      <w:rPr>
        <w:rFonts w:ascii="Arial" w:hAnsi="Arial"/>
        <w:b/>
        <w:sz w:val="16"/>
      </w:rPr>
    </w:tblStylePr>
    <w:tblStylePr w:type="lastRow">
      <w:rPr>
        <w:rFonts w:ascii="Arial" w:hAnsi="Arial"/>
        <w:b/>
        <w:color w:val="auto"/>
        <w:sz w:val="16"/>
      </w:rPr>
    </w:tblStylePr>
  </w:style>
  <w:style w:type="character" w:styleId="Hyperlink">
    <w:name w:val="Hyperlink"/>
    <w:basedOn w:val="Absatz-Standardschriftart"/>
    <w:uiPriority w:val="99"/>
    <w:unhideWhenUsed/>
    <w:rsid w:val="003617C0"/>
    <w:rPr>
      <w:color w:val="0000FF" w:themeColor="hyperlink"/>
      <w:u w:val="single"/>
      <w:lang w:val="de-CH"/>
    </w:rPr>
  </w:style>
  <w:style w:type="paragraph" w:styleId="Verzeichnis1">
    <w:name w:val="toc 1"/>
    <w:basedOn w:val="Standard"/>
    <w:next w:val="Standard"/>
    <w:autoRedefine/>
    <w:uiPriority w:val="39"/>
    <w:unhideWhenUsed/>
    <w:rsid w:val="00096BC3"/>
    <w:pPr>
      <w:tabs>
        <w:tab w:val="right" w:leader="dot" w:pos="9242"/>
      </w:tabs>
      <w:spacing w:before="240" w:line="360" w:lineRule="exact"/>
      <w:ind w:left="284" w:hanging="284"/>
    </w:pPr>
    <w:rPr>
      <w:b/>
      <w:sz w:val="24"/>
    </w:rPr>
  </w:style>
  <w:style w:type="paragraph" w:styleId="Verzeichnis2">
    <w:name w:val="toc 2"/>
    <w:basedOn w:val="Verzeichnis1"/>
    <w:next w:val="Standard"/>
    <w:autoRedefine/>
    <w:uiPriority w:val="39"/>
    <w:unhideWhenUsed/>
    <w:rsid w:val="00096BC3"/>
    <w:pPr>
      <w:tabs>
        <w:tab w:val="left" w:pos="737"/>
      </w:tabs>
      <w:spacing w:before="0"/>
      <w:ind w:left="738" w:hanging="454"/>
    </w:pPr>
    <w:rPr>
      <w:b w:val="0"/>
      <w:noProof/>
      <w:sz w:val="19"/>
    </w:rPr>
  </w:style>
  <w:style w:type="paragraph" w:styleId="Verzeichnis3">
    <w:name w:val="toc 3"/>
    <w:basedOn w:val="Verzeichnis2"/>
    <w:next w:val="Standard"/>
    <w:autoRedefine/>
    <w:uiPriority w:val="39"/>
    <w:unhideWhenUsed/>
    <w:rsid w:val="00096BC3"/>
    <w:pPr>
      <w:tabs>
        <w:tab w:val="clear" w:pos="737"/>
        <w:tab w:val="left" w:pos="1134"/>
      </w:tabs>
      <w:ind w:left="1134" w:hanging="567"/>
    </w:pPr>
  </w:style>
  <w:style w:type="paragraph" w:styleId="Verzeichnis4">
    <w:name w:val="toc 4"/>
    <w:basedOn w:val="Standard"/>
    <w:next w:val="Standard"/>
    <w:autoRedefine/>
    <w:uiPriority w:val="39"/>
    <w:unhideWhenUsed/>
    <w:rsid w:val="00EA5C9D"/>
    <w:pPr>
      <w:spacing w:line="360" w:lineRule="exact"/>
      <w:ind w:left="680"/>
    </w:pPr>
  </w:style>
  <w:style w:type="paragraph" w:styleId="Verzeichnis5">
    <w:name w:val="toc 5"/>
    <w:basedOn w:val="Standard"/>
    <w:next w:val="Standard"/>
    <w:autoRedefine/>
    <w:semiHidden/>
    <w:unhideWhenUsed/>
    <w:rsid w:val="00EA5C9D"/>
    <w:pPr>
      <w:spacing w:after="100"/>
      <w:ind w:left="907"/>
    </w:pPr>
  </w:style>
  <w:style w:type="numbering" w:customStyle="1" w:styleId="berschriften-Gliederung">
    <w:name w:val="Überschriften-Gliederung"/>
    <w:basedOn w:val="KeineListe"/>
    <w:uiPriority w:val="99"/>
    <w:rsid w:val="002A0FEF"/>
    <w:pPr>
      <w:numPr>
        <w:numId w:val="29"/>
      </w:numPr>
    </w:pPr>
  </w:style>
  <w:style w:type="paragraph" w:customStyle="1" w:styleId="Untertitel2">
    <w:name w:val="Untertitel 2"/>
    <w:basedOn w:val="Untertitel"/>
    <w:qFormat/>
    <w:rsid w:val="00116693"/>
    <w:pPr>
      <w:spacing w:before="300" w:line="360" w:lineRule="exact"/>
    </w:pPr>
    <w:rPr>
      <w:sz w:val="18"/>
      <w:szCs w:val="18"/>
    </w:rPr>
  </w:style>
  <w:style w:type="paragraph" w:customStyle="1" w:styleId="Hinweis2">
    <w:name w:val="Hinweis 2"/>
    <w:basedOn w:val="Hinweis"/>
    <w:qFormat/>
    <w:rsid w:val="004239B9"/>
    <w:pPr>
      <w:pBdr>
        <w:top w:val="none" w:sz="0" w:space="0" w:color="auto"/>
        <w:left w:val="none" w:sz="0" w:space="0" w:color="auto"/>
        <w:bottom w:val="none" w:sz="0" w:space="0" w:color="auto"/>
        <w:right w:val="none" w:sz="0" w:space="0" w:color="auto"/>
      </w:pBdr>
      <w:shd w:val="clear" w:color="auto" w:fill="auto"/>
      <w:ind w:left="0" w:right="0"/>
    </w:pPr>
    <w:rPr>
      <w:color w:val="009FE3"/>
    </w:rPr>
  </w:style>
  <w:style w:type="paragraph" w:styleId="Beschriftung">
    <w:name w:val="caption"/>
    <w:basedOn w:val="Standard"/>
    <w:next w:val="Standard"/>
    <w:semiHidden/>
    <w:unhideWhenUsed/>
    <w:qFormat/>
    <w:rsid w:val="00433546"/>
    <w:pPr>
      <w:spacing w:after="200" w:line="240" w:lineRule="auto"/>
    </w:pPr>
    <w:rPr>
      <w:i/>
      <w:iCs/>
      <w:szCs w:val="18"/>
    </w:rPr>
  </w:style>
  <w:style w:type="character" w:styleId="Platzhaltertext">
    <w:name w:val="Placeholder Text"/>
    <w:basedOn w:val="Absatz-Standardschriftart"/>
    <w:uiPriority w:val="99"/>
    <w:semiHidden/>
    <w:rsid w:val="0078548F"/>
    <w:rPr>
      <w:color w:val="808080"/>
      <w:lang w:val="de-CH"/>
    </w:rPr>
  </w:style>
  <w:style w:type="paragraph" w:customStyle="1" w:styleId="Anhang">
    <w:name w:val="Anhang"/>
    <w:basedOn w:val="berschrift"/>
    <w:next w:val="Text"/>
    <w:qFormat/>
    <w:rsid w:val="00C4427C"/>
  </w:style>
  <w:style w:type="paragraph" w:styleId="Inhaltsverzeichnisberschrift">
    <w:name w:val="TOC Heading"/>
    <w:basedOn w:val="berschrift1"/>
    <w:next w:val="Standard"/>
    <w:uiPriority w:val="39"/>
    <w:unhideWhenUsed/>
    <w:rsid w:val="004B1E26"/>
    <w:pPr>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lang w:eastAsia="de-CH"/>
    </w:rPr>
  </w:style>
  <w:style w:type="character" w:customStyle="1" w:styleId="berschriftohneUmbruchZchn">
    <w:name w:val="Überschrift ohne Umbruch Zchn"/>
    <w:basedOn w:val="Absatz-Standardschriftart"/>
    <w:link w:val="berschriftohneUmbruch"/>
    <w:locked/>
    <w:rsid w:val="00BF1593"/>
    <w:rPr>
      <w:rFonts w:ascii="Arial" w:eastAsia="Calibri" w:hAnsi="Arial" w:cs="Arial"/>
      <w:b/>
      <w:bCs/>
      <w:color w:val="00A0E6"/>
      <w:sz w:val="36"/>
      <w:szCs w:val="36"/>
      <w:lang w:val="de-CH"/>
    </w:rPr>
  </w:style>
  <w:style w:type="paragraph" w:customStyle="1" w:styleId="berschriftohneUmbruch">
    <w:name w:val="Überschrift ohne Umbruch"/>
    <w:basedOn w:val="Standard"/>
    <w:link w:val="berschriftohneUmbruchZchn"/>
    <w:rsid w:val="00BF1593"/>
    <w:pPr>
      <w:spacing w:after="360"/>
    </w:pPr>
    <w:rPr>
      <w:rFonts w:cs="Arial"/>
      <w:b/>
      <w:bCs/>
      <w:color w:val="00A0E6"/>
      <w:sz w:val="36"/>
      <w:szCs w:val="36"/>
    </w:rPr>
  </w:style>
  <w:style w:type="paragraph" w:customStyle="1" w:styleId="Link">
    <w:name w:val="Link"/>
    <w:basedOn w:val="Text"/>
    <w:link w:val="LinkZchn"/>
    <w:qFormat/>
    <w:rsid w:val="00414129"/>
    <w:rPr>
      <w:color w:val="009FE3"/>
    </w:rPr>
  </w:style>
  <w:style w:type="character" w:customStyle="1" w:styleId="LinkZchn">
    <w:name w:val="Link Zchn"/>
    <w:basedOn w:val="TextZchn"/>
    <w:link w:val="Link"/>
    <w:rsid w:val="00414129"/>
    <w:rPr>
      <w:rFonts w:ascii="Arial" w:eastAsia="Calibri" w:hAnsi="Arial"/>
      <w:color w:val="009FE3"/>
      <w:sz w:val="18"/>
      <w:szCs w:val="18"/>
      <w:lang w:val="de-CH"/>
    </w:rPr>
  </w:style>
  <w:style w:type="paragraph" w:customStyle="1" w:styleId="ListWithCheckbox">
    <w:name w:val="ListWithCheckbox"/>
    <w:basedOn w:val="Text"/>
    <w:link w:val="ListWithCheckboxZchn"/>
    <w:qFormat/>
    <w:rsid w:val="00E06307"/>
    <w:pPr>
      <w:numPr>
        <w:numId w:val="31"/>
      </w:numPr>
      <w:ind w:left="284" w:hanging="284"/>
    </w:pPr>
  </w:style>
  <w:style w:type="character" w:customStyle="1" w:styleId="ListWithCheckboxZchn">
    <w:name w:val="ListWithCheckbox Zchn"/>
    <w:basedOn w:val="TextZchn"/>
    <w:link w:val="ListWithCheckbox"/>
    <w:rsid w:val="00E06307"/>
    <w:rPr>
      <w:rFonts w:ascii="Arial" w:eastAsia="Calibri" w:hAnsi="Arial"/>
      <w:color w:val="716E6E"/>
      <w:sz w:val="18"/>
      <w:szCs w:val="18"/>
      <w:lang w:val="de-CH"/>
    </w:rPr>
  </w:style>
  <w:style w:type="paragraph" w:customStyle="1" w:styleId="UntertitelDokumentuntertitel">
    <w:name w:val="UntertitelDokumentuntertitel"/>
    <w:basedOn w:val="Standard"/>
    <w:rsid w:val="00D17A85"/>
    <w:pPr>
      <w:spacing w:before="480"/>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05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s>
</file>

<file path=word/_rels/header1.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2FC53AA660437F8344F146A1622667"/>
        <w:category>
          <w:name w:val="Allgemein"/>
          <w:gallery w:val="placeholder"/>
        </w:category>
        <w:types>
          <w:type w:val="bbPlcHdr"/>
        </w:types>
        <w:behaviors>
          <w:behavior w:val="content"/>
        </w:behaviors>
        <w:guid w:val="{7D6E598C-52E7-4453-AE6F-43A5ED02F3FE}"/>
      </w:docPartPr>
      <w:docPartBody>
        <w:p w:rsidR="00EF0E43" w:rsidRDefault="00EF0E43">
          <w:pPr>
            <w:pStyle w:val="422FC53AA660437F8344F146A1622667"/>
          </w:pPr>
          <w:r>
            <w:rPr>
              <w:rStyle w:val="Platzhaltertext"/>
            </w:rPr>
            <w:t>‍</w:t>
          </w:r>
        </w:p>
      </w:docPartBody>
    </w:docPart>
    <w:docPart>
      <w:docPartPr>
        <w:name w:val="79D99FB2D9394D0982BD2DC3994FD5CE"/>
        <w:category>
          <w:name w:val="Allgemein"/>
          <w:gallery w:val="placeholder"/>
        </w:category>
        <w:types>
          <w:type w:val="bbPlcHdr"/>
        </w:types>
        <w:behaviors>
          <w:behavior w:val="content"/>
        </w:behaviors>
        <w:guid w:val="{EE0E447B-9C0D-41F6-81CB-DFB3C58325F5}"/>
      </w:docPartPr>
      <w:docPartBody>
        <w:p w:rsidR="00EF0E43" w:rsidRDefault="00EF0E43">
          <w:pPr>
            <w:pStyle w:val="79D99FB2D9394D0982BD2DC3994FD5CE"/>
          </w:pPr>
          <w:r>
            <w:rPr>
              <w:rStyle w:val="Platzhaltertext"/>
            </w:rPr>
            <w:t>‍</w:t>
          </w:r>
        </w:p>
      </w:docPartBody>
    </w:docPart>
    <w:docPart>
      <w:docPartPr>
        <w:name w:val="20BE0B98D27A492A9AF3682420A1403F"/>
        <w:category>
          <w:name w:val="Allgemein"/>
          <w:gallery w:val="placeholder"/>
        </w:category>
        <w:types>
          <w:type w:val="bbPlcHdr"/>
        </w:types>
        <w:behaviors>
          <w:behavior w:val="content"/>
        </w:behaviors>
        <w:guid w:val="{D225218F-8C0C-4174-B18E-C8ECF89D6AE4}"/>
      </w:docPartPr>
      <w:docPartBody>
        <w:p w:rsidR="00EF0E43" w:rsidRDefault="00EF0E43">
          <w:pPr>
            <w:pStyle w:val="20BE0B98D27A492A9AF3682420A1403F"/>
          </w:pPr>
          <w:r>
            <w:rPr>
              <w:rStyle w:val="Platzhaltertext"/>
            </w:rPr>
            <w:t>‍</w:t>
          </w:r>
        </w:p>
      </w:docPartBody>
    </w:docPart>
    <w:docPart>
      <w:docPartPr>
        <w:name w:val="A3A90A8B2FC14770840FBAE37249C5C0"/>
        <w:category>
          <w:name w:val="Allgemein"/>
          <w:gallery w:val="placeholder"/>
        </w:category>
        <w:types>
          <w:type w:val="bbPlcHdr"/>
        </w:types>
        <w:behaviors>
          <w:behavior w:val="content"/>
        </w:behaviors>
        <w:guid w:val="{226682EB-415F-4B61-B07E-78B0D5F77737}"/>
      </w:docPartPr>
      <w:docPartBody>
        <w:p w:rsidR="00EF0E43" w:rsidRDefault="00EF0E43">
          <w:pPr>
            <w:pStyle w:val="A3A90A8B2FC14770840FBAE37249C5C0"/>
          </w:pPr>
          <w:r>
            <w:rPr>
              <w:rStyle w:val="Platzhalt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43"/>
    <w:rsid w:val="00EF0E4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lang w:val="de-CH"/>
    </w:rPr>
  </w:style>
  <w:style w:type="paragraph" w:customStyle="1" w:styleId="422FC53AA660437F8344F146A1622667">
    <w:name w:val="422FC53AA660437F8344F146A1622667"/>
  </w:style>
  <w:style w:type="paragraph" w:customStyle="1" w:styleId="79D99FB2D9394D0982BD2DC3994FD5CE">
    <w:name w:val="79D99FB2D9394D0982BD2DC3994FD5CE"/>
  </w:style>
  <w:style w:type="paragraph" w:customStyle="1" w:styleId="20BE0B98D27A492A9AF3682420A1403F">
    <w:name w:val="20BE0B98D27A492A9AF3682420A1403F"/>
  </w:style>
  <w:style w:type="paragraph" w:customStyle="1" w:styleId="A3A90A8B2FC14770840FBAE37249C5C0">
    <w:name w:val="A3A90A8B2FC14770840FBAE37249C5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Formulas">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</officeatwork>
</file>

<file path=customXml/item2.xml><?xml version="1.0" encoding="utf-8"?>
<officeatwork xmlns="http://schemas.officeatwork.com/Document">eNp7v3u/jUt+cmlual6JnU1wfk5pSWZ+nmeKnY0+MscnMS+9NDE91c7IwNTURh/OtQnLTC0HqoVScJMAxiof0g==</officeatwork>
</file>

<file path=customXml/item3.xml><?xml version="1.0" encoding="utf-8"?>
<officeatwork xmlns="http://schemas.officeatwork.com/CustomXMLPart">
  <Footer>CM Informatik AG, Bleichemattstrasse 2, CH-5000 Aarau, T +41 43 355 33 99, info@cmiag.ch, cmiag.ch</Footer>
  <Page>Seite</Page>
  <Subject/>
  <Title>Arbeitsjournal</Title>
</officeatwork>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officeatwork xmlns="http://schemas.officeatwork.com/Media"/>
</file>

<file path=customXml/item6.xml><?xml version="1.0" encoding="utf-8"?>
<officeatwork xmlns="http://schemas.officeatwork.com/MasterProperties">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</officeatwork>
</file>

<file path=customXml/itemProps1.xml><?xml version="1.0" encoding="utf-8"?>
<ds:datastoreItem xmlns:ds="http://schemas.openxmlformats.org/officeDocument/2006/customXml" ds:itemID="{3E36F027-ABD0-485C-A28E-5BB43A382B4C}">
  <ds:schemaRefs>
    <ds:schemaRef ds:uri="http://schemas.officeatwork.com/Formulas"/>
  </ds:schemaRefs>
</ds:datastoreItem>
</file>

<file path=customXml/itemProps2.xml><?xml version="1.0" encoding="utf-8"?>
<ds:datastoreItem xmlns:ds="http://schemas.openxmlformats.org/officeDocument/2006/customXml" ds:itemID="{CD884691-B2D0-41DB-88C3-E8CB5B848DA1}">
  <ds:schemaRefs>
    <ds:schemaRef ds:uri="http://schemas.officeatwork.com/Document"/>
  </ds:schemaRefs>
</ds:datastoreItem>
</file>

<file path=customXml/itemProps3.xml><?xml version="1.0" encoding="utf-8"?>
<ds:datastoreItem xmlns:ds="http://schemas.openxmlformats.org/officeDocument/2006/customXml" ds:itemID="{C2820A0C-F201-44CB-8AB9-DCA9502CB7BD}">
  <ds:schemaRefs>
    <ds:schemaRef ds:uri="http://schemas.officeatwork.com/CustomXMLPart"/>
  </ds:schemaRefs>
</ds:datastoreItem>
</file>

<file path=customXml/itemProps4.xml><?xml version="1.0" encoding="utf-8"?>
<ds:datastoreItem xmlns:ds="http://schemas.openxmlformats.org/officeDocument/2006/customXml" ds:itemID="{E06596B3-A8C6-4278-A45B-F2D5E545EA49}">
  <ds:schemaRefs>
    <ds:schemaRef ds:uri="http://schemas.openxmlformats.org/officeDocument/2006/bibliography"/>
  </ds:schemaRefs>
</ds:datastoreItem>
</file>

<file path=customXml/itemProps5.xml><?xml version="1.0" encoding="utf-8"?>
<ds:datastoreItem xmlns:ds="http://schemas.openxmlformats.org/officeDocument/2006/customXml" ds:itemID="{07E69C3D-4416-4E02-AE40-C49073F22C14}">
  <ds:schemaRefs>
    <ds:schemaRef ds:uri="http://schemas.officeatwork.com/Media"/>
  </ds:schemaRefs>
</ds:datastoreItem>
</file>

<file path=customXml/itemProps6.xml><?xml version="1.0" encoding="utf-8"?>
<ds:datastoreItem xmlns:ds="http://schemas.openxmlformats.org/officeDocument/2006/customXml" ds:itemID="{A4E4F655-02D8-4ED4-AC0C-6CAECFC33BEB}">
  <ds:schemaRefs>
    <ds:schemaRef ds:uri="http://schemas.officeatwork.com/Master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278</Words>
  <Characters>1561</Characters>
  <Application>Microsoft Office Word</Application>
  <DocSecurity>0</DocSecurity>
  <Lines>97</Lines>
  <Paragraphs>87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Arbeitsjournal</vt:lpstr>
      <vt:lpstr>DocumentType</vt:lpstr>
    </vt:vector>
  </TitlesOfParts>
  <Manager>Janosch Lio</Manager>
  <Company>CM Informatik AG</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Arbeitsjournal</dc:title>
  <dc:subject>CustomField.Dokumentbetreff</dc:subject>
  <dc:creator>Janosch Lio</dc:creator>
  <cp:keywords/>
  <dc:description/>
  <cp:lastModifiedBy>Lio, Janosch</cp:lastModifiedBy>
  <cp:revision>6</cp:revision>
  <cp:lastPrinted>2015-04-15T07:09:00Z</cp:lastPrinted>
  <dcterms:created xsi:type="dcterms:W3CDTF">2024-03-01T08:04:00Z</dcterms:created>
  <dcterms:modified xsi:type="dcterms:W3CDTF">2024-03-01T15:55:00Z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Organisation">
    <vt:lpwstr>CM Informatik AG</vt:lpwstr>
  </property>
  <property fmtid="{D5CDD505-2E9C-101B-9397-08002B2CF9AE}" pid="3" name="Organisation.Address1">
    <vt:lpwstr>Bleichemattstrasse 2</vt:lpwstr>
  </property>
  <property fmtid="{D5CDD505-2E9C-101B-9397-08002B2CF9AE}" pid="4" name="Organisation.Address2">
    <vt:lpwstr>CH-5000 Aarau</vt:lpwstr>
  </property>
  <property fmtid="{D5CDD505-2E9C-101B-9397-08002B2CF9AE}" pid="5" name="Organisation.Telefon">
    <vt:lpwstr>+41 43 355 33 99</vt:lpwstr>
  </property>
  <property fmtid="{D5CDD505-2E9C-101B-9397-08002B2CF9AE}" pid="6" name="Organisation.Email">
    <vt:lpwstr>info@cmiag.ch</vt:lpwstr>
  </property>
  <property fmtid="{D5CDD505-2E9C-101B-9397-08002B2CF9AE}" pid="7" name="Organisation.Internet">
    <vt:lpwstr>cmiag.ch</vt:lpwstr>
  </property>
  <property fmtid="{D5CDD505-2E9C-101B-9397-08002B2CF9AE}" pid="8" name="CustomField.Dokumenttitel">
    <vt:lpwstr>Arbeitsjournal</vt:lpwstr>
  </property>
  <property fmtid="{D5CDD505-2E9C-101B-9397-08002B2CF9AE}" pid="9" name="CustomField.Dokumentbetreff">
    <vt:lpwstr/>
  </property>
  <property fmtid="{D5CDD505-2E9C-101B-9397-08002B2CF9AE}" pid="10" name="Produkte.Grafik">
    <vt:lpwstr/>
  </property>
  <property fmtid="{D5CDD505-2E9C-101B-9397-08002B2CF9AE}" pid="11" name="Module.Grafik">
    <vt:lpwstr/>
  </property>
</Properties>
</file>