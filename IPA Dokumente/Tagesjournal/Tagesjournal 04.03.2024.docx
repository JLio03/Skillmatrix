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BED4" w14:textId="35089D68" w:rsidR="001A0BA9" w:rsidRPr="007B064A" w:rsidRDefault="00D84A76" w:rsidP="00D84A76">
      <w:pPr>
        <w:pStyle w:val="berschrift1"/>
        <w:numPr>
          <w:ilvl w:val="0"/>
          <w:numId w:val="0"/>
        </w:numPr>
        <w:ind w:left="907" w:hanging="907"/>
      </w:pPr>
      <w:r w:rsidRPr="007B064A">
        <w:t>Arbeitsjournal</w:t>
      </w:r>
    </w:p>
    <w:p w14:paraId="144E1011" w14:textId="47F97537" w:rsidR="00D84A76" w:rsidRPr="007B064A" w:rsidRDefault="00D84A76" w:rsidP="00D84A76">
      <w:pPr>
        <w:pStyle w:val="Untertitel"/>
        <w:rPr>
          <w:rFonts w:cs="Arial"/>
          <w:color w:val="auto"/>
          <w:sz w:val="18"/>
        </w:rPr>
      </w:pPr>
      <w:r w:rsidRPr="007B064A">
        <w:rPr>
          <w:rFonts w:cs="Arial"/>
          <w:color w:val="auto"/>
          <w:sz w:val="18"/>
        </w:rPr>
        <w:t xml:space="preserve">Datum: </w:t>
      </w:r>
      <w:r w:rsidR="00C66BE4" w:rsidRPr="007B064A">
        <w:rPr>
          <w:rFonts w:cs="Arial"/>
          <w:color w:val="auto"/>
          <w:sz w:val="18"/>
        </w:rPr>
        <w:t>0</w:t>
      </w:r>
      <w:r w:rsidR="00564753" w:rsidRPr="007B064A">
        <w:rPr>
          <w:rFonts w:cs="Arial"/>
          <w:color w:val="auto"/>
          <w:sz w:val="18"/>
        </w:rPr>
        <w:t>4</w:t>
      </w:r>
      <w:r w:rsidRPr="007B064A">
        <w:rPr>
          <w:rFonts w:cs="Arial"/>
          <w:color w:val="auto"/>
          <w:sz w:val="18"/>
        </w:rPr>
        <w:t>.0</w:t>
      </w:r>
      <w:r w:rsidR="00C66BE4" w:rsidRPr="007B064A">
        <w:rPr>
          <w:rFonts w:cs="Arial"/>
          <w:color w:val="auto"/>
          <w:sz w:val="18"/>
        </w:rPr>
        <w:t>3</w:t>
      </w:r>
      <w:r w:rsidRPr="007B064A">
        <w:rPr>
          <w:rFonts w:cs="Arial"/>
          <w:color w:val="auto"/>
          <w:sz w:val="18"/>
        </w:rPr>
        <w:t>.202</w:t>
      </w:r>
      <w:r w:rsidR="00C66BE4" w:rsidRPr="007B064A">
        <w:rPr>
          <w:rFonts w:cs="Arial"/>
          <w:color w:val="auto"/>
          <w:sz w:val="18"/>
        </w:rPr>
        <w:t>4</w:t>
      </w: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26"/>
        <w:gridCol w:w="4490"/>
        <w:gridCol w:w="701"/>
        <w:gridCol w:w="835"/>
        <w:gridCol w:w="1257"/>
        <w:gridCol w:w="1533"/>
      </w:tblGrid>
      <w:tr w:rsidR="003F7452" w:rsidRPr="007B064A" w14:paraId="36130C1E" w14:textId="77777777" w:rsidTr="0051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  <w:gridSpan w:val="6"/>
          </w:tcPr>
          <w:p w14:paraId="11CB0F35" w14:textId="77777777" w:rsidR="00D84A76" w:rsidRPr="007B064A" w:rsidRDefault="00D84A76" w:rsidP="00513764">
            <w:pPr>
              <w:pStyle w:val="Text"/>
              <w:rPr>
                <w:color w:val="auto"/>
              </w:rPr>
            </w:pPr>
            <w:bookmarkStart w:id="0" w:name="Unterschriftenblock"/>
            <w:r w:rsidRPr="007B064A">
              <w:rPr>
                <w:color w:val="auto"/>
              </w:rPr>
              <w:t>Geplante Tagesziele</w:t>
            </w:r>
          </w:p>
        </w:tc>
      </w:tr>
      <w:tr w:rsidR="003F7452" w:rsidRPr="007B064A" w14:paraId="0F2271DF" w14:textId="77777777" w:rsidTr="00513764">
        <w:tc>
          <w:tcPr>
            <w:tcW w:w="426" w:type="dxa"/>
          </w:tcPr>
          <w:p w14:paraId="13C4A6A7" w14:textId="77777777" w:rsidR="00D84A76" w:rsidRPr="007B064A" w:rsidRDefault="00D84A76" w:rsidP="00513764">
            <w:pPr>
              <w:pStyle w:val="Text"/>
              <w:rPr>
                <w:b/>
                <w:color w:val="auto"/>
              </w:rPr>
            </w:pPr>
            <w:r w:rsidRPr="007B064A">
              <w:rPr>
                <w:b/>
                <w:color w:val="auto"/>
              </w:rPr>
              <w:t>Nr.</w:t>
            </w:r>
          </w:p>
        </w:tc>
        <w:tc>
          <w:tcPr>
            <w:tcW w:w="4490" w:type="dxa"/>
          </w:tcPr>
          <w:p w14:paraId="7A3A20A4" w14:textId="77777777" w:rsidR="00D84A76" w:rsidRPr="007B064A" w:rsidRDefault="00D84A76" w:rsidP="00513764">
            <w:pPr>
              <w:pStyle w:val="Text"/>
              <w:rPr>
                <w:b/>
                <w:color w:val="auto"/>
              </w:rPr>
            </w:pPr>
            <w:r w:rsidRPr="007B064A">
              <w:rPr>
                <w:b/>
                <w:color w:val="auto"/>
              </w:rPr>
              <w:t>Ziel</w:t>
            </w:r>
          </w:p>
        </w:tc>
        <w:tc>
          <w:tcPr>
            <w:tcW w:w="701" w:type="dxa"/>
          </w:tcPr>
          <w:p w14:paraId="23033AD3" w14:textId="77777777" w:rsidR="00D84A76" w:rsidRPr="007B064A" w:rsidRDefault="00D84A76" w:rsidP="00513764">
            <w:pPr>
              <w:pStyle w:val="Text"/>
              <w:rPr>
                <w:b/>
                <w:color w:val="auto"/>
              </w:rPr>
            </w:pPr>
            <w:r w:rsidRPr="007B064A">
              <w:rPr>
                <w:b/>
                <w:color w:val="auto"/>
              </w:rPr>
              <w:t>Soll</w:t>
            </w:r>
          </w:p>
        </w:tc>
        <w:tc>
          <w:tcPr>
            <w:tcW w:w="835" w:type="dxa"/>
          </w:tcPr>
          <w:p w14:paraId="4DF4853F" w14:textId="77777777" w:rsidR="00D84A76" w:rsidRPr="007B064A" w:rsidRDefault="00D84A76" w:rsidP="00513764">
            <w:pPr>
              <w:pStyle w:val="Text"/>
              <w:rPr>
                <w:b/>
                <w:color w:val="auto"/>
              </w:rPr>
            </w:pPr>
            <w:r w:rsidRPr="007B064A">
              <w:rPr>
                <w:b/>
                <w:color w:val="auto"/>
              </w:rPr>
              <w:t>Ist</w:t>
            </w:r>
          </w:p>
        </w:tc>
        <w:tc>
          <w:tcPr>
            <w:tcW w:w="1257" w:type="dxa"/>
          </w:tcPr>
          <w:p w14:paraId="38A89E80" w14:textId="77777777" w:rsidR="00D84A76" w:rsidRPr="007B064A" w:rsidRDefault="00D84A76" w:rsidP="00513764">
            <w:pPr>
              <w:pStyle w:val="Text"/>
              <w:rPr>
                <w:b/>
                <w:color w:val="auto"/>
              </w:rPr>
            </w:pPr>
            <w:r w:rsidRPr="007B064A">
              <w:rPr>
                <w:b/>
                <w:color w:val="auto"/>
              </w:rPr>
              <w:t>Abweichung</w:t>
            </w:r>
          </w:p>
        </w:tc>
        <w:tc>
          <w:tcPr>
            <w:tcW w:w="1533" w:type="dxa"/>
          </w:tcPr>
          <w:p w14:paraId="37D55B75" w14:textId="77777777" w:rsidR="00D84A76" w:rsidRPr="007B064A" w:rsidRDefault="00D84A76" w:rsidP="00513764">
            <w:pPr>
              <w:pStyle w:val="Text"/>
              <w:rPr>
                <w:b/>
                <w:color w:val="auto"/>
              </w:rPr>
            </w:pPr>
            <w:r w:rsidRPr="007B064A">
              <w:rPr>
                <w:b/>
                <w:color w:val="auto"/>
              </w:rPr>
              <w:t>Abgeschlossen</w:t>
            </w:r>
          </w:p>
        </w:tc>
      </w:tr>
      <w:tr w:rsidR="003F7452" w:rsidRPr="007B064A" w14:paraId="0D77AC4B" w14:textId="77777777" w:rsidTr="00513764">
        <w:tc>
          <w:tcPr>
            <w:tcW w:w="426" w:type="dxa"/>
          </w:tcPr>
          <w:p w14:paraId="37772DBC" w14:textId="77777777" w:rsidR="00D84A76" w:rsidRPr="007B064A" w:rsidRDefault="00D84A76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</w:p>
        </w:tc>
        <w:tc>
          <w:tcPr>
            <w:tcW w:w="4490" w:type="dxa"/>
          </w:tcPr>
          <w:p w14:paraId="72226833" w14:textId="6D481840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Analyse der Skillsmatrix (Excel) und Informieren über Blazor</w:t>
            </w:r>
          </w:p>
        </w:tc>
        <w:tc>
          <w:tcPr>
            <w:tcW w:w="701" w:type="dxa"/>
          </w:tcPr>
          <w:p w14:paraId="2D0463BD" w14:textId="5AFD19A2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0.5</w:t>
            </w:r>
          </w:p>
        </w:tc>
        <w:tc>
          <w:tcPr>
            <w:tcW w:w="835" w:type="dxa"/>
          </w:tcPr>
          <w:p w14:paraId="1C732334" w14:textId="5BA4C7F7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0.5</w:t>
            </w:r>
          </w:p>
        </w:tc>
        <w:tc>
          <w:tcPr>
            <w:tcW w:w="1257" w:type="dxa"/>
          </w:tcPr>
          <w:p w14:paraId="081A37B1" w14:textId="34757C2A" w:rsidR="00D84A76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</w:t>
            </w:r>
          </w:p>
        </w:tc>
        <w:tc>
          <w:tcPr>
            <w:tcW w:w="1533" w:type="dxa"/>
          </w:tcPr>
          <w:p w14:paraId="70D744CF" w14:textId="569B5C8E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Ja</w:t>
            </w:r>
          </w:p>
        </w:tc>
      </w:tr>
      <w:tr w:rsidR="003F7452" w:rsidRPr="007B064A" w14:paraId="738D22AC" w14:textId="77777777" w:rsidTr="00513764">
        <w:tc>
          <w:tcPr>
            <w:tcW w:w="426" w:type="dxa"/>
          </w:tcPr>
          <w:p w14:paraId="538A58A5" w14:textId="66618CB8" w:rsidR="003F7452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2</w:t>
            </w:r>
          </w:p>
        </w:tc>
        <w:tc>
          <w:tcPr>
            <w:tcW w:w="4490" w:type="dxa"/>
          </w:tcPr>
          <w:p w14:paraId="7D7791D9" w14:textId="6DAAD176" w:rsidR="003F7452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Anforderungsanalyse</w:t>
            </w:r>
          </w:p>
        </w:tc>
        <w:tc>
          <w:tcPr>
            <w:tcW w:w="701" w:type="dxa"/>
          </w:tcPr>
          <w:p w14:paraId="6F231EDA" w14:textId="16703EAF" w:rsidR="003F7452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</w:p>
        </w:tc>
        <w:tc>
          <w:tcPr>
            <w:tcW w:w="835" w:type="dxa"/>
          </w:tcPr>
          <w:p w14:paraId="31637620" w14:textId="6B21772B" w:rsidR="003F7452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</w:p>
        </w:tc>
        <w:tc>
          <w:tcPr>
            <w:tcW w:w="1257" w:type="dxa"/>
          </w:tcPr>
          <w:p w14:paraId="4FB776E0" w14:textId="7DE5A447" w:rsidR="003F7452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</w:t>
            </w:r>
          </w:p>
        </w:tc>
        <w:tc>
          <w:tcPr>
            <w:tcW w:w="1533" w:type="dxa"/>
          </w:tcPr>
          <w:p w14:paraId="4C5853A1" w14:textId="34D5BDF4" w:rsidR="003F7452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Ja</w:t>
            </w:r>
          </w:p>
        </w:tc>
      </w:tr>
      <w:tr w:rsidR="003F7452" w:rsidRPr="007B064A" w14:paraId="5458E723" w14:textId="77777777" w:rsidTr="00513764">
        <w:tc>
          <w:tcPr>
            <w:tcW w:w="426" w:type="dxa"/>
          </w:tcPr>
          <w:p w14:paraId="353047AD" w14:textId="06E50672" w:rsidR="003F7452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3</w:t>
            </w:r>
          </w:p>
        </w:tc>
        <w:tc>
          <w:tcPr>
            <w:tcW w:w="4490" w:type="dxa"/>
          </w:tcPr>
          <w:p w14:paraId="183A7CB6" w14:textId="40AF9954" w:rsidR="003F7452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GUI-Mockup (mit Abnahmesitzung)</w:t>
            </w:r>
          </w:p>
        </w:tc>
        <w:tc>
          <w:tcPr>
            <w:tcW w:w="701" w:type="dxa"/>
          </w:tcPr>
          <w:p w14:paraId="16CF02D3" w14:textId="48F12177" w:rsidR="003F7452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3</w:t>
            </w:r>
          </w:p>
        </w:tc>
        <w:tc>
          <w:tcPr>
            <w:tcW w:w="835" w:type="dxa"/>
          </w:tcPr>
          <w:p w14:paraId="1EAC0EAE" w14:textId="266690D6" w:rsidR="003F7452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3</w:t>
            </w:r>
          </w:p>
        </w:tc>
        <w:tc>
          <w:tcPr>
            <w:tcW w:w="1257" w:type="dxa"/>
          </w:tcPr>
          <w:p w14:paraId="49BBDB43" w14:textId="76BE6F3B" w:rsidR="003F7452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</w:t>
            </w:r>
          </w:p>
        </w:tc>
        <w:tc>
          <w:tcPr>
            <w:tcW w:w="1533" w:type="dxa"/>
          </w:tcPr>
          <w:p w14:paraId="46D78011" w14:textId="3A07E340" w:rsidR="003F7452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Ja</w:t>
            </w:r>
          </w:p>
        </w:tc>
      </w:tr>
      <w:tr w:rsidR="003F7452" w:rsidRPr="007B064A" w14:paraId="403AAA65" w14:textId="77777777" w:rsidTr="00513764">
        <w:tc>
          <w:tcPr>
            <w:tcW w:w="426" w:type="dxa"/>
          </w:tcPr>
          <w:p w14:paraId="33A4B48A" w14:textId="005B5136" w:rsidR="003F7452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4</w:t>
            </w:r>
          </w:p>
        </w:tc>
        <w:tc>
          <w:tcPr>
            <w:tcW w:w="4490" w:type="dxa"/>
          </w:tcPr>
          <w:p w14:paraId="50AED0D9" w14:textId="62C2EA44" w:rsidR="003F7452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Testfälle definieren</w:t>
            </w:r>
          </w:p>
        </w:tc>
        <w:tc>
          <w:tcPr>
            <w:tcW w:w="701" w:type="dxa"/>
          </w:tcPr>
          <w:p w14:paraId="5D8EEFF1" w14:textId="395720AC" w:rsidR="003F7452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</w:p>
        </w:tc>
        <w:tc>
          <w:tcPr>
            <w:tcW w:w="835" w:type="dxa"/>
          </w:tcPr>
          <w:p w14:paraId="4F97EBF5" w14:textId="6A1AB6A5" w:rsidR="003F7452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</w:p>
        </w:tc>
        <w:tc>
          <w:tcPr>
            <w:tcW w:w="1257" w:type="dxa"/>
          </w:tcPr>
          <w:p w14:paraId="1243F611" w14:textId="0B5B87FD" w:rsidR="003F7452" w:rsidRPr="007B064A" w:rsidRDefault="00EB5709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</w:t>
            </w:r>
          </w:p>
        </w:tc>
        <w:tc>
          <w:tcPr>
            <w:tcW w:w="1533" w:type="dxa"/>
          </w:tcPr>
          <w:p w14:paraId="54439868" w14:textId="5C3785E6" w:rsidR="003F7452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Nein</w:t>
            </w:r>
          </w:p>
        </w:tc>
      </w:tr>
      <w:tr w:rsidR="00E169A1" w:rsidRPr="007B064A" w14:paraId="1D49AED8" w14:textId="77777777" w:rsidTr="00513764">
        <w:tc>
          <w:tcPr>
            <w:tcW w:w="426" w:type="dxa"/>
          </w:tcPr>
          <w:p w14:paraId="1382FC76" w14:textId="2EC551C3" w:rsidR="00E169A1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5</w:t>
            </w:r>
          </w:p>
        </w:tc>
        <w:tc>
          <w:tcPr>
            <w:tcW w:w="4490" w:type="dxa"/>
          </w:tcPr>
          <w:p w14:paraId="231BF17E" w14:textId="731537DA" w:rsidR="00E169A1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Dokumentation schreiben</w:t>
            </w:r>
          </w:p>
        </w:tc>
        <w:tc>
          <w:tcPr>
            <w:tcW w:w="701" w:type="dxa"/>
          </w:tcPr>
          <w:p w14:paraId="020C3237" w14:textId="100CAB7F" w:rsidR="00E169A1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2</w:t>
            </w:r>
          </w:p>
        </w:tc>
        <w:tc>
          <w:tcPr>
            <w:tcW w:w="835" w:type="dxa"/>
          </w:tcPr>
          <w:p w14:paraId="28EF0761" w14:textId="511BE002" w:rsidR="00E169A1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2</w:t>
            </w:r>
          </w:p>
        </w:tc>
        <w:tc>
          <w:tcPr>
            <w:tcW w:w="1257" w:type="dxa"/>
          </w:tcPr>
          <w:p w14:paraId="74FACBD6" w14:textId="356D8166" w:rsidR="00E169A1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</w:t>
            </w:r>
          </w:p>
        </w:tc>
        <w:tc>
          <w:tcPr>
            <w:tcW w:w="1533" w:type="dxa"/>
          </w:tcPr>
          <w:p w14:paraId="546AB90B" w14:textId="3929759E" w:rsidR="00E169A1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Nein</w:t>
            </w:r>
          </w:p>
        </w:tc>
      </w:tr>
      <w:tr w:rsidR="00E169A1" w:rsidRPr="007B064A" w14:paraId="1CE52575" w14:textId="77777777" w:rsidTr="00513764">
        <w:tc>
          <w:tcPr>
            <w:tcW w:w="426" w:type="dxa"/>
          </w:tcPr>
          <w:p w14:paraId="341D02C3" w14:textId="227BC308" w:rsidR="00E169A1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6</w:t>
            </w:r>
          </w:p>
        </w:tc>
        <w:tc>
          <w:tcPr>
            <w:tcW w:w="4490" w:type="dxa"/>
          </w:tcPr>
          <w:p w14:paraId="57FFD465" w14:textId="595D73C2" w:rsidR="00E169A1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Tagesjournal schreiben</w:t>
            </w:r>
          </w:p>
        </w:tc>
        <w:tc>
          <w:tcPr>
            <w:tcW w:w="701" w:type="dxa"/>
          </w:tcPr>
          <w:p w14:paraId="0C841391" w14:textId="4E8FE91B" w:rsidR="00E169A1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0.5</w:t>
            </w:r>
          </w:p>
        </w:tc>
        <w:tc>
          <w:tcPr>
            <w:tcW w:w="835" w:type="dxa"/>
          </w:tcPr>
          <w:p w14:paraId="41EF523B" w14:textId="1606D0BE" w:rsidR="00E169A1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0.5</w:t>
            </w:r>
          </w:p>
        </w:tc>
        <w:tc>
          <w:tcPr>
            <w:tcW w:w="1257" w:type="dxa"/>
          </w:tcPr>
          <w:p w14:paraId="15326FE3" w14:textId="1E82C412" w:rsidR="00E169A1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</w:t>
            </w:r>
          </w:p>
        </w:tc>
        <w:tc>
          <w:tcPr>
            <w:tcW w:w="1533" w:type="dxa"/>
          </w:tcPr>
          <w:p w14:paraId="4AFB11C2" w14:textId="74ECD454" w:rsidR="00E169A1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Ja</w:t>
            </w:r>
          </w:p>
        </w:tc>
      </w:tr>
    </w:tbl>
    <w:p w14:paraId="5AD3B5D3" w14:textId="77777777" w:rsidR="00C66BE4" w:rsidRPr="007B064A" w:rsidRDefault="00C66BE4" w:rsidP="00D84A76">
      <w:pPr>
        <w:pStyle w:val="Text"/>
        <w:rPr>
          <w:color w:val="auto"/>
        </w:rPr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5586"/>
        <w:gridCol w:w="2100"/>
        <w:gridCol w:w="991"/>
        <w:gridCol w:w="565"/>
      </w:tblGrid>
      <w:tr w:rsidR="003F7452" w:rsidRPr="007B064A" w14:paraId="314F5F71" w14:textId="77777777" w:rsidTr="0051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86" w:type="dxa"/>
          </w:tcPr>
          <w:p w14:paraId="0464DA16" w14:textId="77777777" w:rsidR="00D84A76" w:rsidRPr="007B064A" w:rsidRDefault="00D84A76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Tätigkeit</w:t>
            </w:r>
          </w:p>
        </w:tc>
        <w:tc>
          <w:tcPr>
            <w:tcW w:w="2100" w:type="dxa"/>
          </w:tcPr>
          <w:p w14:paraId="2C0F1E70" w14:textId="77777777" w:rsidR="00D84A76" w:rsidRPr="007B064A" w:rsidRDefault="00D84A76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Zeit</w:t>
            </w:r>
          </w:p>
        </w:tc>
        <w:tc>
          <w:tcPr>
            <w:tcW w:w="991" w:type="dxa"/>
          </w:tcPr>
          <w:p w14:paraId="5B0F7B1D" w14:textId="77777777" w:rsidR="00D84A76" w:rsidRPr="007B064A" w:rsidRDefault="00D84A76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Aufwand</w:t>
            </w:r>
          </w:p>
        </w:tc>
        <w:tc>
          <w:tcPr>
            <w:tcW w:w="565" w:type="dxa"/>
          </w:tcPr>
          <w:p w14:paraId="7BF2EBDC" w14:textId="77777777" w:rsidR="00D84A76" w:rsidRPr="007B064A" w:rsidRDefault="00D84A76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Ziel</w:t>
            </w:r>
          </w:p>
        </w:tc>
      </w:tr>
      <w:tr w:rsidR="003F7452" w:rsidRPr="007B064A" w14:paraId="1123CEFC" w14:textId="77777777" w:rsidTr="00513764">
        <w:tc>
          <w:tcPr>
            <w:tcW w:w="5586" w:type="dxa"/>
          </w:tcPr>
          <w:p w14:paraId="4D0D4A17" w14:textId="2B49A947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Analyse der Skillsmatrix (Excel) und Informieren über Blazor</w:t>
            </w:r>
          </w:p>
        </w:tc>
        <w:tc>
          <w:tcPr>
            <w:tcW w:w="2100" w:type="dxa"/>
          </w:tcPr>
          <w:p w14:paraId="11E03E9B" w14:textId="3EC07DBD" w:rsidR="00D84A76" w:rsidRPr="007B064A" w:rsidRDefault="00D84A76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 xml:space="preserve">08:00 – </w:t>
            </w:r>
            <w:r w:rsidR="00564753" w:rsidRPr="007B064A">
              <w:rPr>
                <w:color w:val="auto"/>
              </w:rPr>
              <w:t>08:30</w:t>
            </w:r>
          </w:p>
        </w:tc>
        <w:tc>
          <w:tcPr>
            <w:tcW w:w="991" w:type="dxa"/>
          </w:tcPr>
          <w:p w14:paraId="62CE8983" w14:textId="030573DF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0.5</w:t>
            </w:r>
          </w:p>
        </w:tc>
        <w:tc>
          <w:tcPr>
            <w:tcW w:w="565" w:type="dxa"/>
          </w:tcPr>
          <w:p w14:paraId="287E5230" w14:textId="39576A7D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0.5</w:t>
            </w:r>
          </w:p>
        </w:tc>
      </w:tr>
      <w:tr w:rsidR="003F7452" w:rsidRPr="007B064A" w14:paraId="47DC9798" w14:textId="77777777" w:rsidTr="00513764">
        <w:tc>
          <w:tcPr>
            <w:tcW w:w="5586" w:type="dxa"/>
          </w:tcPr>
          <w:p w14:paraId="25C86155" w14:textId="79BB0DDB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Anforderungsanalyse</w:t>
            </w:r>
          </w:p>
        </w:tc>
        <w:tc>
          <w:tcPr>
            <w:tcW w:w="2100" w:type="dxa"/>
          </w:tcPr>
          <w:p w14:paraId="134AADCF" w14:textId="57F6361F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08:30</w:t>
            </w:r>
            <w:r w:rsidR="00D84A76" w:rsidRPr="007B064A">
              <w:rPr>
                <w:color w:val="auto"/>
              </w:rPr>
              <w:t xml:space="preserve"> – </w:t>
            </w:r>
            <w:r w:rsidRPr="007B064A">
              <w:rPr>
                <w:color w:val="auto"/>
              </w:rPr>
              <w:t>09:30</w:t>
            </w:r>
          </w:p>
        </w:tc>
        <w:tc>
          <w:tcPr>
            <w:tcW w:w="991" w:type="dxa"/>
          </w:tcPr>
          <w:p w14:paraId="32FA8CF5" w14:textId="3BE38611" w:rsidR="00D84A76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</w:p>
        </w:tc>
        <w:tc>
          <w:tcPr>
            <w:tcW w:w="565" w:type="dxa"/>
          </w:tcPr>
          <w:p w14:paraId="50FE53AB" w14:textId="49AAE36C" w:rsidR="00D84A76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</w:p>
        </w:tc>
      </w:tr>
      <w:tr w:rsidR="003F7452" w:rsidRPr="007B064A" w14:paraId="6509F6FE" w14:textId="77777777" w:rsidTr="00513764">
        <w:tc>
          <w:tcPr>
            <w:tcW w:w="5586" w:type="dxa"/>
          </w:tcPr>
          <w:p w14:paraId="594856BD" w14:textId="523ADF88" w:rsidR="003F7452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 xml:space="preserve">GUI-Mockup </w:t>
            </w:r>
          </w:p>
        </w:tc>
        <w:tc>
          <w:tcPr>
            <w:tcW w:w="2100" w:type="dxa"/>
          </w:tcPr>
          <w:p w14:paraId="47346D0C" w14:textId="442A82D3" w:rsidR="003F7452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09</w:t>
            </w:r>
            <w:r w:rsidR="003F7452" w:rsidRPr="007B064A">
              <w:rPr>
                <w:color w:val="auto"/>
              </w:rPr>
              <w:t>:</w:t>
            </w:r>
            <w:r w:rsidRPr="007B064A">
              <w:rPr>
                <w:color w:val="auto"/>
              </w:rPr>
              <w:t>3</w:t>
            </w:r>
            <w:r w:rsidR="003F7452" w:rsidRPr="007B064A">
              <w:rPr>
                <w:color w:val="auto"/>
              </w:rPr>
              <w:t>0 – 12:00</w:t>
            </w:r>
          </w:p>
        </w:tc>
        <w:tc>
          <w:tcPr>
            <w:tcW w:w="991" w:type="dxa"/>
          </w:tcPr>
          <w:p w14:paraId="41483DC6" w14:textId="162DE191" w:rsidR="003F7452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2</w:t>
            </w:r>
            <w:r w:rsidR="00564753" w:rsidRPr="007B064A">
              <w:rPr>
                <w:color w:val="auto"/>
              </w:rPr>
              <w:t>.5</w:t>
            </w:r>
          </w:p>
        </w:tc>
        <w:tc>
          <w:tcPr>
            <w:tcW w:w="565" w:type="dxa"/>
          </w:tcPr>
          <w:p w14:paraId="0B76BBA9" w14:textId="0CD4BBA1" w:rsidR="003F7452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2</w:t>
            </w:r>
            <w:r w:rsidR="00564753" w:rsidRPr="007B064A">
              <w:rPr>
                <w:color w:val="auto"/>
              </w:rPr>
              <w:t>.5</w:t>
            </w:r>
          </w:p>
        </w:tc>
      </w:tr>
      <w:tr w:rsidR="003F7452" w:rsidRPr="007B064A" w14:paraId="6E16F570" w14:textId="77777777" w:rsidTr="00513764">
        <w:tc>
          <w:tcPr>
            <w:tcW w:w="5586" w:type="dxa"/>
          </w:tcPr>
          <w:p w14:paraId="74B07F34" w14:textId="57F36C2E" w:rsidR="00D84A76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Dokumentation schreiben</w:t>
            </w:r>
          </w:p>
        </w:tc>
        <w:tc>
          <w:tcPr>
            <w:tcW w:w="2100" w:type="dxa"/>
          </w:tcPr>
          <w:p w14:paraId="320CD7B1" w14:textId="1C178AD4" w:rsidR="003F7452" w:rsidRPr="007B064A" w:rsidRDefault="00D84A76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  <w:r w:rsidR="00564753" w:rsidRPr="007B064A">
              <w:rPr>
                <w:color w:val="auto"/>
              </w:rPr>
              <w:t>3</w:t>
            </w:r>
            <w:r w:rsidRPr="007B064A">
              <w:rPr>
                <w:color w:val="auto"/>
              </w:rPr>
              <w:t>:00 – 1</w:t>
            </w:r>
            <w:r w:rsidR="00564753" w:rsidRPr="007B064A">
              <w:rPr>
                <w:color w:val="auto"/>
              </w:rPr>
              <w:t>4</w:t>
            </w:r>
            <w:r w:rsidRPr="007B064A">
              <w:rPr>
                <w:color w:val="auto"/>
              </w:rPr>
              <w:t>:00</w:t>
            </w:r>
            <w:r w:rsidR="003F7452" w:rsidRPr="007B064A">
              <w:rPr>
                <w:color w:val="auto"/>
              </w:rPr>
              <w:t xml:space="preserve"> </w:t>
            </w:r>
          </w:p>
        </w:tc>
        <w:tc>
          <w:tcPr>
            <w:tcW w:w="991" w:type="dxa"/>
          </w:tcPr>
          <w:p w14:paraId="31BB670F" w14:textId="210F9A0C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</w:p>
        </w:tc>
        <w:tc>
          <w:tcPr>
            <w:tcW w:w="565" w:type="dxa"/>
          </w:tcPr>
          <w:p w14:paraId="7D6D8868" w14:textId="7A6D202C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</w:p>
        </w:tc>
      </w:tr>
      <w:tr w:rsidR="003F7452" w:rsidRPr="007B064A" w14:paraId="1847FBD7" w14:textId="77777777" w:rsidTr="00513764">
        <w:tc>
          <w:tcPr>
            <w:tcW w:w="5586" w:type="dxa"/>
          </w:tcPr>
          <w:p w14:paraId="01D2CD0A" w14:textId="5B12851D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Testfälle definieren</w:t>
            </w:r>
          </w:p>
        </w:tc>
        <w:tc>
          <w:tcPr>
            <w:tcW w:w="2100" w:type="dxa"/>
          </w:tcPr>
          <w:p w14:paraId="0F10BC26" w14:textId="49E84A14" w:rsidR="00D84A76" w:rsidRPr="007B064A" w:rsidRDefault="00D84A76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  <w:r w:rsidR="00564753" w:rsidRPr="007B064A">
              <w:rPr>
                <w:color w:val="auto"/>
              </w:rPr>
              <w:t>4</w:t>
            </w:r>
            <w:r w:rsidRPr="007B064A">
              <w:rPr>
                <w:color w:val="auto"/>
              </w:rPr>
              <w:t>:00 – 1</w:t>
            </w:r>
            <w:r w:rsidR="00564753" w:rsidRPr="007B064A">
              <w:rPr>
                <w:color w:val="auto"/>
              </w:rPr>
              <w:t>5</w:t>
            </w:r>
            <w:r w:rsidRPr="007B064A">
              <w:rPr>
                <w:color w:val="auto"/>
              </w:rPr>
              <w:t>:</w:t>
            </w:r>
            <w:r w:rsidR="00564753" w:rsidRPr="007B064A">
              <w:rPr>
                <w:color w:val="auto"/>
              </w:rPr>
              <w:t>00</w:t>
            </w:r>
          </w:p>
        </w:tc>
        <w:tc>
          <w:tcPr>
            <w:tcW w:w="991" w:type="dxa"/>
          </w:tcPr>
          <w:p w14:paraId="100EA42C" w14:textId="6C94B040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</w:p>
        </w:tc>
        <w:tc>
          <w:tcPr>
            <w:tcW w:w="565" w:type="dxa"/>
          </w:tcPr>
          <w:p w14:paraId="1CBCF677" w14:textId="114DF0B8" w:rsidR="00D84A76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</w:p>
        </w:tc>
      </w:tr>
      <w:tr w:rsidR="003F7452" w:rsidRPr="007B064A" w14:paraId="601760D2" w14:textId="77777777" w:rsidTr="00513764">
        <w:tc>
          <w:tcPr>
            <w:tcW w:w="5586" w:type="dxa"/>
          </w:tcPr>
          <w:p w14:paraId="7F3F8955" w14:textId="0C5D2D8E" w:rsidR="003F7452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Abnahmesitzung</w:t>
            </w:r>
          </w:p>
        </w:tc>
        <w:tc>
          <w:tcPr>
            <w:tcW w:w="2100" w:type="dxa"/>
          </w:tcPr>
          <w:p w14:paraId="43848561" w14:textId="5ADE6982" w:rsidR="003F7452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  <w:r w:rsidR="00564753" w:rsidRPr="007B064A">
              <w:rPr>
                <w:color w:val="auto"/>
              </w:rPr>
              <w:t>5</w:t>
            </w:r>
            <w:r w:rsidRPr="007B064A">
              <w:rPr>
                <w:color w:val="auto"/>
              </w:rPr>
              <w:t>:</w:t>
            </w:r>
            <w:r w:rsidR="00564753" w:rsidRPr="007B064A">
              <w:rPr>
                <w:color w:val="auto"/>
              </w:rPr>
              <w:t>0</w:t>
            </w:r>
            <w:r w:rsidRPr="007B064A">
              <w:rPr>
                <w:color w:val="auto"/>
              </w:rPr>
              <w:t xml:space="preserve">0 – </w:t>
            </w:r>
            <w:r w:rsidR="00564753" w:rsidRPr="007B064A">
              <w:rPr>
                <w:color w:val="auto"/>
              </w:rPr>
              <w:t>15</w:t>
            </w:r>
            <w:r w:rsidRPr="007B064A">
              <w:rPr>
                <w:color w:val="auto"/>
              </w:rPr>
              <w:t>:</w:t>
            </w:r>
            <w:r w:rsidR="00564753" w:rsidRPr="007B064A">
              <w:rPr>
                <w:color w:val="auto"/>
              </w:rPr>
              <w:t>3</w:t>
            </w:r>
            <w:r w:rsidRPr="007B064A">
              <w:rPr>
                <w:color w:val="auto"/>
              </w:rPr>
              <w:t>0</w:t>
            </w:r>
          </w:p>
        </w:tc>
        <w:tc>
          <w:tcPr>
            <w:tcW w:w="991" w:type="dxa"/>
          </w:tcPr>
          <w:p w14:paraId="4DFDABAF" w14:textId="2CAC0BEB" w:rsidR="003F7452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0.5</w:t>
            </w:r>
          </w:p>
        </w:tc>
        <w:tc>
          <w:tcPr>
            <w:tcW w:w="565" w:type="dxa"/>
          </w:tcPr>
          <w:p w14:paraId="17B0436D" w14:textId="0B8AE9B2" w:rsidR="003F7452" w:rsidRPr="007B064A" w:rsidRDefault="003F7452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0.5</w:t>
            </w:r>
          </w:p>
        </w:tc>
      </w:tr>
      <w:tr w:rsidR="00564753" w:rsidRPr="007B064A" w14:paraId="558E7311" w14:textId="77777777" w:rsidTr="00513764">
        <w:tc>
          <w:tcPr>
            <w:tcW w:w="5586" w:type="dxa"/>
          </w:tcPr>
          <w:p w14:paraId="1593733B" w14:textId="634396DB" w:rsidR="00564753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Dokumentation schreiben</w:t>
            </w:r>
          </w:p>
        </w:tc>
        <w:tc>
          <w:tcPr>
            <w:tcW w:w="2100" w:type="dxa"/>
          </w:tcPr>
          <w:p w14:paraId="54B85FEC" w14:textId="2941258A" w:rsidR="00564753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  <w:r w:rsidR="00113DDA" w:rsidRPr="007B064A">
              <w:rPr>
                <w:color w:val="auto"/>
              </w:rPr>
              <w:t>5</w:t>
            </w:r>
            <w:r w:rsidRPr="007B064A">
              <w:rPr>
                <w:color w:val="auto"/>
              </w:rPr>
              <w:t>:</w:t>
            </w:r>
            <w:r w:rsidR="00113DDA" w:rsidRPr="007B064A">
              <w:rPr>
                <w:color w:val="auto"/>
              </w:rPr>
              <w:t>3</w:t>
            </w:r>
            <w:r w:rsidRPr="007B064A">
              <w:rPr>
                <w:color w:val="auto"/>
              </w:rPr>
              <w:t>0 – 16:30</w:t>
            </w:r>
          </w:p>
        </w:tc>
        <w:tc>
          <w:tcPr>
            <w:tcW w:w="991" w:type="dxa"/>
          </w:tcPr>
          <w:p w14:paraId="4044B122" w14:textId="33E39C38" w:rsidR="00564753" w:rsidRPr="007B064A" w:rsidRDefault="00113DDA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</w:p>
        </w:tc>
        <w:tc>
          <w:tcPr>
            <w:tcW w:w="565" w:type="dxa"/>
          </w:tcPr>
          <w:p w14:paraId="264C3B5F" w14:textId="700B7249" w:rsidR="00564753" w:rsidRPr="007B064A" w:rsidRDefault="00113DDA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</w:t>
            </w:r>
          </w:p>
        </w:tc>
      </w:tr>
      <w:tr w:rsidR="00564753" w:rsidRPr="007B064A" w14:paraId="2EC214A0" w14:textId="77777777" w:rsidTr="00513764">
        <w:tc>
          <w:tcPr>
            <w:tcW w:w="5586" w:type="dxa"/>
          </w:tcPr>
          <w:p w14:paraId="37EFBC27" w14:textId="75434C97" w:rsidR="00564753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Tagesjournal schreiben</w:t>
            </w:r>
          </w:p>
        </w:tc>
        <w:tc>
          <w:tcPr>
            <w:tcW w:w="2100" w:type="dxa"/>
          </w:tcPr>
          <w:p w14:paraId="0312085A" w14:textId="27A6FA79" w:rsidR="00564753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16:30 – 17:00</w:t>
            </w:r>
          </w:p>
        </w:tc>
        <w:tc>
          <w:tcPr>
            <w:tcW w:w="991" w:type="dxa"/>
          </w:tcPr>
          <w:p w14:paraId="65D7128D" w14:textId="7F01E074" w:rsidR="00564753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0.5</w:t>
            </w:r>
          </w:p>
        </w:tc>
        <w:tc>
          <w:tcPr>
            <w:tcW w:w="565" w:type="dxa"/>
          </w:tcPr>
          <w:p w14:paraId="06EF8B5D" w14:textId="45974F35" w:rsidR="00564753" w:rsidRPr="007B064A" w:rsidRDefault="00564753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0.5</w:t>
            </w:r>
          </w:p>
        </w:tc>
      </w:tr>
    </w:tbl>
    <w:p w14:paraId="6014CFC1" w14:textId="77777777" w:rsidR="00C66BE4" w:rsidRPr="007B064A" w:rsidRDefault="00C66BE4" w:rsidP="00D84A76">
      <w:pPr>
        <w:pStyle w:val="Text"/>
        <w:rPr>
          <w:color w:val="auto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7452" w:rsidRPr="007B064A" w14:paraId="542DB73E" w14:textId="77777777" w:rsidTr="0051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14:paraId="0ECC7192" w14:textId="77777777" w:rsidR="00D84A76" w:rsidRPr="007B064A" w:rsidRDefault="00D84A76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Probleme</w:t>
            </w:r>
          </w:p>
        </w:tc>
      </w:tr>
      <w:tr w:rsidR="004406E4" w:rsidRPr="007B064A" w14:paraId="1F26C5CF" w14:textId="77777777" w:rsidTr="00513764">
        <w:tc>
          <w:tcPr>
            <w:tcW w:w="9242" w:type="dxa"/>
          </w:tcPr>
          <w:p w14:paraId="78DBB11E" w14:textId="7A35AA6A" w:rsidR="00D84A76" w:rsidRPr="007B064A" w:rsidRDefault="00E169A1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-</w:t>
            </w:r>
          </w:p>
        </w:tc>
      </w:tr>
    </w:tbl>
    <w:p w14:paraId="49FD1243" w14:textId="77777777" w:rsidR="00C66BE4" w:rsidRPr="007B064A" w:rsidRDefault="00C66BE4" w:rsidP="00D84A76">
      <w:pPr>
        <w:pStyle w:val="Text"/>
        <w:rPr>
          <w:color w:val="auto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7452" w:rsidRPr="007B064A" w14:paraId="4AE8E44D" w14:textId="77777777" w:rsidTr="0051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14:paraId="01E50B23" w14:textId="77777777" w:rsidR="00D84A76" w:rsidRPr="007B064A" w:rsidRDefault="00D84A76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Hilfestellung / Überzeiten</w:t>
            </w:r>
          </w:p>
        </w:tc>
      </w:tr>
      <w:tr w:rsidR="004406E4" w:rsidRPr="007B064A" w14:paraId="720B0B27" w14:textId="77777777" w:rsidTr="00513764">
        <w:tc>
          <w:tcPr>
            <w:tcW w:w="9242" w:type="dxa"/>
          </w:tcPr>
          <w:p w14:paraId="638B4CB8" w14:textId="710AAC54" w:rsidR="00D84A76" w:rsidRPr="007B064A" w:rsidRDefault="00113DDA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 xml:space="preserve">Ich musste keine Überzeiten aufschreiben. Um 15:00 Uhr habe ich mit Dominik eine Abnahmesitzung bezüglich des Mockups </w:t>
            </w:r>
            <w:r w:rsidR="007B064A" w:rsidRPr="007B064A">
              <w:rPr>
                <w:color w:val="auto"/>
              </w:rPr>
              <w:t>gemacht,</w:t>
            </w:r>
            <w:r w:rsidRPr="007B064A">
              <w:rPr>
                <w:color w:val="auto"/>
              </w:rPr>
              <w:t xml:space="preserve"> wo wir das Mockup gemeinsam </w:t>
            </w:r>
            <w:r w:rsidR="007B064A" w:rsidRPr="007B064A">
              <w:rPr>
                <w:color w:val="auto"/>
              </w:rPr>
              <w:t>anschauten,</w:t>
            </w:r>
            <w:r w:rsidRPr="007B064A">
              <w:rPr>
                <w:color w:val="auto"/>
              </w:rPr>
              <w:t xml:space="preserve"> und Anpassungen diskutierten.</w:t>
            </w:r>
          </w:p>
        </w:tc>
      </w:tr>
    </w:tbl>
    <w:p w14:paraId="21B020EE" w14:textId="77777777" w:rsidR="00C66BE4" w:rsidRPr="007B064A" w:rsidRDefault="00C66BE4" w:rsidP="00D84A76">
      <w:pPr>
        <w:pStyle w:val="Text"/>
        <w:rPr>
          <w:color w:val="auto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7452" w:rsidRPr="007B064A" w14:paraId="78435594" w14:textId="77777777" w:rsidTr="0051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14:paraId="228C37BF" w14:textId="77777777" w:rsidR="00D84A76" w:rsidRPr="007B064A" w:rsidRDefault="00D84A76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>Tagesreflektion</w:t>
            </w:r>
          </w:p>
        </w:tc>
      </w:tr>
      <w:tr w:rsidR="00D84A76" w:rsidRPr="007B064A" w14:paraId="3A607335" w14:textId="77777777" w:rsidTr="00513764">
        <w:tc>
          <w:tcPr>
            <w:tcW w:w="9242" w:type="dxa"/>
          </w:tcPr>
          <w:p w14:paraId="4A36FBA3" w14:textId="1F15D0E3" w:rsidR="00D84A76" w:rsidRPr="007B064A" w:rsidRDefault="00E62A55" w:rsidP="00513764">
            <w:pPr>
              <w:pStyle w:val="Text"/>
              <w:rPr>
                <w:color w:val="auto"/>
              </w:rPr>
            </w:pPr>
            <w:r w:rsidRPr="007B064A">
              <w:rPr>
                <w:color w:val="auto"/>
              </w:rPr>
              <w:t xml:space="preserve">Ich konnte heute alle geplanten Arbeiten plangemäss erledigen, ohne zu schnell oder zu langsam zu sein. Ich bin nicht mehr so nervös wie am ersten </w:t>
            </w:r>
            <w:r w:rsidR="00865892" w:rsidRPr="007B064A">
              <w:rPr>
                <w:color w:val="auto"/>
              </w:rPr>
              <w:t>Tag,</w:t>
            </w:r>
            <w:r w:rsidRPr="007B064A">
              <w:rPr>
                <w:color w:val="auto"/>
              </w:rPr>
              <w:t xml:space="preserve"> was die Arbeit etwas erleichtert</w:t>
            </w:r>
            <w:r w:rsidR="00865892" w:rsidRPr="007B064A">
              <w:rPr>
                <w:color w:val="auto"/>
              </w:rPr>
              <w:t xml:space="preserve"> hat.</w:t>
            </w:r>
          </w:p>
        </w:tc>
      </w:tr>
    </w:tbl>
    <w:p w14:paraId="21308DAD" w14:textId="77777777" w:rsidR="00D84A76" w:rsidRPr="007B064A" w:rsidRDefault="00D84A76" w:rsidP="00D84A76">
      <w:pPr>
        <w:pStyle w:val="Text"/>
        <w:rPr>
          <w:color w:val="auto"/>
        </w:rPr>
      </w:pPr>
    </w:p>
    <w:p w14:paraId="5EB7DC05" w14:textId="77777777" w:rsidR="00D84A76" w:rsidRPr="007B064A" w:rsidRDefault="00D84A76" w:rsidP="00D84A76">
      <w:pPr>
        <w:pStyle w:val="Text"/>
        <w:rPr>
          <w:b/>
          <w:color w:val="auto"/>
        </w:rPr>
      </w:pPr>
      <w:r w:rsidRPr="007B064A">
        <w:rPr>
          <w:b/>
          <w:color w:val="auto"/>
        </w:rPr>
        <w:t>Ich bin</w:t>
      </w:r>
      <w:r w:rsidRPr="007B064A">
        <w:rPr>
          <w:b/>
          <w:noProof/>
          <w:color w:val="auto"/>
          <w:lang w:eastAsia="de-CH"/>
        </w:rPr>
        <w:drawing>
          <wp:anchor distT="0" distB="0" distL="114300" distR="114300" simplePos="0" relativeHeight="251661312" behindDoc="1" locked="1" layoutInCell="1" allowOverlap="1" wp14:anchorId="775B69BE" wp14:editId="08F4837B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8690" cy="1333686"/>
            <wp:effectExtent l="0" t="0" r="0" b="0"/>
            <wp:wrapNone/>
            <wp:docPr id="112" name="f9625fb6-07c2-404c-b4d9-e821" descr="Ein Bild, das Screenshot, Text, Schrift, weiß enthält.&#10;&#10;Automatisch generierte Beschreibung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f9625fb6-07c2-404c-b4d9-e821" descr="Ein Bild, das Screenshot, Text, Schrift, weiß enthält.&#10;&#10;Automatisch generierte Beschreibung" hidden="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7B064A">
        <w:rPr>
          <w:b/>
          <w:noProof/>
          <w:color w:val="auto"/>
          <w:lang w:eastAsia="de-CH"/>
        </w:rPr>
        <w:drawing>
          <wp:anchor distT="0" distB="0" distL="114300" distR="114300" simplePos="0" relativeHeight="251662336" behindDoc="1" locked="1" layoutInCell="1" allowOverlap="1" wp14:anchorId="2764B710" wp14:editId="5DCFAF30">
            <wp:simplePos x="0" y="0"/>
            <wp:positionH relativeFrom="column">
              <wp:posOffset>1697355</wp:posOffset>
            </wp:positionH>
            <wp:positionV relativeFrom="paragraph">
              <wp:posOffset>10160</wp:posOffset>
            </wp:positionV>
            <wp:extent cx="4048125" cy="1333500"/>
            <wp:effectExtent l="0" t="0" r="0" b="0"/>
            <wp:wrapNone/>
            <wp:docPr id="113" name="9c6047c9-b397-4e11-9b06-c435" descr="Ein Bild, das Screenshot, Text, Schrift, weiß enthält.&#10;&#10;Automatisch generierte Beschreibung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9c6047c9-b397-4e11-9b06-c435" descr="Ein Bild, das Screenshot, Text, Schrift, weiß enthält.&#10;&#10;Automatisch generierte Beschreibung" hidden="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064A">
        <w:rPr>
          <w:b/>
          <w:color w:val="auto"/>
        </w:rPr>
        <w:t>:</w:t>
      </w:r>
    </w:p>
    <w:p w14:paraId="4E80922B" w14:textId="77777777" w:rsidR="00D84A76" w:rsidRPr="007B064A" w:rsidRDefault="00D84A76" w:rsidP="00D84A76">
      <w:pPr>
        <w:pStyle w:val="Text"/>
        <w:numPr>
          <w:ilvl w:val="0"/>
          <w:numId w:val="32"/>
        </w:numPr>
        <w:rPr>
          <w:color w:val="auto"/>
        </w:rPr>
      </w:pPr>
      <w:r w:rsidRPr="007B064A">
        <w:rPr>
          <w:color w:val="auto"/>
        </w:rPr>
        <w:t>Voraus</w:t>
      </w:r>
    </w:p>
    <w:p w14:paraId="35745A1B" w14:textId="77777777" w:rsidR="00D84A76" w:rsidRPr="007B064A" w:rsidRDefault="00D84A76" w:rsidP="00D84A76">
      <w:pPr>
        <w:pStyle w:val="Text"/>
        <w:numPr>
          <w:ilvl w:val="0"/>
          <w:numId w:val="32"/>
        </w:numPr>
        <w:rPr>
          <w:b/>
          <w:color w:val="auto"/>
        </w:rPr>
      </w:pPr>
      <w:r w:rsidRPr="007B064A">
        <w:rPr>
          <w:b/>
          <w:color w:val="auto"/>
        </w:rPr>
        <w:lastRenderedPageBreak/>
        <w:t>Im Plan</w:t>
      </w:r>
    </w:p>
    <w:p w14:paraId="3749CF42" w14:textId="6AAFE29A" w:rsidR="00D84A76" w:rsidRPr="007B064A" w:rsidRDefault="00D84A76" w:rsidP="00D84A76">
      <w:pPr>
        <w:pStyle w:val="Text"/>
        <w:numPr>
          <w:ilvl w:val="0"/>
          <w:numId w:val="32"/>
        </w:numPr>
        <w:rPr>
          <w:color w:val="auto"/>
        </w:rPr>
        <w:sectPr w:rsidR="00D84A76" w:rsidRPr="007B064A" w:rsidSect="00D84A76">
          <w:headerReference w:type="default" r:id="rId15"/>
          <w:footerReference w:type="default" r:id="rId16"/>
          <w:type w:val="continuous"/>
          <w:pgSz w:w="11906" w:h="16838" w:code="9"/>
          <w:pgMar w:top="2126" w:right="1332" w:bottom="1021" w:left="1332" w:header="425" w:footer="425" w:gutter="0"/>
          <w:cols w:space="708"/>
          <w:docGrid w:linePitch="360"/>
        </w:sectPr>
      </w:pPr>
      <w:r w:rsidRPr="007B064A">
        <w:rPr>
          <w:color w:val="auto"/>
        </w:rPr>
        <w:t>In Verzug</w:t>
      </w:r>
    </w:p>
    <w:p w14:paraId="01F5D910" w14:textId="6FC2CF3B" w:rsidR="00C324D0" w:rsidRPr="007B064A" w:rsidRDefault="00F97941" w:rsidP="00096BC3">
      <w:pPr>
        <w:pStyle w:val="Text"/>
        <w:rPr>
          <w:color w:val="auto"/>
        </w:rPr>
      </w:pPr>
      <w:r w:rsidRPr="007B064A">
        <w:rPr>
          <w:noProof/>
          <w:color w:val="auto"/>
        </w:rPr>
        <w:drawing>
          <wp:anchor distT="0" distB="0" distL="114300" distR="114300" simplePos="0" relativeHeight="251658240" behindDoc="1" locked="1" layoutInCell="1" allowOverlap="1" wp14:anchorId="4F94FBB3" wp14:editId="2188E769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048125" cy="1333500"/>
            <wp:effectExtent l="0" t="0" r="9525" b="0"/>
            <wp:wrapNone/>
            <wp:docPr id="6" name="f9625fb6-07c2-404c-b4d9-e82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9625fb6-07c2-404c-b4d9-e821" hidden="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064A">
        <w:rPr>
          <w:noProof/>
          <w:color w:val="auto"/>
        </w:rPr>
        <w:drawing>
          <wp:anchor distT="0" distB="0" distL="114300" distR="114300" simplePos="0" relativeHeight="251659264" behindDoc="1" locked="1" layoutInCell="1" allowOverlap="1" wp14:anchorId="1C226869" wp14:editId="6F0C3FA3">
            <wp:simplePos x="0" y="0"/>
            <wp:positionH relativeFrom="column">
              <wp:posOffset>1578610</wp:posOffset>
            </wp:positionH>
            <wp:positionV relativeFrom="paragraph">
              <wp:posOffset>329565</wp:posOffset>
            </wp:positionV>
            <wp:extent cx="4048125" cy="1333500"/>
            <wp:effectExtent l="0" t="0" r="9525" b="0"/>
            <wp:wrapNone/>
            <wp:docPr id="7" name="9c6047c9-b397-4e11-9b06-c435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c6047c9-b397-4e11-9b06-c435" hidden="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24D0" w:rsidRPr="007B064A" w:rsidSect="00D84A76">
      <w:headerReference w:type="default" r:id="rId17"/>
      <w:footerReference w:type="default" r:id="rId18"/>
      <w:type w:val="continuous"/>
      <w:pgSz w:w="11906" w:h="16838" w:code="9"/>
      <w:pgMar w:top="2126" w:right="1332" w:bottom="1021" w:left="1332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CEAC" w14:textId="77777777" w:rsidR="00D84A76" w:rsidRPr="007B064A" w:rsidRDefault="00D84A76">
      <w:r w:rsidRPr="007B064A">
        <w:separator/>
      </w:r>
    </w:p>
  </w:endnote>
  <w:endnote w:type="continuationSeparator" w:id="0">
    <w:p w14:paraId="54D7B3F2" w14:textId="77777777" w:rsidR="00D84A76" w:rsidRPr="007B064A" w:rsidRDefault="00D84A76">
      <w:r w:rsidRPr="007B064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74ECC" w14:textId="21A14ADA" w:rsidR="00690890" w:rsidRPr="007B064A" w:rsidRDefault="007B064A">
    <w:pPr>
      <w:pStyle w:val="Fuzeile"/>
    </w:pPr>
    <w:sdt>
      <w:sdtPr>
        <w:tag w:val="Footer"/>
        <w:id w:val="1130280658"/>
        <w:placeholder>
          <w:docPart w:val="422FC53AA660437F8344F146A1622667"/>
        </w:placeholder>
        <w:dataBinding w:prefixMappings="xmlns:ns='http://schemas.officeatwork.com/CustomXMLPart'" w:xpath="/ns:officeatwork/ns:Footer" w:storeItemID="{C2820A0C-F201-44CB-8AB9-DCA9502CB7BD}"/>
        <w:text w:multiLine="1"/>
      </w:sdtPr>
      <w:sdtEndPr/>
      <w:sdtContent>
        <w:r w:rsidR="00D84A76" w:rsidRPr="007B064A">
          <w:t>CM Informatik AG, Bleichemattstrasse 2, CH-5000 Aarau, T +41 43 355 33 99, info@cmiag.ch, cmiag.ch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Footer"/>
      <w:id w:val="-1901974780"/>
      <w:placeholder>
        <w:docPart w:val="A3A90A8B2FC14770840FBAE37249C5C0"/>
      </w:placeholder>
      <w:dataBinding w:prefixMappings="xmlns:ns='http://schemas.officeatwork.com/CustomXMLPart'" w:xpath="/ns:officeatwork/ns:Footer" w:storeItemID="{C2820A0C-F201-44CB-8AB9-DCA9502CB7BD}"/>
      <w:text w:multiLine="1"/>
    </w:sdtPr>
    <w:sdtEndPr/>
    <w:sdtContent>
      <w:p w14:paraId="3D89628B" w14:textId="32537A74" w:rsidR="00EA5C9D" w:rsidRPr="007F77A6" w:rsidRDefault="00D84A76">
        <w:pPr>
          <w:pStyle w:val="Fuzeile"/>
        </w:pPr>
        <w:r w:rsidRPr="00D84A76">
          <w:t>CM Informatik AG, Bleichemattstrasse 2, CH-5000 Aarau, T +41 43 355 33 99, info@cmiag.ch, cmiag.ch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BDE17" w14:textId="77777777" w:rsidR="00D84A76" w:rsidRPr="007B064A" w:rsidRDefault="00D84A76">
      <w:r w:rsidRPr="007B064A">
        <w:separator/>
      </w:r>
    </w:p>
  </w:footnote>
  <w:footnote w:type="continuationSeparator" w:id="0">
    <w:p w14:paraId="128F1EE2" w14:textId="77777777" w:rsidR="00D84A76" w:rsidRPr="007B064A" w:rsidRDefault="00D84A76">
      <w:r w:rsidRPr="007B064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99CE" w14:textId="21D71D4B" w:rsidR="00CC3736" w:rsidRPr="007B064A" w:rsidRDefault="00D84A76" w:rsidP="00D84A76">
    <w:pPr>
      <w:pStyle w:val="Kopfzeile"/>
    </w:pPr>
    <w:r w:rsidRPr="007B064A">
      <w:rPr>
        <w:noProof/>
        <w:lang w:eastAsia="de-CH"/>
      </w:rPr>
      <w:drawing>
        <wp:anchor distT="0" distB="0" distL="114300" distR="114300" simplePos="0" relativeHeight="251661312" behindDoc="1" locked="1" layoutInCell="1" allowOverlap="1" wp14:anchorId="15627B2E" wp14:editId="634659C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809625"/>
          <wp:effectExtent l="0" t="0" r="0" b="9525"/>
          <wp:wrapNone/>
          <wp:docPr id="1409685411" name="49516d5b-aa80-46cb-acc8-8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9685411" name="49516d5b-aa80-46cb-acc8-8ad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6484" w:rsidRPr="007B064A">
      <w:rPr>
        <w:noProof/>
        <w:lang w:eastAsia="de-CH"/>
      </w:rPr>
      <w:t> </w:t>
    </w:r>
    <w:r w:rsidR="00F86484" w:rsidRPr="007B064A">
      <w:rPr>
        <w:noProof/>
        <w:lang w:eastAsia="de-CH"/>
      </w:rPr>
      <w:drawing>
        <wp:anchor distT="0" distB="0" distL="114300" distR="114300" simplePos="0" relativeHeight="251659264" behindDoc="1" locked="1" layoutInCell="1" allowOverlap="1" wp14:anchorId="3097CD0C" wp14:editId="4AA20400">
          <wp:simplePos x="0" y="0"/>
          <wp:positionH relativeFrom="column">
            <wp:posOffset>211455</wp:posOffset>
          </wp:positionH>
          <wp:positionV relativeFrom="paragraph">
            <wp:posOffset>-269875</wp:posOffset>
          </wp:positionV>
          <wp:extent cx="4048125" cy="1333500"/>
          <wp:effectExtent l="0" t="0" r="9525" b="0"/>
          <wp:wrapNone/>
          <wp:docPr id="3" name="1d909ced-fd6b-42a8-bfec-0e1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d909ced-fd6b-42a8-bfec-0e1a" hidden="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484" w:rsidRPr="007B064A">
      <w:rPr>
        <w:noProof/>
        <w:lang w:eastAsia="de-CH"/>
      </w:rPr>
      <w:t> </w:t>
    </w:r>
    <w:r w:rsidR="00F86484" w:rsidRPr="007B064A">
      <w:rPr>
        <w:noProof/>
        <w:lang w:eastAsia="de-CH"/>
      </w:rPr>
      <w:drawing>
        <wp:anchor distT="0" distB="0" distL="114300" distR="114300" simplePos="0" relativeHeight="251660288" behindDoc="1" locked="1" layoutInCell="1" allowOverlap="1" wp14:anchorId="44804825" wp14:editId="085C8C9C">
          <wp:simplePos x="0" y="0"/>
          <wp:positionH relativeFrom="column">
            <wp:posOffset>1249680</wp:posOffset>
          </wp:positionH>
          <wp:positionV relativeFrom="paragraph">
            <wp:posOffset>-269875</wp:posOffset>
          </wp:positionV>
          <wp:extent cx="4048125" cy="1333500"/>
          <wp:effectExtent l="0" t="0" r="9525" b="0"/>
          <wp:wrapNone/>
          <wp:docPr id="4" name="6d54efd1-2985-4ec9-9380-73b5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6d54efd1-2985-4ec9-9380-73b5" hidden="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68A5" w:rsidRPr="007B064A">
      <w:t>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838E" w14:textId="18BBA3E6" w:rsidR="00EA5C9D" w:rsidRDefault="007B064A" w:rsidP="00EA5C9D">
    <w:pPr>
      <w:pStyle w:val="Kopfzeile"/>
    </w:pPr>
    <w:sdt>
      <w:sdtPr>
        <w:tag w:val="Title"/>
        <w:id w:val="-1880310972"/>
        <w:placeholder>
          <w:docPart w:val="422FC53AA660437F8344F146A1622667"/>
        </w:placeholder>
        <w:dataBinding w:prefixMappings="xmlns:ns='http://schemas.officeatwork.com/CustomXMLPart'" w:xpath="/ns:officeatwork/ns:Title" w:storeItemID="{C2820A0C-F201-44CB-8AB9-DCA9502CB7BD}"/>
        <w:text w:multiLine="1"/>
      </w:sdtPr>
      <w:sdtEndPr/>
      <w:sdtContent>
        <w:r w:rsidR="00D84A76">
          <w:t>Arbeitsjournal</w:t>
        </w:r>
      </w:sdtContent>
    </w:sdt>
    <w:r w:rsidR="003617C0">
      <w:tab/>
    </w:r>
    <w:sdt>
      <w:sdtPr>
        <w:tag w:val="Page"/>
        <w:id w:val="1276209829"/>
        <w:placeholder>
          <w:docPart w:val="79D99FB2D9394D0982BD2DC3994FD5CE"/>
        </w:placeholder>
        <w:dataBinding w:prefixMappings="xmlns:ns='http://schemas.officeatwork.com/CustomXMLPart'" w:xpath="/ns:officeatwork/ns:Page" w:storeItemID="{C2820A0C-F201-44CB-8AB9-DCA9502CB7BD}"/>
        <w:text w:multiLine="1"/>
      </w:sdtPr>
      <w:sdtEndPr/>
      <w:sdtContent>
        <w:r w:rsidR="00D84A76">
          <w:t>Seite</w:t>
        </w:r>
      </w:sdtContent>
    </w:sdt>
    <w:r w:rsidR="003617C0">
      <w:t xml:space="preserve"> </w:t>
    </w:r>
    <w:r w:rsidR="003617C0">
      <w:fldChar w:fldCharType="begin"/>
    </w:r>
    <w:r w:rsidR="003617C0">
      <w:instrText xml:space="preserve"> PAGE  \* Arabic  \* MERGEFORMAT </w:instrText>
    </w:r>
    <w:r w:rsidR="003617C0">
      <w:fldChar w:fldCharType="separate"/>
    </w:r>
    <w:r w:rsidR="00633324">
      <w:rPr>
        <w:noProof/>
      </w:rPr>
      <w:t>1</w:t>
    </w:r>
    <w:r w:rsidR="003617C0">
      <w:fldChar w:fldCharType="end"/>
    </w:r>
    <w:r w:rsidR="003617C0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633324">
      <w:rPr>
        <w:noProof/>
      </w:rPr>
      <w:t>1</w:t>
    </w:r>
    <w:r>
      <w:rPr>
        <w:noProof/>
      </w:rPr>
      <w:fldChar w:fldCharType="end"/>
    </w:r>
  </w:p>
  <w:p w14:paraId="33FBC563" w14:textId="56B4201C" w:rsidR="003617C0" w:rsidRPr="003617C0" w:rsidRDefault="007B064A" w:rsidP="003617C0">
    <w:pPr>
      <w:pStyle w:val="KopfzeileZ2"/>
    </w:pPr>
    <w:sdt>
      <w:sdtPr>
        <w:tag w:val="Subject"/>
        <w:id w:val="-1462727064"/>
        <w:placeholder>
          <w:docPart w:val="20BE0B98D27A492A9AF3682420A1403F"/>
        </w:placeholder>
        <w:showingPlcHdr/>
        <w:dataBinding w:prefixMappings="xmlns:ns='http://schemas.officeatwork.com/CustomXMLPart'" w:xpath="/ns:officeatwork/ns:Subject" w:storeItemID="{C2820A0C-F201-44CB-8AB9-DCA9502CB7BD}"/>
        <w:text w:multiLine="1"/>
      </w:sdtPr>
      <w:sdtEndPr/>
      <w:sdtContent>
        <w:r w:rsidR="007F77A6">
          <w:rPr>
            <w:rStyle w:val="Platzhaltertext"/>
          </w:rPr>
          <w:t>‍</w:t>
        </w:r>
      </w:sdtContent>
    </w:sdt>
    <w:r w:rsidR="003617C0">
      <w:tab/>
    </w:r>
    <w:r w:rsidR="003617C0">
      <w:fldChar w:fldCharType="begin"/>
    </w:r>
    <w:r w:rsidR="003617C0">
      <w:instrText xml:space="preserve"> MACROBUTTON docPropertyDateClick </w:instrText>
    </w:r>
    <w:r w:rsidR="003617C0">
      <w:fldChar w:fldCharType="begin"/>
    </w:r>
    <w:r w:rsidR="003617C0">
      <w:instrText xml:space="preserve"> DOCVARIABLE "Date.Format.CustomField"\*CHARFORMAT </w:instrText>
    </w:r>
    <w:r w:rsidR="003617C0">
      <w:fldChar w:fldCharType="separate"/>
    </w:r>
    <w:r w:rsidR="00D84A76">
      <w:instrText>1. März 2024</w:instrText>
    </w:r>
    <w:r w:rsidR="003617C0">
      <w:fldChar w:fldCharType="end"/>
    </w:r>
    <w:r w:rsidR="003617C0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709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E29B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B0C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2002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E097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C1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F608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D08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0D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680C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570499A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1" w15:restartNumberingAfterBreak="0">
    <w:nsid w:val="06E22B08"/>
    <w:multiLevelType w:val="multilevel"/>
    <w:tmpl w:val="10FA9A1E"/>
    <w:lvl w:ilvl="0">
      <w:start w:val="1"/>
      <w:numFmt w:val="bullet"/>
      <w:pStyle w:val="ListWithSymbols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  <w:b w:val="0"/>
        <w:i w:val="0"/>
        <w:sz w:val="18"/>
      </w:rPr>
    </w:lvl>
  </w:abstractNum>
  <w:abstractNum w:abstractNumId="12" w15:restartNumberingAfterBreak="0">
    <w:nsid w:val="10D313FC"/>
    <w:multiLevelType w:val="hybridMultilevel"/>
    <w:tmpl w:val="6BFC29D0"/>
    <w:lvl w:ilvl="0" w:tplc="6D0C05A4">
      <w:start w:val="1"/>
      <w:numFmt w:val="bullet"/>
      <w:pStyle w:val="ListWithCheckbox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3D3F94"/>
    <w:multiLevelType w:val="hybridMultilevel"/>
    <w:tmpl w:val="B4523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A747A8"/>
    <w:multiLevelType w:val="multilevel"/>
    <w:tmpl w:val="FBE66F10"/>
    <w:lvl w:ilvl="0">
      <w:start w:val="1"/>
      <w:numFmt w:val="decimal"/>
      <w:pStyle w:val="ListWithNumbers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552" w:hanging="284"/>
      </w:pPr>
      <w:rPr>
        <w:rFonts w:hint="default"/>
      </w:rPr>
    </w:lvl>
  </w:abstractNum>
  <w:abstractNum w:abstractNumId="16" w15:restartNumberingAfterBreak="0">
    <w:nsid w:val="25D7700A"/>
    <w:multiLevelType w:val="multilevel"/>
    <w:tmpl w:val="D1FC3B7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7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CDB6CD0"/>
    <w:multiLevelType w:val="multilevel"/>
    <w:tmpl w:val="0DDC3340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20" w15:restartNumberingAfterBreak="0">
    <w:nsid w:val="4A6E2118"/>
    <w:multiLevelType w:val="multilevel"/>
    <w:tmpl w:val="6CB61CD4"/>
    <w:styleLink w:val="berschriften-Gliederung"/>
    <w:lvl w:ilvl="0">
      <w:start w:val="1"/>
      <w:numFmt w:val="decimal"/>
      <w:pStyle w:val="berschrift1"/>
      <w:lvlText w:val="%1"/>
      <w:lvlJc w:val="left"/>
      <w:pPr>
        <w:ind w:left="1333" w:hanging="907"/>
      </w:pPr>
      <w:rPr>
        <w:rFonts w:ascii="Arial" w:hAnsi="Arial" w:hint="default"/>
        <w:color w:val="00A0E6"/>
        <w:sz w:val="36"/>
      </w:rPr>
    </w:lvl>
    <w:lvl w:ilvl="1">
      <w:start w:val="1"/>
      <w:numFmt w:val="decimal"/>
      <w:pStyle w:val="berschrift2"/>
      <w:lvlText w:val="%1.%2"/>
      <w:lvlJc w:val="left"/>
      <w:pPr>
        <w:ind w:left="907" w:hanging="90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berschrift3"/>
      <w:lvlText w:val="%1.%2.%3"/>
      <w:lvlJc w:val="left"/>
      <w:pPr>
        <w:ind w:left="907" w:hanging="907"/>
      </w:pPr>
      <w:rPr>
        <w:rFonts w:ascii="Arial" w:hAnsi="Arial" w:hint="default"/>
        <w:sz w:val="18"/>
      </w:rPr>
    </w:lvl>
    <w:lvl w:ilvl="3">
      <w:start w:val="1"/>
      <w:numFmt w:val="decimal"/>
      <w:pStyle w:val="berschrift4"/>
      <w:lvlText w:val="%1.%2.%3.%4"/>
      <w:lvlJc w:val="left"/>
      <w:pPr>
        <w:ind w:left="907" w:hanging="907"/>
      </w:pPr>
      <w:rPr>
        <w:rFonts w:ascii="Arial" w:hAnsi="Arial" w:hint="default"/>
        <w:sz w:val="18"/>
      </w:rPr>
    </w:lvl>
    <w:lvl w:ilvl="4">
      <w:start w:val="1"/>
      <w:numFmt w:val="decimal"/>
      <w:pStyle w:val="berschrift5"/>
      <w:lvlText w:val="%1.%2.%3.%4.%5"/>
      <w:lvlJc w:val="left"/>
      <w:pPr>
        <w:ind w:left="907" w:hanging="907"/>
      </w:pPr>
      <w:rPr>
        <w:rFonts w:ascii="Arial" w:hAnsi="Arial" w:hint="default"/>
        <w:sz w:val="18"/>
      </w:rPr>
    </w:lvl>
    <w:lvl w:ilvl="5">
      <w:start w:val="1"/>
      <w:numFmt w:val="decimal"/>
      <w:pStyle w:val="berschrift6"/>
      <w:lvlText w:val="%1.%2.%3.%4.%5.%6"/>
      <w:lvlJc w:val="left"/>
      <w:pPr>
        <w:ind w:left="907" w:hanging="907"/>
      </w:pPr>
      <w:rPr>
        <w:rFonts w:ascii="Arial" w:hAnsi="Arial" w:hint="default"/>
        <w:sz w:val="18"/>
      </w:rPr>
    </w:lvl>
    <w:lvl w:ilvl="6">
      <w:start w:val="1"/>
      <w:numFmt w:val="decimal"/>
      <w:pStyle w:val="berschrift7"/>
      <w:lvlText w:val="%1.%2.%3.%4.%5.%6.%7"/>
      <w:lvlJc w:val="left"/>
      <w:pPr>
        <w:ind w:left="907" w:hanging="907"/>
      </w:pPr>
      <w:rPr>
        <w:rFonts w:ascii="Arial" w:hAnsi="Arial" w:hint="default"/>
        <w:sz w:val="18"/>
      </w:rPr>
    </w:lvl>
    <w:lvl w:ilvl="7">
      <w:start w:val="1"/>
      <w:numFmt w:val="decimal"/>
      <w:pStyle w:val="berschrift8"/>
      <w:lvlText w:val="%1.%2.%3.%4.%5.%6.%7.%8"/>
      <w:lvlJc w:val="left"/>
      <w:pPr>
        <w:ind w:left="907" w:hanging="907"/>
      </w:pPr>
      <w:rPr>
        <w:rFonts w:ascii="Arial" w:hAnsi="Arial" w:hint="default"/>
        <w:sz w:val="18"/>
      </w:rPr>
    </w:lvl>
    <w:lvl w:ilvl="8">
      <w:start w:val="1"/>
      <w:numFmt w:val="decimal"/>
      <w:pStyle w:val="berschrift9"/>
      <w:lvlText w:val="%1.%2.%3.%4.%5.%6.%7.%8.%9"/>
      <w:lvlJc w:val="left"/>
      <w:pPr>
        <w:ind w:left="907" w:hanging="907"/>
      </w:pPr>
      <w:rPr>
        <w:rFonts w:ascii="Arial" w:hAnsi="Arial" w:hint="default"/>
        <w:sz w:val="18"/>
      </w:rPr>
    </w:lvl>
  </w:abstractNum>
  <w:abstractNum w:abstractNumId="21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7F91B5C"/>
    <w:multiLevelType w:val="hybridMultilevel"/>
    <w:tmpl w:val="ACDE4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6" w15:restartNumberingAfterBreak="0">
    <w:nsid w:val="7ADC1B1C"/>
    <w:multiLevelType w:val="multilevel"/>
    <w:tmpl w:val="EE5A9B94"/>
    <w:lvl w:ilvl="0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7" w15:restartNumberingAfterBreak="0">
    <w:nsid w:val="7F326723"/>
    <w:multiLevelType w:val="multilevel"/>
    <w:tmpl w:val="49EEC4F8"/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2096590782">
    <w:abstractNumId w:val="9"/>
  </w:num>
  <w:num w:numId="2" w16cid:durableId="38752323">
    <w:abstractNumId w:val="7"/>
  </w:num>
  <w:num w:numId="3" w16cid:durableId="2008514438">
    <w:abstractNumId w:val="6"/>
  </w:num>
  <w:num w:numId="4" w16cid:durableId="1621838307">
    <w:abstractNumId w:val="5"/>
  </w:num>
  <w:num w:numId="5" w16cid:durableId="69545943">
    <w:abstractNumId w:val="4"/>
  </w:num>
  <w:num w:numId="6" w16cid:durableId="521750691">
    <w:abstractNumId w:val="8"/>
  </w:num>
  <w:num w:numId="7" w16cid:durableId="2103800026">
    <w:abstractNumId w:val="3"/>
  </w:num>
  <w:num w:numId="8" w16cid:durableId="521479940">
    <w:abstractNumId w:val="2"/>
  </w:num>
  <w:num w:numId="9" w16cid:durableId="2125466619">
    <w:abstractNumId w:val="1"/>
  </w:num>
  <w:num w:numId="10" w16cid:durableId="1453523099">
    <w:abstractNumId w:val="0"/>
  </w:num>
  <w:num w:numId="11" w16cid:durableId="1673796783">
    <w:abstractNumId w:val="10"/>
  </w:num>
  <w:num w:numId="12" w16cid:durableId="764615262">
    <w:abstractNumId w:val="25"/>
  </w:num>
  <w:num w:numId="13" w16cid:durableId="1522159188">
    <w:abstractNumId w:val="16"/>
  </w:num>
  <w:num w:numId="14" w16cid:durableId="1285386579">
    <w:abstractNumId w:val="27"/>
  </w:num>
  <w:num w:numId="15" w16cid:durableId="1306856405">
    <w:abstractNumId w:val="26"/>
  </w:num>
  <w:num w:numId="16" w16cid:durableId="230047151">
    <w:abstractNumId w:val="19"/>
  </w:num>
  <w:num w:numId="17" w16cid:durableId="468279977">
    <w:abstractNumId w:val="24"/>
  </w:num>
  <w:num w:numId="18" w16cid:durableId="1439525033">
    <w:abstractNumId w:val="13"/>
  </w:num>
  <w:num w:numId="19" w16cid:durableId="714237435">
    <w:abstractNumId w:val="22"/>
  </w:num>
  <w:num w:numId="20" w16cid:durableId="1637644268">
    <w:abstractNumId w:val="21"/>
  </w:num>
  <w:num w:numId="21" w16cid:durableId="662588158">
    <w:abstractNumId w:val="17"/>
  </w:num>
  <w:num w:numId="22" w16cid:durableId="1070540742">
    <w:abstractNumId w:val="18"/>
  </w:num>
  <w:num w:numId="23" w16cid:durableId="859666232">
    <w:abstractNumId w:val="15"/>
  </w:num>
  <w:num w:numId="24" w16cid:durableId="1303463727">
    <w:abstractNumId w:val="11"/>
  </w:num>
  <w:num w:numId="25" w16cid:durableId="653526721">
    <w:abstractNumId w:val="15"/>
  </w:num>
  <w:num w:numId="26" w16cid:durableId="871648956">
    <w:abstractNumId w:val="11"/>
  </w:num>
  <w:num w:numId="27" w16cid:durableId="1687705171">
    <w:abstractNumId w:val="15"/>
  </w:num>
  <w:num w:numId="28" w16cid:durableId="562450519">
    <w:abstractNumId w:val="11"/>
  </w:num>
  <w:num w:numId="29" w16cid:durableId="2049332417">
    <w:abstractNumId w:val="20"/>
  </w:num>
  <w:num w:numId="30" w16cid:durableId="159545735">
    <w:abstractNumId w:val="14"/>
  </w:num>
  <w:num w:numId="31" w16cid:durableId="1488326565">
    <w:abstractNumId w:val="12"/>
  </w:num>
  <w:num w:numId="32" w16cid:durableId="14983780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2"/>
  <w:hyphenationZone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CustomField" w:val="1. März 2024"/>
    <w:docVar w:name="Date.Format.CustomField.dateValue" w:val="45352"/>
    <w:docVar w:name="OawAttachedTemplate" w:val="Dokumentation.owt"/>
    <w:docVar w:name="OawBuiltInDocProps" w:val="&lt;OawBuiltInDocProps&gt;&lt;default profileUID=&quot;0&quot;&gt;&lt;word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default&gt;&lt;/OawBuiltInDocProps&gt;_x000d_"/>
    <w:docVar w:name="OawCreatedWithOfficeatworkVersion" w:val="4.9 R3 (4.9.1361)"/>
    <w:docVar w:name="OawCreatedWithProjectID" w:val="cmiagch"/>
    <w:docVar w:name="OawCreatedWithProjectVersion" w:val="451"/>
    <w:docVar w:name="OawDate.Manual" w:val="&lt;document&gt;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&lt;/document&gt;"/>
    <w:docVar w:name="oawDefinitionTmpl" w:val="&lt;document&gt;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_x000d__x0009_&lt;OawDocProperty name=&quot;CustomField.Dokumentbetreff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betreff&quot;/&gt;&lt;/type&gt;&lt;/profile&gt;&lt;/OawDocProperty&gt;_x000d__x0009_&lt;OawDocProperty name=&quot;CustomField.Dokumenttitel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itel&quot;/&gt;&lt;/type&gt;&lt;/profile&gt;&lt;/OawDocProperty&gt;_x000d__x0009_&lt;OawBookmark name=&quot;Inhalt&quot;&gt;&lt;profile type=&quot;default&quot; UID=&quot;&quot; sameAsDefault=&quot;0&quot;&gt;&lt;/profile&gt;&lt;/OawBookmark&gt;_x000d__x0009_&lt;OawBookmark name=&quot;Unterschriftenblock&quot;&gt;&lt;profile type=&quot;default&quot; UID=&quot;&quot; sameAsDefault=&quot;0&quot;&gt;&lt;/profile&gt;&lt;/OawBookmark&gt;_x000d__x0009_&lt;OawDocProperty name=&quot;Produkte.Grafik&quot;&gt;&lt;profile type=&quot;default&quot; UID=&quot;&quot; sameAsDefault=&quot;0&quot;&gt;&lt;documentProperty UID=&quot;2015032011051909242061&quot; dataSourceUID=&quot;prj.2010110313353031574688&quot;/&gt;&lt;type type=&quot;OawDatabase&quot;&gt;&lt;OawDatabase table=&quot;Data&quot; field=&quot;Grafik&quot;/&gt;&lt;/type&gt;&lt;/profile&gt;&lt;/OawDocProperty&gt;_x000d__x0009_&lt;OawDocProperty name=&quot;Module.Grafik&quot;&gt;&lt;profile type=&quot;default&quot; UID=&quot;&quot; sameAsDefault=&quot;0&quot;&gt;&lt;documentProperty UID=&quot;2015032011052223794445&quot; dataSourceUID=&quot;prj.2015031908530559250454&quot;/&gt;&lt;type type=&quot;OawDatabase&quot;&gt;&lt;OawDatabase table=&quot;Data&quot; field=&quot;Grafik&quot;/&gt;&lt;/type&gt;&lt;/profile&gt;&lt;/OawDocProperty&gt;_x000d__x0009_&lt;OawBookmark name=&quot;AdditionalText&quot;&gt;&lt;profile type=&quot;default&quot; UID=&quot;&quot; sameAsDefault=&quot;0&quot;&gt;&lt;/profile&gt;&lt;/OawBookmark&gt;_x000d_&lt;/document&gt;_x000d_"/>
    <w:docVar w:name="OawDistributionEnabled" w:val="&lt;empty/&gt;"/>
    <w:docVar w:name="OawDocProp.2002122011014149059130932" w:val="&lt;source&gt;&lt;Fields List=&quot;Organisation|Address1|Address2|Telefon|Email|Internet&quot;/&gt;&lt;profile type=&quot;default&quot; UID=&quot;&quot; sameAsDefault=&quot;0&quot;&gt;&lt;OawDocProperty name=&quot;Organisation.Organisation&quot; field=&quot;Organisation&quot;/&gt;&lt;OawDocProperty name=&quot;Organisation.Address1&quot; field=&quot;Address1&quot;/&gt;&lt;OawDocProperty name=&quot;Organisation.Address2&quot; field=&quot;Address2&quot;/&gt;&lt;OawDocProperty name=&quot;Organisation.Telefon&quot; field=&quot;Telefon&quot;/&gt;&lt;OawDocProperty name=&quot;Organisation.Email&quot; field=&quot;Email&quot;/&gt;&lt;OawDocProperty name=&quot;Organisation.Internet&quot; field=&quot;Internet&quot;/&gt;&lt;/profile&gt;&lt;/source&gt;"/>
    <w:docVar w:name="OawDocProp.2004112217333376588294" w:val="&lt;source&gt;&lt;Fields List=&quot;Dokumentbetreff|Dokumenttitel&quot;/&gt;&lt;profile type=&quot;default&quot; UID=&quot;&quot; sameAsDefault=&quot;0&quot;&gt;&lt;OawDocProperty name=&quot;CustomField.Dokumentbetreff&quot; field=&quot;Dokumentbetreff&quot;/&gt;&lt;OawDocProperty name=&quot;CustomField.Dokumenttitel&quot; field=&quot;Dokumenttitel&quot;/&gt;&lt;/profile&gt;&lt;/source&gt;"/>
    <w:docVar w:name="OawDocProp.2015032011051909242061" w:val="&lt;source&gt;&lt;Fields List=&quot;Grafik&quot;/&gt;&lt;profile type=&quot;default&quot; UID=&quot;&quot; sameAsDefault=&quot;0&quot;&gt;&lt;OawDocProperty name=&quot;Produkte.Grafik&quot; field=&quot;Grafik&quot;/&gt;&lt;/profile&gt;&lt;/source&gt;"/>
    <w:docVar w:name="OawDocProp.2015032011052223794445" w:val="&lt;source&gt;&lt;Fields List=&quot;Grafik&quot;/&gt;&lt;profile type=&quot;default&quot; UID=&quot;&quot; sameAsDefault=&quot;0&quot;&gt;&lt;OawDocProperty name=&quot;Module.Grafik&quot; field=&quot;Grafik&quot;/&gt;&lt;/profile&gt;&lt;/source&gt;"/>
    <w:docVar w:name="OawDocPropSource" w:val="&lt;DocProps&gt;&lt;DocProp UID=&quot;2003080714212273705547&quot; EntryUID=&quot;2024030109043066530741&quot;&gt;&lt;Field Name=&quot;UID&quot; Value=&quot;2024030109043066530741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Birthday&quot; Value=&quot;&quot;/&gt;&lt;Field Name=&quot;Maturitaetsstufe&quot; Value=&quot;&quot;/&gt;&lt;Field Name=&quot;Profil&quot; Value=&quot;&quot;/&gt;&lt;/DocProp&gt;&lt;DocProp UID=&quot;2002122011014149059130932&quot; EntryUID=&quot;2023032417080787833797&quot;&gt;&lt;Field Name=&quot;UID&quot; Value=&quot;2023032417080787833797&quot;/&gt;&lt;Field Name=&quot;IDName&quot; Value=&quot;Aarau&quot;/&gt;&lt;Field Name=&quot;Organisation&quot; Value=&quot;CM Informatik AG&quot;/&gt;&lt;Field Name=&quot;Department&quot; Value=&quot;&quot;/&gt;&lt;Field Name=&quot;Address1&quot; Value=&quot;Bleichemattstrasse 2&quot;/&gt;&lt;Field Name=&quot;Address2&quot; Value=&quot;CH-5000 Aarau&quot;/&gt;&lt;Field Name=&quot;Address3&quot; Value=&quot;&quot;/&gt;&lt;Field Name=&quot;Address4&quot; Value=&quot;&quot;/&gt;&lt;Field Name=&quot;City&quot; Value=&quot;Aarau&quot;/&gt;&lt;Field Name=&quot;Country&quot; Value=&quot;Schweiz&quot;/&gt;&lt;Field Name=&quot;Telefon&quot; Value=&quot;+41 43 355 33 99&quot;/&gt;&lt;Field Name=&quot;Fax&quot; Value=&quot;+41 43 355 33 98&quot;/&gt;&lt;Field Name=&quot;Email&quot; Value=&quot;info@cmiag.ch&quot;/&gt;&lt;Field Name=&quot;Internet&quot; Value=&quot;cmiag.ch&quot;/&gt;&lt;Field Name=&quot;TelefonSupport&quot; Value=&quot;+41 62 832 60 32&quot;/&gt;&lt;Field Name=&quot;EmailSupport&quot; Value=&quot;support@cmiag.ch&quot;/&gt;&lt;Field Name=&quot;LogoColor&quot; Value=&quot;%Logos%\LogoCMI.2100.225.png&quot;/&gt;&lt;Field Name=&quot;LogoBlackWhite&quot; Value=&quot;%Logos%\CMI_BW.2100.2970.emf&quot;/&gt;&lt;Field Name=&quot;LogoDraft&quot; Value=&quot;%Logos%\Entwurf.1744.1707.png&quot;/&gt;&lt;Field Name=&quot;Address5&quot; Value=&quot;&quot;/&gt;&lt;Field Name=&quot;Address6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PpThemesDefault&quot; Value=&quot;%Themes%\CMI.thmx;%Themes%\AXIOMA.thmx;%Themes%\STAR.thmx&quot;/&gt;&lt;Field Name=&quot;PpThemesPresentation&quot; Value=&quot;%Themes%\CMI.thmx;%Themes%\AXIOMA.thmx;%Themes%\STAR.thmx&quot;/&gt;&lt;Field Name=&quot;PpThemesSlide&quot; Value=&quot;%Themes%\CMI.thmx;%Themes%\AXIOMA.thmx;%Themes%\STAR.thmx&quot;/&gt;&lt;Field Name=&quot;PpThemesObject&quot; Value=&quot;%Themes%\CMI.thmx;%Themes%\AXIOMA.thmx;%Themes%\STAR.thmx&quot;/&gt;&lt;Field Name=&quot;OutlookLogoAnnouncement&quot; Value=&quot;%Logos%\swissdidac_bern_nov.jpeg&quot;/&gt;&lt;Field Name=&quot;Greetings&quot; Value=&quot;Freundliche Grüsse&quot;/&gt;&lt;Field Name=&quot;TitleDirectPhone&quot; Value=&quot;Direkt:&quot;/&gt;&lt;Field Name=&quot;TitlePhone&quot; Value=&quot;Zentrale:&quot;/&gt;&lt;Field Name=&quot;TitleMail&quot; Value=&quot;Mail:&quot;/&gt;&lt;Field Name=&quot;TitleWeb&quot; Value=&quot;Web:&quot;/&gt;&lt;Field Name=&quot;TitleCard&quot; Value=&quot;Digitale Visitenkarte:&quot;/&gt;&lt;Field Name=&quot;MailText&quot; Value=&quot;&quot;/&gt;&lt;Field Name=&quot;Data_UID&quot; Value=&quot;2023032417080787833797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23032919493108862074&quot;&gt;&lt;Field Name=&quot;UID&quot; Value=&quot;2023032919493108862074&quot;/&gt;&lt;Field Name=&quot;IDName&quot; Value=&quot;Janosch Lio&quot;/&gt;&lt;Field Name=&quot;Name&quot; Value=&quot;Janosch Lio&quot;/&gt;&lt;Field Name=&quot;DirectPhone&quot; Value=&quot;+41 43 355 43 62&quot;/&gt;&lt;Field Name=&quot;DirectFax&quot; Value=&quot;&quot;/&gt;&lt;Field Name=&quot;Mobile&quot; Value=&quot;&quot;/&gt;&lt;Field Name=&quot;EMail&quot; Value=&quot;janosch.lio@cmiag.ch&quot;/&gt;&lt;Field Name=&quot;Function&quot; Value=&quot;Auszubildender Applikationsentwickler&quot;/&gt;&lt;Field Name=&quot;SignatureLowResColor&quot; Value=&quot;%Signatures%\LJA.600dpi.Color.450.275.jpg&quot;/&gt;&lt;Field Name=&quot;SignatureHighResColor&quot; Value=&quot;%Signatures%\LJA.600dpi.Color.450.275.jpg&quot;/&gt;&lt;Field Name=&quot;SignatureHighResBW&quot; Value=&quot;%Signatures%\LJA.600dpi.Color.450.275.jpg&quot;/&gt;&lt;Field Name=&quot;SignatureLowResBW&quot; Value=&quot;%Signatures%\LJA.600dpi.Color.450.275.jpg&quot;/&gt;&lt;Field Name=&quot;Initials&quot; Value=&quot;LJA&quot;/&gt;&lt;Field Name=&quot;InseratBG&quot; Value=&quot;%Logos%\Inserat.Neutral.2100.2970.jpg&quot;/&gt;&lt;Field Name=&quot;LinkBeratungstermin&quot; Value=&quot;&quot;/&gt;&lt;Field Name=&quot;LinkvCard&quot; Value=&quot;stbusinesscardplus001.blob.core.windows.net/ct-vcards/VCardRouter.html?guid=b184bba8-f34d-4763-833c-aa0a166bf80f&quot;/&gt;&lt;Field Name=&quot;Data_UID&quot; Value=&quot;2023032919493108862074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23032919493108862074&quot;&gt;&lt;Field Name=&quot;UID&quot; Value=&quot;2023032919493108862074&quot;/&gt;&lt;Field Name=&quot;IDName&quot; Value=&quot;Janosch Lio&quot;/&gt;&lt;Field Name=&quot;Name&quot; Value=&quot;Janosch Lio&quot;/&gt;&lt;Field Name=&quot;DirectPhone&quot; Value=&quot;+41 43 355 43 62&quot;/&gt;&lt;Field Name=&quot;DirectFax&quot; Value=&quot;&quot;/&gt;&lt;Field Name=&quot;Mobile&quot; Value=&quot;&quot;/&gt;&lt;Field Name=&quot;EMail&quot; Value=&quot;janosch.lio@cmiag.ch&quot;/&gt;&lt;Field Name=&quot;Function&quot; Value=&quot;Auszubildender Applikationsentwickler&quot;/&gt;&lt;Field Name=&quot;SignatureLowResColor&quot; Value=&quot;%Signatures%\LJA.600dpi.Color.450.275.jpg&quot;/&gt;&lt;Field Name=&quot;SignatureHighResColor&quot; Value=&quot;%Signatures%\LJA.600dpi.Color.450.275.jpg&quot;/&gt;&lt;Field Name=&quot;SignatureHighResBW&quot; Value=&quot;%Signatures%\LJA.600dpi.Color.450.275.jpg&quot;/&gt;&lt;Field Name=&quot;SignatureLowResBW&quot; Value=&quot;%Signatures%\LJA.600dpi.Color.450.275.jpg&quot;/&gt;&lt;Field Name=&quot;Initials&quot; Value=&quot;LJA&quot;/&gt;&lt;Field Name=&quot;InseratBG&quot; Value=&quot;%Logos%\Inserat.Neutral.2100.2970.jpg&quot;/&gt;&lt;Field Name=&quot;LinkBeratungstermin&quot; Value=&quot;&quot;/&gt;&lt;Field Name=&quot;LinkvCard&quot; Value=&quot;stbusinesscardplus001.blob.core.windows.net/ct-vcards/VCardRouter.html?guid=b184bba8-f34d-4763-833c-aa0a166bf80f&quot;/&gt;&lt;Field Name=&quot;Data_UID&quot; Value=&quot;2023032919493108862074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23032919493108862074&quot;&gt;&lt;Field Name=&quot;UID&quot; Value=&quot;2023032919493108862074&quot;/&gt;&lt;Field Name=&quot;IDName&quot; Value=&quot;Janosch Lio&quot;/&gt;&lt;Field Name=&quot;Name&quot; Value=&quot;Janosch Lio&quot;/&gt;&lt;Field Name=&quot;DirectPhone&quot; Value=&quot;+41 43 355 43 62&quot;/&gt;&lt;Field Name=&quot;DirectFax&quot; Value=&quot;&quot;/&gt;&lt;Field Name=&quot;Mobile&quot; Value=&quot;&quot;/&gt;&lt;Field Name=&quot;EMail&quot; Value=&quot;janosch.lio@cmiag.ch&quot;/&gt;&lt;Field Name=&quot;Function&quot; Value=&quot;Auszubildender Applikationsentwickler&quot;/&gt;&lt;Field Name=&quot;SignatureLowResColor&quot; Value=&quot;%Signatures%\LJA.600dpi.Color.450.275.jpg&quot;/&gt;&lt;Field Name=&quot;SignatureHighResColor&quot; Value=&quot;%Signatures%\LJA.600dpi.Color.450.275.jpg&quot;/&gt;&lt;Field Name=&quot;SignatureHighResBW&quot; Value=&quot;%Signatures%\LJA.600dpi.Color.450.275.jpg&quot;/&gt;&lt;Field Name=&quot;SignatureLowResBW&quot; Value=&quot;%Signatures%\LJA.600dpi.Color.450.275.jpg&quot;/&gt;&lt;Field Name=&quot;Initials&quot; Value=&quot;LJA&quot;/&gt;&lt;Field Name=&quot;InseratBG&quot; Value=&quot;%Logos%\Inserat.Neutral.2100.2970.jpg&quot;/&gt;&lt;Field Name=&quot;LinkBeratungstermin&quot; Value=&quot;&quot;/&gt;&lt;Field Name=&quot;LinkvCard&quot; Value=&quot;stbusinesscardplus001.blob.core.windows.net/ct-vcards/VCardRouter.html?guid=b184bba8-f34d-4763-833c-aa0a166bf80f&quot;/&gt;&lt;Field Name=&quot;Data_UID&quot; Value=&quot;2023032919493108862074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15032011052223794445&quot; EntryUID=&quot;2003121817293296325874&quot;&gt;&lt;Field Name=&quot;UID&quot; Value=&quot;2003121817293296325874&quot;/&gt;&lt;Field Name=&quot;IDName&quot; Value=&quot;&quot;/&gt;&lt;/DocProp&gt;&lt;DocProp UID=&quot;2004112217333376588294&quot; EntryUID=&quot;2004123010144120300001&quot;&gt;&lt;Field Name=&quot;UID&quot; Value=&quot;2004123010144120300001&quot;/&gt;&lt;Field Name=&quot;Dokumenttitel&quot; Value=&quot;Arbeitsjournal&quot;/&gt;&lt;Field Name=&quot;Dokumentbetreff&quot; Value=&quot;&quot;/&gt;&lt;/DocProp&gt;&lt;DocProp UID=&quot;2009146000484854334251101&quot; EntryUID=&quot;2003121817293296325874&quot;&gt;&lt;Field Name=&quot;UID&quot; Value=&quot;2003121817293296325874&quot;/&gt;&lt;/DocProp&gt;&lt;DocProp UID=&quot;2007042109161414432689&quot; EntryUID=&quot;2003121817293296325874&quot;&gt;&lt;Field Name=&quot;UID&quot; Value=&quot;2003121817293296325874&quot;/&gt;&lt;/DocProp&gt;&lt;DocProp UID=&quot;2004112217290390304928&quot; EntryUID=&quot;2003121817293296325874&quot;&gt;&lt;Field Name=&quot;UID&quot; Value=&quot;2003121817293296325874&quot;/&gt;&lt;/DocProp&gt;&lt;DocProp UID=&quot;2015061207141914355068&quot; EntryUID=&quot;2003121817293296325874&quot;&gt;&lt;Field Name=&quot;UID&quot; Value=&quot;2003121817293296325874&quot;/&gt;&lt;/DocProp&gt;&lt;DocProp UID=&quot;2015061207160542895519&quot; EntryUID=&quot;2003121817293296325874&quot;&gt;&lt;Field Name=&quot;UID&quot; Value=&quot;2003121817293296325874&quot;/&gt;&lt;/DocProp&gt;&lt;DocProp UID=&quot;2015061207173417412914&quot; EntryUID=&quot;2003121817293296325874&quot;&gt;&lt;Field Name=&quot;UID&quot; Value=&quot;2003121817293296325874&quot;/&gt;&lt;/DocProp&gt;&lt;DocProp UID=&quot;2015061207165298968319&quot; EntryUID=&quot;2003121817293296325874&quot;&gt;&lt;Field Name=&quot;UID&quot; Value=&quot;2003121817293296325874&quot;/&gt;&lt;/DocProp&gt;&lt;DocProp UID=&quot;2015061207182973852810&quot; EntryUID=&quot;2003121817293296325874&quot;&gt;&lt;Field Name=&quot;UID&quot; Value=&quot;2003121817293296325874&quot;/&gt;&lt;/DocProp&gt;&lt;DocProp UID=&quot;2015061207180865060772&quot; EntryUID=&quot;2003121817293296325874&quot;&gt;&lt;Field Name=&quot;UID&quot; Value=&quot;2003121817293296325874&quot;/&gt;&lt;/DocProp&gt;&lt;DocProp UID=&quot;2015061207191607081402&quot; EntryUID=&quot;2003121817293296325874&quot;&gt;&lt;Field Name=&quot;UID&quot; Value=&quot;2003121817293296325874&quot;/&gt;&lt;/DocProp&gt;&lt;DocProp UID=&quot;2015061207185421069072&quot; EntryUID=&quot;2003121817293296325874&quot;&gt;&lt;Field Name=&quot;UID&quot; Value=&quot;2003121817293296325874&quot;/&gt;&lt;/DocProp&gt;&lt;DocProp UID=&quot;2016051113561393041576&quot; EntryUID=&quot;2003121817293296325874&quot;&gt;&lt;Field Name=&quot;UID&quot; Value=&quot;2003121817293296325874&quot;/&gt;&lt;/DocProp&gt;&lt;DocProp UID=&quot;2017040407210556554348&quot; EntryUID=&quot;2003121817293296325874&quot;&gt;&lt;Field Name=&quot;UID&quot; Value=&quot;2003121817293296325874&quot;/&gt;&lt;/DocProp&gt;&lt;DocProp UID=&quot;2017040710190879678493&quot; EntryUID=&quot;2003121817293296325874&quot;&gt;&lt;Field Name=&quot;UID&quot; Value=&quot;2003121817293296325874&quot;/&gt;&lt;/DocProp&gt;&lt;DocProp UID=&quot;2017041010212210533077&quot; EntryUID=&quot;2003121817293296325874&quot;&gt;&lt;Field Name=&quot;UID&quot; Value=&quot;2003121817293296325874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Heading&quot; Icon=&quot;3546&quot; Label=&quot;&amp;lt;translate&amp;gt;Style.Heading&amp;lt;/translate&amp;gt;&quot; Command=&quot;StyleApply&quot; Parameter=&quot;Überschrift&quot;/&gt;_x000d_&lt;Item Type=&quot;Button&quot; IDName=&quot;Anhang&quot; Icon=&quot;3546&quot; Label=&quot;&amp;lt;translate&amp;gt;Style.Anhang&amp;lt;/translate&amp;gt;&quot; Command=&quot;StyleApply&quot; Parameter=&quot;Anhang&quot;/&gt;_x000d_&lt;Item Type=&quot;Button&quot; IDName=&quot;Subtitle&quot; Icon=&quot;3546&quot; Label=&quot;&amp;lt;translate&amp;gt;Style.Subtitle&amp;lt;/translate&amp;gt;&quot; Command=&quot;StyleApply&quot; Parameter=&quot;Untertitel&quot;/&gt;_x000d_&lt;Item Type=&quot;Button&quot; IDName=&quot;Subtitle2&quot; Icon=&quot;3546&quot; Label=&quot;&amp;lt;translate&amp;gt;Style.Subtitle2&amp;lt;/translate&amp;gt;&quot; Command=&quot;StyleApply&quot; Parameter=&quot;Untertitel 2&quot;/&gt;_x000d_&lt;Item Type=&quot;Separator&quot;/&gt;_x000d_&lt;Item Type=&quot;Button&quot; IDName=&quot;Normal&quot; Icon=&quot;3546&quot; Label=&quot;&amp;lt;translate&amp;gt;Style.Normal&amp;lt;/translate&amp;gt;&quot; Command=&quot;StyleApply&quot; Parameter=&quot;Text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D&quot; Icon=&quot;3546&quot; Label=&quot;Untertitel Dokumenttitel&quot; Command=&quot;StyleApply&quot; Parameter=&quot;UntertitelDokumentuntertitel&quot;/&gt;_x000d_&lt;Item Type=&quot;Separator&quot;/&gt;_x000d_&lt;Item Type=&quot;Button&quot; IDName=&quot;Hinweis&quot; Icon=&quot;3546&quot; Label=&quot;&amp;lt;translate&amp;gt;Style.Hinweis&amp;lt;/translate&amp;gt;&quot; Command=&quot;StyleApply&quot; Parameter=&quot;Hinweis&quot;/&gt;_x000d_&lt;Item Type=&quot;Button&quot; IDName=&quot;Hinweis2&quot; Icon=&quot;3546&quot; Label=&quot;&amp;lt;translate&amp;gt;Style.Hinweis2&amp;lt;/translate&amp;gt;&quot; Command=&quot;StyleApply&quot; Parameter=&quot;Hinweis2&quot;/&gt;_x000d_&lt;/Item&gt;_x000d_&lt;Item Type=&quot;SubMenu&quot; IDName=&quot;TopicStyles&quot;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&quot; Icon=&quot;3546&quot; Label=&quot;&amp;lt;translate&amp;gt;Style.ListWithCheckbox&amp;lt;/translate&amp;gt;&quot; Command=&quot;StyleApply&quot; Parameter=&quot;ListWithCheckbox&quot;/&gt;_x000d_&lt;/Item&gt;_x000d_&lt;Item Type=&quot;SubMenu&quot; IDName=&quot;TableStyles&quot;&gt;_x000d_&lt;Item Type=&quot;Button&quot; IDName=&quot;Tabellenraster&quot; Icon=&quot;3546&quot; Label=&quot;&amp;lt;translate&amp;gt;Style.Table&amp;lt;/translate&amp;gt;&quot; Command=&quot;StyleApply&quot; Parameter=&quot;Tabellenraster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301071188888220000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send&gt;&lt;send profileUID=&quot;200301071188888220001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end&gt;&lt;send profileUID=&quot;200301071188888220002&quot;&gt;&lt;word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word&gt;&lt;PDF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/send&gt;&lt;save profileUID=&quot;200301071188888110000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1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2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/OawOMS&gt;_x000d_"/>
    <w:docVar w:name="oawPaperSize" w:val="7"/>
    <w:docVar w:name="OawPrinterTray.2003010718888822220000" w:val="document.firstpage:=2003777733333222222221;document.otherpages:=2003777733333222222221;"/>
    <w:docVar w:name="OawPrinterTray.2003010718888822220001" w:val="document.firstpage:=2003777733333222222221;document.otherpages:=2003777733333222222221;"/>
    <w:docVar w:name="OawPrinterTray.2003010718888822220003" w:val="document.firstpage:=2003777733333222222222;document.otherpages:=2003777733333222222222;"/>
    <w:docVar w:name="OawPrinterTray.2003010718888822220004" w:val="document.firstpage:=2003777733333222222222;document.otherpages:=2003777733333222222222;"/>
    <w:docVar w:name="OawPrinterTray.2003010718888822220005" w:val="document.firstpage:=2003777733333222222223;document.otherpages:=2003777733333222222223;"/>
    <w:docVar w:name="OawPrinterTray.2010012216512195896084" w:val="document.firstpage:=2003777733333222222224;document.otherpages:=2003777733333222222224;"/>
    <w:docVar w:name="OawPrinterTray.2010012516134653903225" w:val="document.firstpage:=2003777733333222222224;document.otherpages:=2003777733333222222224;"/>
    <w:docVar w:name="OawPrinterTray.2010012608471367921825" w:val="document.firstpage:=2003777733333222222221;document.otherpages:=2003777733333222222221;"/>
    <w:docVar w:name="OawPrinterTray.2010020210452501770397" w:val="document.firstpage:=2003777733333222222223;document.otherpages:=2003777733333222222223;"/>
    <w:docVar w:name="OawProjectID" w:val="cmiagch"/>
    <w:docVar w:name="OawRecipients" w:val="&lt;Recipients&gt;&lt;Recipient&gt;&lt;UID&gt;2024030109043066530741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Birthday&gt;&lt;/Birthday&gt;&lt;Maturitaetsstufe&gt;&lt;/Maturitaetsstufe&gt;&lt;Profil&gt;&lt;/Profil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15032011052223794445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|2|4;DocumentTitle:=Dokumentation;DisplayName:=Dokumentation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halt&quot; Label=&quot;&amp;lt;translate&amp;gt;SmartContent.Text&amp;lt;/translate&amp;gt;&quot;/&gt;_x000d_&lt;Bookmark Name=&quot;Unterschriftenblock&quot; Label=&quot;&amp;lt;translate&amp;gt;SmartContent.Unterschriftenblock&amp;lt;/translate&amp;gt;&quot;/&gt;_x000d_&lt;Bookmark Name=&quot;Additi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halt&quot; Label=&quot;&amp;lt;translate&amp;gt;SmartTemplate.Text&amp;lt;/translate&amp;gt;&quot;/&gt;_x000d_&lt;Bookmark Name=&quot;Unterschriftenblock&quot; Label=&quot;&amp;lt;translate&amp;gt;SmartTemplate.Unterschriftenblock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49516d5b-aa80-46cb-acc8-8ada&quot; IdName=&quot;Logos&quot; IsSelected=&quot;False&quot; IsExpanded=&quot;True&quot;&gt;_x000d__x000a_      &lt;AlternativeText Title=&quot;&quot;&gt;&lt;/AlternativeText&gt;_x000d__x000a_      &lt;PageSetupSpecifics&gt;_x000d__x000a_        &lt;PageSetupSpecific IdName=&quot;Firma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1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&gt;_x000d__x000a_              &lt;Source Value=&quot;&quot; /&gt;_x000d__x000a_            &lt;/OutputProfileSpecific&gt;_x000d__x000a_            &lt;OutputProfileSpecific Type=&quot;Print&quot; Id=&quot;2010012216512195896084&quot;&gt;_x000d__x000a_              &lt;Source Value=&quot;&quot; /&gt;_x000d__x000a_            &lt;/OutputProfileSpecific&gt;_x000d__x000a_            &lt;OutputProfileSpecific Type=&quot;Print&quot; Id=&quot;2010012608471367921825&quot;&gt;_x000d__x000a_              &lt;Source Value=&quot;[[MasterProperty(&amp;quot;Organisation&amp;quot;, &amp;quot;LogoDraft&amp;quot;)]]&quot; /&gt;_x000d__x000a_            &lt;/OutputProfileSpecific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&gt;_x000d__x000a_              &lt;Source Value=&quot;[[MasterProperty(&amp;quot;Organisation&amp;quot;, &amp;quot;LogoDraft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&gt;_x000d__x000a_              &lt;Source Value=&quot;[[MasterProperty(&amp;quot;Organisation&amp;quot;, &amp;quot;LogoDraf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d909ced-fd6b-42a8-bfec-0e1a&quot; IdName=&quot;Produkte&quot; IsSelected=&quot;False&quot; IsExpanded=&quot;True&quot;&gt;_x000d__x000a_      &lt;AlternativeText Title=&quot;&quot;&gt;&lt;/AlternativeText&gt;_x000d__x000a_      &lt;PageSetupSpecifics&gt;_x000d__x000a_        &lt;PageSetupSpecific IdName=&quot;Produkt&quot; PaperSize=&quot;A4&quot; Orientation=&quot;Portrait&quot; IsSelected=&quot;false&quot;&gt;_x000d__x000a_          &lt;Source Value=&quot;[[MasterProperty(&amp;quot;Produkt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6d54efd1-2985-4ec9-9380-73b5&quot; IdName=&quot;Module&quot; IsSelected=&quot;False&quot; IsExpanded=&quot;True&quot;&gt;_x000d__x000a_      &lt;AlternativeText Title=&quot;&quot;&gt;&lt;/AlternativeText&gt;_x000d__x000a_      &lt;PageSetupSpecifics&gt;_x000d__x000a_        &lt;PageSetupSpecific IdName=&quot;Modul&quot; PaperSize=&quot;A4&quot; Orientation=&quot;Portrait&quot; IsSelected=&quot;false&quot;&gt;_x000d__x000a_          &lt;Source Value=&quot;[[MasterProperty(&amp;quot;Modul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f9625fb6-07c2-404c-b4d9-e821&quot; IdName=&quot;Unterschrift1&quot; IsSelected=&quot;False&quot; IsExpanded=&quot;True&quot;&gt;_x000d__x000a_      &lt;AlternativeText Title=&quot;&quot;&gt;&lt;/AlternativeText&gt;_x000d__x000a_      &lt;PageSetupSpecifics&gt;_x000d__x000a_        &lt;PageSetupSpecific IdName=&quot;Unterschrift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3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9c6047c9-b397-4e11-9b06-c435&quot; IdName=&quot;Unterschrift2&quot; IsSelected=&quot;False&quot; IsExpanded=&quot;True&quot;&gt;_x000d__x000a_      &lt;AlternativeText Title=&quot;&quot;&gt;&lt;/AlternativeText&gt;_x000d__x000a_      &lt;PageSetupSpecifics&gt;_x000d__x000a_        &lt;PageSetupSpecific IdName=&quot;Unterschrift2&quot; PaperSize=&quot;A4&quot; Orientation=&quot;Portrait&quot; IsSelected=&quot;true&quot;&gt;_x000d__x000a_          &lt;Source Value=&quot;&quot; /&gt;_x000d__x000a_          &lt;HorizontalPosition Relative=&quot;Character&quot; Alignment=&quot;Left&quot; Unit=&quot;cm&quot;&gt;4,5&lt;/HorizontalPosition&gt;_x000d__x000a_          &lt;VerticalPosition Relative=&quot;Paragraph&quot; Alignment=&quot;Top&quot; Unit=&quot;cm&quot;&gt;-3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D84A76"/>
    <w:rsid w:val="000043D4"/>
    <w:rsid w:val="00005C61"/>
    <w:rsid w:val="000106FC"/>
    <w:rsid w:val="000168A5"/>
    <w:rsid w:val="00020D0A"/>
    <w:rsid w:val="000255D3"/>
    <w:rsid w:val="000260A8"/>
    <w:rsid w:val="00040FD6"/>
    <w:rsid w:val="0005055C"/>
    <w:rsid w:val="000528C2"/>
    <w:rsid w:val="00055FA5"/>
    <w:rsid w:val="00062C3F"/>
    <w:rsid w:val="00067033"/>
    <w:rsid w:val="00072256"/>
    <w:rsid w:val="0007308F"/>
    <w:rsid w:val="0007372C"/>
    <w:rsid w:val="0008303B"/>
    <w:rsid w:val="000831B3"/>
    <w:rsid w:val="00095F8A"/>
    <w:rsid w:val="00096BC3"/>
    <w:rsid w:val="000A4FE7"/>
    <w:rsid w:val="000A576D"/>
    <w:rsid w:val="000A67FE"/>
    <w:rsid w:val="000A7BE1"/>
    <w:rsid w:val="000A7CA5"/>
    <w:rsid w:val="000B3B9B"/>
    <w:rsid w:val="000C137C"/>
    <w:rsid w:val="000D6485"/>
    <w:rsid w:val="000D7C93"/>
    <w:rsid w:val="000F134B"/>
    <w:rsid w:val="000F631A"/>
    <w:rsid w:val="000F79CA"/>
    <w:rsid w:val="00100419"/>
    <w:rsid w:val="00104BB7"/>
    <w:rsid w:val="00105406"/>
    <w:rsid w:val="001110EE"/>
    <w:rsid w:val="0011123F"/>
    <w:rsid w:val="00112572"/>
    <w:rsid w:val="00112DF8"/>
    <w:rsid w:val="0011312B"/>
    <w:rsid w:val="00113DDA"/>
    <w:rsid w:val="00116693"/>
    <w:rsid w:val="00121A10"/>
    <w:rsid w:val="00122E49"/>
    <w:rsid w:val="001349C9"/>
    <w:rsid w:val="00134D80"/>
    <w:rsid w:val="00137978"/>
    <w:rsid w:val="0014598F"/>
    <w:rsid w:val="001543B5"/>
    <w:rsid w:val="00157AB8"/>
    <w:rsid w:val="00177425"/>
    <w:rsid w:val="001852F3"/>
    <w:rsid w:val="00186D97"/>
    <w:rsid w:val="00192558"/>
    <w:rsid w:val="001A0BA9"/>
    <w:rsid w:val="001A0D83"/>
    <w:rsid w:val="001B0468"/>
    <w:rsid w:val="001B099A"/>
    <w:rsid w:val="001B6EDC"/>
    <w:rsid w:val="001C02FF"/>
    <w:rsid w:val="001C0E4E"/>
    <w:rsid w:val="001D29DA"/>
    <w:rsid w:val="001F5040"/>
    <w:rsid w:val="00207262"/>
    <w:rsid w:val="00212A04"/>
    <w:rsid w:val="00221136"/>
    <w:rsid w:val="00222927"/>
    <w:rsid w:val="0022436B"/>
    <w:rsid w:val="002253B5"/>
    <w:rsid w:val="002315B5"/>
    <w:rsid w:val="00243B17"/>
    <w:rsid w:val="00253748"/>
    <w:rsid w:val="00256609"/>
    <w:rsid w:val="002571B1"/>
    <w:rsid w:val="002645DC"/>
    <w:rsid w:val="002646BF"/>
    <w:rsid w:val="00271915"/>
    <w:rsid w:val="00276705"/>
    <w:rsid w:val="00285DE7"/>
    <w:rsid w:val="002A0FEF"/>
    <w:rsid w:val="002A1409"/>
    <w:rsid w:val="002A53C0"/>
    <w:rsid w:val="002A688E"/>
    <w:rsid w:val="002B2321"/>
    <w:rsid w:val="002B3964"/>
    <w:rsid w:val="002C12F8"/>
    <w:rsid w:val="002D4AB8"/>
    <w:rsid w:val="002E0B33"/>
    <w:rsid w:val="002E6C48"/>
    <w:rsid w:val="002F0A8A"/>
    <w:rsid w:val="002F3EDC"/>
    <w:rsid w:val="003060EE"/>
    <w:rsid w:val="00315936"/>
    <w:rsid w:val="00322D36"/>
    <w:rsid w:val="00335B07"/>
    <w:rsid w:val="00342884"/>
    <w:rsid w:val="00343ED2"/>
    <w:rsid w:val="00345EF6"/>
    <w:rsid w:val="00346AC7"/>
    <w:rsid w:val="00347CEE"/>
    <w:rsid w:val="00350399"/>
    <w:rsid w:val="00357B7E"/>
    <w:rsid w:val="003617C0"/>
    <w:rsid w:val="00363023"/>
    <w:rsid w:val="0036379D"/>
    <w:rsid w:val="003709F4"/>
    <w:rsid w:val="00371A10"/>
    <w:rsid w:val="003807C7"/>
    <w:rsid w:val="00396159"/>
    <w:rsid w:val="003A293A"/>
    <w:rsid w:val="003A5C7A"/>
    <w:rsid w:val="003B56AD"/>
    <w:rsid w:val="003C4101"/>
    <w:rsid w:val="003C6A19"/>
    <w:rsid w:val="003D29EA"/>
    <w:rsid w:val="003E0904"/>
    <w:rsid w:val="003E46AD"/>
    <w:rsid w:val="003F461D"/>
    <w:rsid w:val="003F7452"/>
    <w:rsid w:val="004013B5"/>
    <w:rsid w:val="0040397D"/>
    <w:rsid w:val="00405753"/>
    <w:rsid w:val="00406A41"/>
    <w:rsid w:val="004140F0"/>
    <w:rsid w:val="004173AA"/>
    <w:rsid w:val="00421C4F"/>
    <w:rsid w:val="00422101"/>
    <w:rsid w:val="00433546"/>
    <w:rsid w:val="0043661F"/>
    <w:rsid w:val="004370E3"/>
    <w:rsid w:val="004406E4"/>
    <w:rsid w:val="004444F7"/>
    <w:rsid w:val="004472F7"/>
    <w:rsid w:val="00463715"/>
    <w:rsid w:val="00467057"/>
    <w:rsid w:val="00485BEE"/>
    <w:rsid w:val="00486D68"/>
    <w:rsid w:val="004913B4"/>
    <w:rsid w:val="00493944"/>
    <w:rsid w:val="00494AD2"/>
    <w:rsid w:val="00496494"/>
    <w:rsid w:val="004A6F67"/>
    <w:rsid w:val="004B1E26"/>
    <w:rsid w:val="004C47DD"/>
    <w:rsid w:val="004C6F2C"/>
    <w:rsid w:val="004D04EC"/>
    <w:rsid w:val="004D6F48"/>
    <w:rsid w:val="004E13C6"/>
    <w:rsid w:val="004E1981"/>
    <w:rsid w:val="004F4C96"/>
    <w:rsid w:val="0051038D"/>
    <w:rsid w:val="00521FC0"/>
    <w:rsid w:val="00522D82"/>
    <w:rsid w:val="00523E55"/>
    <w:rsid w:val="00524861"/>
    <w:rsid w:val="005261A8"/>
    <w:rsid w:val="00530674"/>
    <w:rsid w:val="00530AE6"/>
    <w:rsid w:val="00534CD8"/>
    <w:rsid w:val="0053517F"/>
    <w:rsid w:val="00537E39"/>
    <w:rsid w:val="0055005A"/>
    <w:rsid w:val="00550F8A"/>
    <w:rsid w:val="0055166D"/>
    <w:rsid w:val="00557113"/>
    <w:rsid w:val="00564753"/>
    <w:rsid w:val="005658CB"/>
    <w:rsid w:val="005708FC"/>
    <w:rsid w:val="00582576"/>
    <w:rsid w:val="00590C99"/>
    <w:rsid w:val="005A06A8"/>
    <w:rsid w:val="005B0ADF"/>
    <w:rsid w:val="005B42E5"/>
    <w:rsid w:val="005C095B"/>
    <w:rsid w:val="005C0ED8"/>
    <w:rsid w:val="005C1B96"/>
    <w:rsid w:val="005C3E2F"/>
    <w:rsid w:val="005C403C"/>
    <w:rsid w:val="005D51C6"/>
    <w:rsid w:val="005E110D"/>
    <w:rsid w:val="005E290B"/>
    <w:rsid w:val="005E300D"/>
    <w:rsid w:val="005E7427"/>
    <w:rsid w:val="005E7E3B"/>
    <w:rsid w:val="00607715"/>
    <w:rsid w:val="006112B0"/>
    <w:rsid w:val="00612033"/>
    <w:rsid w:val="00630CD1"/>
    <w:rsid w:val="00633324"/>
    <w:rsid w:val="0063352C"/>
    <w:rsid w:val="00634C2C"/>
    <w:rsid w:val="006443AF"/>
    <w:rsid w:val="00646803"/>
    <w:rsid w:val="00652B09"/>
    <w:rsid w:val="00657553"/>
    <w:rsid w:val="00665FFA"/>
    <w:rsid w:val="00676B98"/>
    <w:rsid w:val="00676C70"/>
    <w:rsid w:val="0067736B"/>
    <w:rsid w:val="00681715"/>
    <w:rsid w:val="00690890"/>
    <w:rsid w:val="006937E3"/>
    <w:rsid w:val="00695F6B"/>
    <w:rsid w:val="006A27FE"/>
    <w:rsid w:val="006B131C"/>
    <w:rsid w:val="006B1740"/>
    <w:rsid w:val="006C5DD7"/>
    <w:rsid w:val="006D6376"/>
    <w:rsid w:val="006E0C7B"/>
    <w:rsid w:val="006E1784"/>
    <w:rsid w:val="006E2AE9"/>
    <w:rsid w:val="007000C4"/>
    <w:rsid w:val="00706FA1"/>
    <w:rsid w:val="007303F9"/>
    <w:rsid w:val="00730855"/>
    <w:rsid w:val="00730FCB"/>
    <w:rsid w:val="007316FF"/>
    <w:rsid w:val="007601D4"/>
    <w:rsid w:val="007655D8"/>
    <w:rsid w:val="00767903"/>
    <w:rsid w:val="007740C9"/>
    <w:rsid w:val="00774486"/>
    <w:rsid w:val="00776C5A"/>
    <w:rsid w:val="0077725B"/>
    <w:rsid w:val="00782DA3"/>
    <w:rsid w:val="0078548F"/>
    <w:rsid w:val="00786879"/>
    <w:rsid w:val="0079330D"/>
    <w:rsid w:val="007A0157"/>
    <w:rsid w:val="007A1A7A"/>
    <w:rsid w:val="007A4243"/>
    <w:rsid w:val="007A7757"/>
    <w:rsid w:val="007B064A"/>
    <w:rsid w:val="007B1147"/>
    <w:rsid w:val="007B2F4F"/>
    <w:rsid w:val="007C4472"/>
    <w:rsid w:val="007D12A4"/>
    <w:rsid w:val="007E0390"/>
    <w:rsid w:val="007F3FE8"/>
    <w:rsid w:val="007F543D"/>
    <w:rsid w:val="007F77A6"/>
    <w:rsid w:val="00803061"/>
    <w:rsid w:val="0080543C"/>
    <w:rsid w:val="00810B5C"/>
    <w:rsid w:val="00822B68"/>
    <w:rsid w:val="00846501"/>
    <w:rsid w:val="00847BDD"/>
    <w:rsid w:val="0085142C"/>
    <w:rsid w:val="0085741D"/>
    <w:rsid w:val="008648C0"/>
    <w:rsid w:val="00865892"/>
    <w:rsid w:val="00873EEC"/>
    <w:rsid w:val="0088232E"/>
    <w:rsid w:val="008823D2"/>
    <w:rsid w:val="00884CAE"/>
    <w:rsid w:val="008859C8"/>
    <w:rsid w:val="008A5E99"/>
    <w:rsid w:val="008B0C14"/>
    <w:rsid w:val="008B2FAC"/>
    <w:rsid w:val="008C0487"/>
    <w:rsid w:val="008C4A41"/>
    <w:rsid w:val="008C7CE5"/>
    <w:rsid w:val="008D0610"/>
    <w:rsid w:val="008D352E"/>
    <w:rsid w:val="008E103F"/>
    <w:rsid w:val="008E7690"/>
    <w:rsid w:val="00905189"/>
    <w:rsid w:val="00906D60"/>
    <w:rsid w:val="0091707E"/>
    <w:rsid w:val="0092007D"/>
    <w:rsid w:val="00923C34"/>
    <w:rsid w:val="00942019"/>
    <w:rsid w:val="009503F3"/>
    <w:rsid w:val="00953997"/>
    <w:rsid w:val="009539B5"/>
    <w:rsid w:val="00954E0A"/>
    <w:rsid w:val="00955258"/>
    <w:rsid w:val="009579B6"/>
    <w:rsid w:val="009647BD"/>
    <w:rsid w:val="00966F68"/>
    <w:rsid w:val="00967A3C"/>
    <w:rsid w:val="00971294"/>
    <w:rsid w:val="00973C62"/>
    <w:rsid w:val="00983E62"/>
    <w:rsid w:val="00995265"/>
    <w:rsid w:val="00995E20"/>
    <w:rsid w:val="009A50F0"/>
    <w:rsid w:val="009B1F41"/>
    <w:rsid w:val="009B2D29"/>
    <w:rsid w:val="009B5682"/>
    <w:rsid w:val="009B6C78"/>
    <w:rsid w:val="009D48A4"/>
    <w:rsid w:val="009D4A32"/>
    <w:rsid w:val="009E0524"/>
    <w:rsid w:val="009E0E4C"/>
    <w:rsid w:val="009E173C"/>
    <w:rsid w:val="009E18D3"/>
    <w:rsid w:val="009E1B47"/>
    <w:rsid w:val="009E465A"/>
    <w:rsid w:val="009F13F5"/>
    <w:rsid w:val="009F73E5"/>
    <w:rsid w:val="00A02515"/>
    <w:rsid w:val="00A10F55"/>
    <w:rsid w:val="00A216F8"/>
    <w:rsid w:val="00A27C3A"/>
    <w:rsid w:val="00A30145"/>
    <w:rsid w:val="00A371B7"/>
    <w:rsid w:val="00A57AF2"/>
    <w:rsid w:val="00A670B0"/>
    <w:rsid w:val="00A92694"/>
    <w:rsid w:val="00A97D9F"/>
    <w:rsid w:val="00AB0FC7"/>
    <w:rsid w:val="00AD3979"/>
    <w:rsid w:val="00AE1B37"/>
    <w:rsid w:val="00AE36F5"/>
    <w:rsid w:val="00AE6C6B"/>
    <w:rsid w:val="00AF4618"/>
    <w:rsid w:val="00AF486A"/>
    <w:rsid w:val="00AF75CA"/>
    <w:rsid w:val="00B00369"/>
    <w:rsid w:val="00B0709A"/>
    <w:rsid w:val="00B21AB5"/>
    <w:rsid w:val="00B21E65"/>
    <w:rsid w:val="00B25E72"/>
    <w:rsid w:val="00B31B6D"/>
    <w:rsid w:val="00B32310"/>
    <w:rsid w:val="00B36DA2"/>
    <w:rsid w:val="00B37F8E"/>
    <w:rsid w:val="00B40F06"/>
    <w:rsid w:val="00B5459E"/>
    <w:rsid w:val="00B55253"/>
    <w:rsid w:val="00B56DC7"/>
    <w:rsid w:val="00B579DF"/>
    <w:rsid w:val="00B606F4"/>
    <w:rsid w:val="00B61C29"/>
    <w:rsid w:val="00B63A9F"/>
    <w:rsid w:val="00B6474A"/>
    <w:rsid w:val="00B67F0B"/>
    <w:rsid w:val="00B80CE9"/>
    <w:rsid w:val="00B82901"/>
    <w:rsid w:val="00BA4472"/>
    <w:rsid w:val="00BA7D0F"/>
    <w:rsid w:val="00BB0509"/>
    <w:rsid w:val="00BB3002"/>
    <w:rsid w:val="00BB50FB"/>
    <w:rsid w:val="00BB5656"/>
    <w:rsid w:val="00BD3162"/>
    <w:rsid w:val="00BE73D9"/>
    <w:rsid w:val="00BE78C2"/>
    <w:rsid w:val="00BF0FD7"/>
    <w:rsid w:val="00BF1652"/>
    <w:rsid w:val="00C007CD"/>
    <w:rsid w:val="00C1235B"/>
    <w:rsid w:val="00C324D0"/>
    <w:rsid w:val="00C35AF9"/>
    <w:rsid w:val="00C36211"/>
    <w:rsid w:val="00C40A8D"/>
    <w:rsid w:val="00C44C74"/>
    <w:rsid w:val="00C522E1"/>
    <w:rsid w:val="00C5310D"/>
    <w:rsid w:val="00C5590B"/>
    <w:rsid w:val="00C66BE4"/>
    <w:rsid w:val="00C70241"/>
    <w:rsid w:val="00C70592"/>
    <w:rsid w:val="00C776FB"/>
    <w:rsid w:val="00C869FB"/>
    <w:rsid w:val="00C92DAE"/>
    <w:rsid w:val="00C94782"/>
    <w:rsid w:val="00C95DD5"/>
    <w:rsid w:val="00CA17CA"/>
    <w:rsid w:val="00CA603D"/>
    <w:rsid w:val="00CB30D5"/>
    <w:rsid w:val="00CC1943"/>
    <w:rsid w:val="00CC3736"/>
    <w:rsid w:val="00CC6072"/>
    <w:rsid w:val="00D07256"/>
    <w:rsid w:val="00D07D8E"/>
    <w:rsid w:val="00D13EA0"/>
    <w:rsid w:val="00D17A85"/>
    <w:rsid w:val="00D232FC"/>
    <w:rsid w:val="00D3043F"/>
    <w:rsid w:val="00D31DAF"/>
    <w:rsid w:val="00D354D9"/>
    <w:rsid w:val="00D55D19"/>
    <w:rsid w:val="00D608D8"/>
    <w:rsid w:val="00D710E6"/>
    <w:rsid w:val="00D76F9F"/>
    <w:rsid w:val="00D84A76"/>
    <w:rsid w:val="00D874D6"/>
    <w:rsid w:val="00D948A9"/>
    <w:rsid w:val="00DA15EA"/>
    <w:rsid w:val="00DA4541"/>
    <w:rsid w:val="00DA60EA"/>
    <w:rsid w:val="00DB2BF9"/>
    <w:rsid w:val="00DD25A1"/>
    <w:rsid w:val="00DD6A32"/>
    <w:rsid w:val="00DE409C"/>
    <w:rsid w:val="00DE776F"/>
    <w:rsid w:val="00DF64CB"/>
    <w:rsid w:val="00DF66B4"/>
    <w:rsid w:val="00DF7379"/>
    <w:rsid w:val="00E0021F"/>
    <w:rsid w:val="00E00A1D"/>
    <w:rsid w:val="00E05CDE"/>
    <w:rsid w:val="00E169A1"/>
    <w:rsid w:val="00E3780B"/>
    <w:rsid w:val="00E53FC9"/>
    <w:rsid w:val="00E56FC0"/>
    <w:rsid w:val="00E57C9A"/>
    <w:rsid w:val="00E62191"/>
    <w:rsid w:val="00E62A55"/>
    <w:rsid w:val="00E72216"/>
    <w:rsid w:val="00E72FBC"/>
    <w:rsid w:val="00E80496"/>
    <w:rsid w:val="00E83431"/>
    <w:rsid w:val="00E97AEC"/>
    <w:rsid w:val="00EA28F2"/>
    <w:rsid w:val="00EA4497"/>
    <w:rsid w:val="00EA5C9D"/>
    <w:rsid w:val="00EB0556"/>
    <w:rsid w:val="00EB1826"/>
    <w:rsid w:val="00EB5709"/>
    <w:rsid w:val="00EB7A9C"/>
    <w:rsid w:val="00EB7AC1"/>
    <w:rsid w:val="00EB7B09"/>
    <w:rsid w:val="00EC6AEF"/>
    <w:rsid w:val="00ED2AC7"/>
    <w:rsid w:val="00ED7479"/>
    <w:rsid w:val="00EE02B6"/>
    <w:rsid w:val="00EE13C9"/>
    <w:rsid w:val="00EE38AC"/>
    <w:rsid w:val="00EE3CA4"/>
    <w:rsid w:val="00EE5F74"/>
    <w:rsid w:val="00F058DF"/>
    <w:rsid w:val="00F064FD"/>
    <w:rsid w:val="00F126AD"/>
    <w:rsid w:val="00F13A39"/>
    <w:rsid w:val="00F14BA9"/>
    <w:rsid w:val="00F1504A"/>
    <w:rsid w:val="00F31082"/>
    <w:rsid w:val="00F32D9E"/>
    <w:rsid w:val="00F466D0"/>
    <w:rsid w:val="00F51D27"/>
    <w:rsid w:val="00F60DF1"/>
    <w:rsid w:val="00F62297"/>
    <w:rsid w:val="00F67258"/>
    <w:rsid w:val="00F72085"/>
    <w:rsid w:val="00F725A3"/>
    <w:rsid w:val="00F76F5E"/>
    <w:rsid w:val="00F86484"/>
    <w:rsid w:val="00F97941"/>
    <w:rsid w:val="00FA32FA"/>
    <w:rsid w:val="00FA3F41"/>
    <w:rsid w:val="00FC0B34"/>
    <w:rsid w:val="00FC1874"/>
    <w:rsid w:val="00FC4B3E"/>
    <w:rsid w:val="00FE0AAB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B0BE964"/>
  <w15:docId w15:val="{B9F810A8-C580-4CE3-925D-849AA6EF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rsid w:val="00F60DF1"/>
    <w:pPr>
      <w:spacing w:line="312" w:lineRule="auto"/>
    </w:pPr>
    <w:rPr>
      <w:rFonts w:ascii="Arial" w:eastAsia="Calibri" w:hAnsi="Arial"/>
      <w:color w:val="707173"/>
      <w:sz w:val="18"/>
      <w:szCs w:val="19"/>
      <w:lang w:val="de-CH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309BB"/>
    <w:pPr>
      <w:keepNext/>
      <w:keepLines/>
      <w:pageBreakBefore/>
      <w:numPr>
        <w:numId w:val="29"/>
      </w:numPr>
      <w:spacing w:after="200" w:line="440" w:lineRule="exact"/>
      <w:ind w:left="907"/>
      <w:outlineLvl w:val="0"/>
    </w:pPr>
    <w:rPr>
      <w:rFonts w:eastAsia="Times New Roman"/>
      <w:b/>
      <w:color w:val="009FE3"/>
      <w:sz w:val="36"/>
      <w:szCs w:val="32"/>
    </w:rPr>
  </w:style>
  <w:style w:type="paragraph" w:styleId="berschrift2">
    <w:name w:val="heading 2"/>
    <w:basedOn w:val="berschrift1"/>
    <w:next w:val="Text"/>
    <w:link w:val="berschrift2Zchn"/>
    <w:uiPriority w:val="9"/>
    <w:unhideWhenUsed/>
    <w:qFormat/>
    <w:rsid w:val="00777F10"/>
    <w:pPr>
      <w:pageBreakBefore w:val="0"/>
      <w:numPr>
        <w:ilvl w:val="1"/>
      </w:numPr>
      <w:spacing w:before="300" w:line="360" w:lineRule="exact"/>
      <w:outlineLvl w:val="1"/>
    </w:pPr>
    <w:rPr>
      <w:color w:val="716E6E"/>
      <w:sz w:val="24"/>
      <w:szCs w:val="26"/>
    </w:rPr>
  </w:style>
  <w:style w:type="paragraph" w:styleId="berschrift3">
    <w:name w:val="heading 3"/>
    <w:basedOn w:val="berschrift2"/>
    <w:next w:val="Text"/>
    <w:link w:val="berschrift3Zchn"/>
    <w:uiPriority w:val="9"/>
    <w:unhideWhenUsed/>
    <w:qFormat/>
    <w:rsid w:val="00091F29"/>
    <w:pPr>
      <w:numPr>
        <w:ilvl w:val="2"/>
      </w:numPr>
      <w:spacing w:line="260" w:lineRule="exact"/>
      <w:outlineLvl w:val="2"/>
    </w:pPr>
    <w:rPr>
      <w:bCs/>
      <w:sz w:val="18"/>
      <w:szCs w:val="18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6878A1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Text"/>
    <w:link w:val="berschrift5Zchn"/>
    <w:uiPriority w:val="9"/>
    <w:unhideWhenUsed/>
    <w:rsid w:val="003B56AD"/>
    <w:pPr>
      <w:numPr>
        <w:ilvl w:val="4"/>
      </w:numPr>
      <w:spacing w:before="240" w:after="60"/>
      <w:outlineLvl w:val="4"/>
    </w:pPr>
  </w:style>
  <w:style w:type="paragraph" w:styleId="berschrift6">
    <w:name w:val="heading 6"/>
    <w:basedOn w:val="berschrift5"/>
    <w:next w:val="Text"/>
    <w:link w:val="berschrift6Zchn"/>
    <w:uiPriority w:val="9"/>
    <w:unhideWhenUsed/>
    <w:rsid w:val="007A7757"/>
    <w:pPr>
      <w:numPr>
        <w:ilvl w:val="5"/>
      </w:numPr>
      <w:outlineLvl w:val="5"/>
    </w:pPr>
    <w:rPr>
      <w:sz w:val="16"/>
    </w:rPr>
  </w:style>
  <w:style w:type="paragraph" w:styleId="berschrift7">
    <w:name w:val="heading 7"/>
    <w:basedOn w:val="berschrift6"/>
    <w:next w:val="Text"/>
    <w:link w:val="berschrift7Zchn"/>
    <w:uiPriority w:val="9"/>
    <w:unhideWhenUsed/>
    <w:rsid w:val="007A7757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Text"/>
    <w:link w:val="berschrift8Zchn"/>
    <w:uiPriority w:val="9"/>
    <w:unhideWhenUsed/>
    <w:rsid w:val="007A7757"/>
    <w:pPr>
      <w:numPr>
        <w:ilvl w:val="7"/>
      </w:numPr>
      <w:outlineLvl w:val="7"/>
    </w:pPr>
    <w:rPr>
      <w:color w:val="272727"/>
      <w:sz w:val="19"/>
      <w:szCs w:val="21"/>
    </w:rPr>
  </w:style>
  <w:style w:type="paragraph" w:styleId="berschrift9">
    <w:name w:val="heading 9"/>
    <w:basedOn w:val="berschrift8"/>
    <w:next w:val="Text"/>
    <w:link w:val="berschrift9Zchn"/>
    <w:uiPriority w:val="9"/>
    <w:unhideWhenUsed/>
    <w:rsid w:val="007A7757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link w:val="TextZchn"/>
    <w:qFormat/>
    <w:rsid w:val="001B367F"/>
    <w:rPr>
      <w:color w:val="716E6E"/>
      <w:szCs w:val="18"/>
    </w:rPr>
  </w:style>
  <w:style w:type="character" w:customStyle="1" w:styleId="TextZchn">
    <w:name w:val="Text Zchn"/>
    <w:basedOn w:val="Absatz-Standardschriftart"/>
    <w:link w:val="Text"/>
    <w:rsid w:val="001B367F"/>
    <w:rPr>
      <w:rFonts w:ascii="Arial" w:eastAsia="Calibri" w:hAnsi="Arial"/>
      <w:color w:val="716E6E"/>
      <w:sz w:val="18"/>
      <w:szCs w:val="18"/>
      <w:lang w:val="de-CH"/>
    </w:rPr>
  </w:style>
  <w:style w:type="paragraph" w:styleId="Datum">
    <w:name w:val="Date"/>
    <w:basedOn w:val="Text"/>
    <w:next w:val="Standard"/>
    <w:link w:val="DatumZchn"/>
    <w:uiPriority w:val="99"/>
    <w:unhideWhenUsed/>
    <w:rsid w:val="00730855"/>
    <w:pPr>
      <w:spacing w:before="480" w:line="280" w:lineRule="exact"/>
    </w:pPr>
    <w:rPr>
      <w:sz w:val="24"/>
    </w:rPr>
  </w:style>
  <w:style w:type="character" w:customStyle="1" w:styleId="DatumZchn">
    <w:name w:val="Datum Zchn"/>
    <w:link w:val="Datum"/>
    <w:uiPriority w:val="99"/>
    <w:rsid w:val="00730855"/>
    <w:rPr>
      <w:rFonts w:ascii="Arial" w:eastAsia="Calibri" w:hAnsi="Arial"/>
      <w:sz w:val="24"/>
      <w:szCs w:val="19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32FD0"/>
    <w:pPr>
      <w:tabs>
        <w:tab w:val="center" w:pos="4536"/>
        <w:tab w:val="right" w:pos="9072"/>
      </w:tabs>
      <w:spacing w:line="190" w:lineRule="exact"/>
    </w:pPr>
    <w:rPr>
      <w:color w:val="009FE3"/>
      <w:sz w:val="16"/>
    </w:rPr>
  </w:style>
  <w:style w:type="character" w:customStyle="1" w:styleId="FuzeileZchn">
    <w:name w:val="Fußzeile Zchn"/>
    <w:link w:val="Fuzeile"/>
    <w:uiPriority w:val="99"/>
    <w:rsid w:val="00232FD0"/>
    <w:rPr>
      <w:rFonts w:ascii="Arial" w:eastAsia="Calibri" w:hAnsi="Arial"/>
      <w:color w:val="009FE3"/>
      <w:sz w:val="16"/>
      <w:szCs w:val="19"/>
      <w:lang w:val="de-CH"/>
    </w:rPr>
  </w:style>
  <w:style w:type="paragraph" w:customStyle="1" w:styleId="Hinweis">
    <w:name w:val="Hinweis"/>
    <w:basedOn w:val="Text"/>
    <w:qFormat/>
    <w:rsid w:val="002253B5"/>
    <w:pPr>
      <w:pBdr>
        <w:top w:val="single" w:sz="4" w:space="14" w:color="E3E3E3"/>
        <w:left w:val="single" w:sz="4" w:space="17" w:color="E3E3E3"/>
        <w:bottom w:val="single" w:sz="4" w:space="14" w:color="E3E3E3"/>
        <w:right w:val="single" w:sz="4" w:space="17" w:color="E3E3E3"/>
      </w:pBdr>
      <w:shd w:val="clear" w:color="auto" w:fill="E3E3E3"/>
      <w:ind w:left="357" w:right="357"/>
    </w:pPr>
    <w:rPr>
      <w:color w:val="00A0E6"/>
    </w:rPr>
  </w:style>
  <w:style w:type="paragraph" w:styleId="Kopfzeile">
    <w:name w:val="header"/>
    <w:basedOn w:val="Standard"/>
    <w:next w:val="KopfzeileZ2"/>
    <w:link w:val="KopfzeileZchn"/>
    <w:uiPriority w:val="99"/>
    <w:unhideWhenUsed/>
    <w:rsid w:val="00232FD0"/>
    <w:pPr>
      <w:tabs>
        <w:tab w:val="right" w:pos="9242"/>
      </w:tabs>
      <w:spacing w:line="190" w:lineRule="exact"/>
    </w:pPr>
    <w:rPr>
      <w:color w:val="009FE3"/>
      <w:sz w:val="16"/>
    </w:rPr>
  </w:style>
  <w:style w:type="character" w:customStyle="1" w:styleId="KopfzeileZchn">
    <w:name w:val="Kopfzeile Zchn"/>
    <w:link w:val="Kopfzeile"/>
    <w:uiPriority w:val="99"/>
    <w:rsid w:val="00232FD0"/>
    <w:rPr>
      <w:rFonts w:ascii="Arial" w:eastAsia="Calibri" w:hAnsi="Arial"/>
      <w:color w:val="009FE3"/>
      <w:sz w:val="16"/>
      <w:szCs w:val="19"/>
      <w:lang w:val="de-CH"/>
    </w:rPr>
  </w:style>
  <w:style w:type="paragraph" w:customStyle="1" w:styleId="KopfzeileZ2">
    <w:name w:val="Kopfzeile_Z2"/>
    <w:basedOn w:val="Kopfzeile"/>
    <w:link w:val="KopfzeileZ2Zchn"/>
    <w:qFormat/>
    <w:rsid w:val="004B1E26"/>
    <w:rPr>
      <w:color w:val="707173"/>
    </w:rPr>
  </w:style>
  <w:style w:type="character" w:customStyle="1" w:styleId="KopfzeileZ2Zchn">
    <w:name w:val="Kopfzeile_Z2 Zchn"/>
    <w:link w:val="KopfzeileZ2"/>
    <w:rsid w:val="004B1E26"/>
    <w:rPr>
      <w:rFonts w:ascii="Arial" w:eastAsia="Calibri" w:hAnsi="Arial"/>
      <w:color w:val="707173"/>
      <w:sz w:val="16"/>
      <w:szCs w:val="19"/>
      <w:lang w:val="de-CH"/>
    </w:rPr>
  </w:style>
  <w:style w:type="paragraph" w:customStyle="1" w:styleId="ListWithNumbers">
    <w:name w:val="ListWithNumbers"/>
    <w:basedOn w:val="Text"/>
    <w:qFormat/>
    <w:rsid w:val="002B1CDF"/>
    <w:pPr>
      <w:numPr>
        <w:numId w:val="27"/>
      </w:numPr>
    </w:pPr>
  </w:style>
  <w:style w:type="paragraph" w:customStyle="1" w:styleId="ListWithSymbols">
    <w:name w:val="ListWithSymbols"/>
    <w:basedOn w:val="Standard"/>
    <w:qFormat/>
    <w:rsid w:val="002B1CDF"/>
    <w:pPr>
      <w:numPr>
        <w:numId w:val="28"/>
      </w:numPr>
    </w:pPr>
    <w:rPr>
      <w:color w:val="716E6E"/>
    </w:rPr>
  </w:style>
  <w:style w:type="paragraph" w:customStyle="1" w:styleId="tabText">
    <w:name w:val="tabText"/>
    <w:basedOn w:val="Text"/>
    <w:rsid w:val="007D12A4"/>
    <w:rPr>
      <w:sz w:val="16"/>
    </w:rPr>
  </w:style>
  <w:style w:type="paragraph" w:customStyle="1" w:styleId="tabTitel">
    <w:name w:val="tabTitel"/>
    <w:basedOn w:val="Text"/>
    <w:rsid w:val="007D12A4"/>
    <w:rPr>
      <w:b/>
      <w:sz w:val="16"/>
    </w:rPr>
  </w:style>
  <w:style w:type="paragraph" w:styleId="Titel">
    <w:name w:val="Title"/>
    <w:aliases w:val="Dokumententitel"/>
    <w:next w:val="Datum"/>
    <w:link w:val="TitelZchn"/>
    <w:uiPriority w:val="10"/>
    <w:qFormat/>
    <w:rsid w:val="00DC4359"/>
    <w:pPr>
      <w:spacing w:after="200" w:line="640" w:lineRule="exact"/>
    </w:pPr>
    <w:rPr>
      <w:rFonts w:ascii="Arial" w:eastAsia="Calibri" w:hAnsi="Arial"/>
      <w:b/>
      <w:bCs/>
      <w:color w:val="009FE3"/>
      <w:sz w:val="52"/>
      <w:szCs w:val="52"/>
      <w:lang w:val="de-CH"/>
    </w:rPr>
  </w:style>
  <w:style w:type="character" w:customStyle="1" w:styleId="TitelZchn">
    <w:name w:val="Titel Zchn"/>
    <w:aliases w:val="Dokumententitel Zchn"/>
    <w:link w:val="Titel"/>
    <w:uiPriority w:val="10"/>
    <w:rsid w:val="00DC4359"/>
    <w:rPr>
      <w:rFonts w:ascii="Arial" w:eastAsia="Calibri" w:hAnsi="Arial"/>
      <w:b/>
      <w:bCs/>
      <w:color w:val="009FE3"/>
      <w:sz w:val="52"/>
      <w:szCs w:val="52"/>
      <w:lang w:val="de-CH"/>
    </w:rPr>
  </w:style>
  <w:style w:type="character" w:customStyle="1" w:styleId="berschrift1Zchn">
    <w:name w:val="Überschrift 1 Zchn"/>
    <w:link w:val="berschrift1"/>
    <w:uiPriority w:val="9"/>
    <w:rsid w:val="00B309BB"/>
    <w:rPr>
      <w:rFonts w:ascii="Arial" w:hAnsi="Arial"/>
      <w:b/>
      <w:color w:val="009FE3"/>
      <w:sz w:val="36"/>
      <w:szCs w:val="32"/>
      <w:lang w:val="de-CH"/>
    </w:rPr>
  </w:style>
  <w:style w:type="paragraph" w:customStyle="1" w:styleId="berschrift">
    <w:name w:val="Überschrift"/>
    <w:basedOn w:val="berschriftohneUmbruch"/>
    <w:next w:val="Untertitel"/>
    <w:uiPriority w:val="99"/>
    <w:qFormat/>
    <w:rsid w:val="00B309BB"/>
    <w:pPr>
      <w:spacing w:before="440" w:after="200" w:line="440" w:lineRule="exact"/>
    </w:pPr>
    <w:rPr>
      <w:color w:val="009FE3"/>
    </w:rPr>
  </w:style>
  <w:style w:type="paragraph" w:styleId="Untertitel">
    <w:name w:val="Subtitle"/>
    <w:basedOn w:val="Standard"/>
    <w:next w:val="Text"/>
    <w:link w:val="UntertitelZchn"/>
    <w:uiPriority w:val="11"/>
    <w:qFormat/>
    <w:rsid w:val="00116693"/>
    <w:pPr>
      <w:spacing w:before="480" w:after="200"/>
    </w:pPr>
    <w:rPr>
      <w:b/>
      <w:color w:val="716E6E"/>
      <w:sz w:val="24"/>
    </w:rPr>
  </w:style>
  <w:style w:type="character" w:customStyle="1" w:styleId="UntertitelZchn">
    <w:name w:val="Untertitel Zchn"/>
    <w:link w:val="Untertitel"/>
    <w:uiPriority w:val="11"/>
    <w:rsid w:val="00116693"/>
    <w:rPr>
      <w:rFonts w:ascii="Arial" w:eastAsia="Calibri" w:hAnsi="Arial"/>
      <w:b/>
      <w:color w:val="716E6E"/>
      <w:sz w:val="24"/>
      <w:szCs w:val="19"/>
      <w:lang w:val="de-CH"/>
    </w:rPr>
  </w:style>
  <w:style w:type="character" w:customStyle="1" w:styleId="berschrift2Zchn">
    <w:name w:val="Überschrift 2 Zchn"/>
    <w:link w:val="berschrift2"/>
    <w:uiPriority w:val="9"/>
    <w:rsid w:val="00777F10"/>
    <w:rPr>
      <w:rFonts w:ascii="Arial" w:hAnsi="Arial"/>
      <w:b/>
      <w:color w:val="716E6E"/>
      <w:sz w:val="24"/>
      <w:szCs w:val="26"/>
      <w:lang w:val="de-CH"/>
    </w:rPr>
  </w:style>
  <w:style w:type="character" w:customStyle="1" w:styleId="berschrift3Zchn">
    <w:name w:val="Überschrift 3 Zchn"/>
    <w:link w:val="berschrift3"/>
    <w:uiPriority w:val="9"/>
    <w:rsid w:val="00091F29"/>
    <w:rPr>
      <w:rFonts w:ascii="Arial" w:hAnsi="Arial"/>
      <w:b/>
      <w:bCs/>
      <w:color w:val="716E6E"/>
      <w:sz w:val="18"/>
      <w:szCs w:val="18"/>
      <w:lang w:val="de-CH"/>
    </w:rPr>
  </w:style>
  <w:style w:type="character" w:customStyle="1" w:styleId="berschrift4Zchn">
    <w:name w:val="Überschrift 4 Zchn"/>
    <w:link w:val="berschrift4"/>
    <w:uiPriority w:val="9"/>
    <w:rsid w:val="006878A1"/>
    <w:rPr>
      <w:rFonts w:ascii="Arial" w:hAnsi="Arial"/>
      <w:iCs/>
      <w:color w:val="716E6E"/>
      <w:sz w:val="19"/>
      <w:szCs w:val="19"/>
      <w:lang w:val="de-CH"/>
    </w:rPr>
  </w:style>
  <w:style w:type="character" w:customStyle="1" w:styleId="berschrift5Zchn">
    <w:name w:val="Überschrift 5 Zchn"/>
    <w:link w:val="berschrift5"/>
    <w:uiPriority w:val="9"/>
    <w:rsid w:val="003B56AD"/>
    <w:rPr>
      <w:rFonts w:ascii="Arial" w:hAnsi="Arial"/>
      <w:iCs/>
      <w:sz w:val="18"/>
      <w:szCs w:val="24"/>
      <w:lang w:val="de-CH"/>
    </w:rPr>
  </w:style>
  <w:style w:type="character" w:customStyle="1" w:styleId="berschrift6Zchn">
    <w:name w:val="Überschrift 6 Zchn"/>
    <w:link w:val="berschrift6"/>
    <w:uiPriority w:val="9"/>
    <w:rsid w:val="007A7757"/>
    <w:rPr>
      <w:rFonts w:ascii="Arial" w:hAnsi="Arial"/>
      <w:b/>
      <w:iCs/>
      <w:sz w:val="16"/>
      <w:szCs w:val="24"/>
      <w:lang w:val="de-CH"/>
    </w:rPr>
  </w:style>
  <w:style w:type="character" w:customStyle="1" w:styleId="berschrift7Zchn">
    <w:name w:val="Überschrift 7 Zchn"/>
    <w:link w:val="berschrift7"/>
    <w:uiPriority w:val="9"/>
    <w:rsid w:val="007A7757"/>
    <w:rPr>
      <w:rFonts w:ascii="Arial" w:hAnsi="Arial"/>
      <w:b/>
      <w:sz w:val="16"/>
      <w:szCs w:val="24"/>
      <w:lang w:val="de-CH"/>
    </w:rPr>
  </w:style>
  <w:style w:type="character" w:customStyle="1" w:styleId="berschrift8Zchn">
    <w:name w:val="Überschrift 8 Zchn"/>
    <w:link w:val="berschrift8"/>
    <w:uiPriority w:val="9"/>
    <w:rsid w:val="007A7757"/>
    <w:rPr>
      <w:rFonts w:ascii="Arial" w:hAnsi="Arial"/>
      <w:b/>
      <w:color w:val="272727"/>
      <w:sz w:val="19"/>
      <w:szCs w:val="21"/>
      <w:lang w:val="de-CH"/>
    </w:rPr>
  </w:style>
  <w:style w:type="character" w:customStyle="1" w:styleId="berschrift9Zchn">
    <w:name w:val="Überschrift 9 Zchn"/>
    <w:link w:val="berschrift9"/>
    <w:uiPriority w:val="9"/>
    <w:rsid w:val="007A7757"/>
    <w:rPr>
      <w:rFonts w:ascii="Arial" w:hAnsi="Arial"/>
      <w:b/>
      <w:iCs/>
      <w:color w:val="272727"/>
      <w:sz w:val="19"/>
      <w:szCs w:val="21"/>
      <w:lang w:val="de-CH"/>
    </w:rPr>
  </w:style>
  <w:style w:type="paragraph" w:customStyle="1" w:styleId="zOawBlindzeile">
    <w:name w:val="zOawBlindzeile"/>
    <w:basedOn w:val="Standard"/>
    <w:rsid w:val="007A7757"/>
    <w:pPr>
      <w:spacing w:line="240" w:lineRule="auto"/>
    </w:pPr>
    <w:rPr>
      <w:sz w:val="2"/>
    </w:rPr>
  </w:style>
  <w:style w:type="table" w:styleId="Tabellenraster">
    <w:name w:val="Table Grid"/>
    <w:basedOn w:val="NormaleTabelle"/>
    <w:rsid w:val="00095F8A"/>
    <w:pPr>
      <w:spacing w:line="190" w:lineRule="exact"/>
    </w:pPr>
    <w:rPr>
      <w:rFonts w:ascii="Arial" w:hAnsi="Arial"/>
      <w:sz w:val="16"/>
    </w:rPr>
    <w:tblPr>
      <w:tblBorders>
        <w:top w:val="single" w:sz="4" w:space="0" w:color="00A0E6"/>
        <w:bottom w:val="single" w:sz="4" w:space="0" w:color="00A0E6"/>
        <w:insideH w:val="single" w:sz="4" w:space="0" w:color="00A0E6"/>
      </w:tblBorders>
      <w:tblCellMar>
        <w:top w:w="113" w:type="dxa"/>
        <w:left w:w="85" w:type="dxa"/>
        <w:right w:w="85" w:type="dxa"/>
      </w:tblCellMar>
    </w:tblPr>
    <w:tblStylePr w:type="firstRow">
      <w:rPr>
        <w:rFonts w:ascii="Arial" w:hAnsi="Arial"/>
        <w:b/>
        <w:sz w:val="16"/>
      </w:rPr>
    </w:tblStylePr>
    <w:tblStylePr w:type="lastRow">
      <w:rPr>
        <w:rFonts w:ascii="Arial" w:hAnsi="Arial"/>
        <w:b/>
        <w:color w:val="auto"/>
        <w:sz w:val="16"/>
      </w:rPr>
    </w:tblStylePr>
  </w:style>
  <w:style w:type="character" w:styleId="Hyperlink">
    <w:name w:val="Hyperlink"/>
    <w:basedOn w:val="Absatz-Standardschriftart"/>
    <w:uiPriority w:val="99"/>
    <w:unhideWhenUsed/>
    <w:rsid w:val="003617C0"/>
    <w:rPr>
      <w:color w:val="0000FF" w:themeColor="hyperlink"/>
      <w:u w:val="single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96BC3"/>
    <w:pPr>
      <w:tabs>
        <w:tab w:val="right" w:leader="dot" w:pos="9242"/>
      </w:tabs>
      <w:spacing w:before="240" w:line="360" w:lineRule="exact"/>
      <w:ind w:left="284" w:hanging="284"/>
    </w:pPr>
    <w:rPr>
      <w:b/>
      <w:sz w:val="24"/>
    </w:rPr>
  </w:style>
  <w:style w:type="paragraph" w:styleId="Verzeichnis2">
    <w:name w:val="toc 2"/>
    <w:basedOn w:val="Verzeichnis1"/>
    <w:next w:val="Standard"/>
    <w:autoRedefine/>
    <w:uiPriority w:val="39"/>
    <w:unhideWhenUsed/>
    <w:rsid w:val="00096BC3"/>
    <w:pPr>
      <w:tabs>
        <w:tab w:val="left" w:pos="737"/>
      </w:tabs>
      <w:spacing w:before="0"/>
      <w:ind w:left="738" w:hanging="454"/>
    </w:pPr>
    <w:rPr>
      <w:b w:val="0"/>
      <w:noProof/>
      <w:sz w:val="19"/>
    </w:rPr>
  </w:style>
  <w:style w:type="paragraph" w:styleId="Verzeichnis3">
    <w:name w:val="toc 3"/>
    <w:basedOn w:val="Verzeichnis2"/>
    <w:next w:val="Standard"/>
    <w:autoRedefine/>
    <w:uiPriority w:val="39"/>
    <w:unhideWhenUsed/>
    <w:rsid w:val="00096BC3"/>
    <w:pPr>
      <w:tabs>
        <w:tab w:val="clear" w:pos="737"/>
        <w:tab w:val="left" w:pos="1134"/>
      </w:tabs>
      <w:ind w:left="1134" w:hanging="567"/>
    </w:pPr>
  </w:style>
  <w:style w:type="paragraph" w:styleId="Verzeichnis4">
    <w:name w:val="toc 4"/>
    <w:basedOn w:val="Standard"/>
    <w:next w:val="Standard"/>
    <w:autoRedefine/>
    <w:uiPriority w:val="39"/>
    <w:unhideWhenUsed/>
    <w:rsid w:val="00EA5C9D"/>
    <w:pPr>
      <w:spacing w:line="360" w:lineRule="exact"/>
      <w:ind w:left="680"/>
    </w:pPr>
  </w:style>
  <w:style w:type="paragraph" w:styleId="Verzeichnis5">
    <w:name w:val="toc 5"/>
    <w:basedOn w:val="Standard"/>
    <w:next w:val="Standard"/>
    <w:autoRedefine/>
    <w:semiHidden/>
    <w:unhideWhenUsed/>
    <w:rsid w:val="00EA5C9D"/>
    <w:pPr>
      <w:spacing w:after="100"/>
      <w:ind w:left="907"/>
    </w:pPr>
  </w:style>
  <w:style w:type="numbering" w:customStyle="1" w:styleId="berschriften-Gliederung">
    <w:name w:val="Überschriften-Gliederung"/>
    <w:basedOn w:val="KeineListe"/>
    <w:uiPriority w:val="99"/>
    <w:rsid w:val="002A0FEF"/>
    <w:pPr>
      <w:numPr>
        <w:numId w:val="29"/>
      </w:numPr>
    </w:pPr>
  </w:style>
  <w:style w:type="paragraph" w:customStyle="1" w:styleId="Untertitel2">
    <w:name w:val="Untertitel 2"/>
    <w:basedOn w:val="Untertitel"/>
    <w:qFormat/>
    <w:rsid w:val="00116693"/>
    <w:pPr>
      <w:spacing w:before="300" w:line="360" w:lineRule="exact"/>
    </w:pPr>
    <w:rPr>
      <w:sz w:val="18"/>
      <w:szCs w:val="18"/>
    </w:rPr>
  </w:style>
  <w:style w:type="paragraph" w:customStyle="1" w:styleId="Hinweis2">
    <w:name w:val="Hinweis 2"/>
    <w:basedOn w:val="Hinweis"/>
    <w:qFormat/>
    <w:rsid w:val="004239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0" w:right="0"/>
    </w:pPr>
    <w:rPr>
      <w:color w:val="009FE3"/>
    </w:rPr>
  </w:style>
  <w:style w:type="paragraph" w:styleId="Beschriftung">
    <w:name w:val="caption"/>
    <w:basedOn w:val="Standard"/>
    <w:next w:val="Standard"/>
    <w:semiHidden/>
    <w:unhideWhenUsed/>
    <w:qFormat/>
    <w:rsid w:val="00433546"/>
    <w:pPr>
      <w:spacing w:after="200" w:line="240" w:lineRule="auto"/>
    </w:pPr>
    <w:rPr>
      <w:i/>
      <w:iCs/>
      <w:szCs w:val="18"/>
    </w:rPr>
  </w:style>
  <w:style w:type="character" w:styleId="Platzhaltertext">
    <w:name w:val="Placeholder Text"/>
    <w:basedOn w:val="Absatz-Standardschriftart"/>
    <w:uiPriority w:val="99"/>
    <w:semiHidden/>
    <w:rsid w:val="0078548F"/>
    <w:rPr>
      <w:color w:val="808080"/>
      <w:lang w:val="de-CH"/>
    </w:rPr>
  </w:style>
  <w:style w:type="paragraph" w:customStyle="1" w:styleId="Anhang">
    <w:name w:val="Anhang"/>
    <w:basedOn w:val="berschrift"/>
    <w:next w:val="Text"/>
    <w:qFormat/>
    <w:rsid w:val="00C4427C"/>
  </w:style>
  <w:style w:type="paragraph" w:styleId="Inhaltsverzeichnisberschrift">
    <w:name w:val="TOC Heading"/>
    <w:basedOn w:val="berschrift1"/>
    <w:next w:val="Standard"/>
    <w:uiPriority w:val="39"/>
    <w:unhideWhenUsed/>
    <w:rsid w:val="004B1E26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lang w:eastAsia="de-CH"/>
    </w:rPr>
  </w:style>
  <w:style w:type="character" w:customStyle="1" w:styleId="berschriftohneUmbruchZchn">
    <w:name w:val="Überschrift ohne Umbruch Zchn"/>
    <w:basedOn w:val="Absatz-Standardschriftart"/>
    <w:link w:val="berschriftohneUmbruch"/>
    <w:locked/>
    <w:rsid w:val="00BF1593"/>
    <w:rPr>
      <w:rFonts w:ascii="Arial" w:eastAsia="Calibri" w:hAnsi="Arial" w:cs="Arial"/>
      <w:b/>
      <w:bCs/>
      <w:color w:val="00A0E6"/>
      <w:sz w:val="36"/>
      <w:szCs w:val="36"/>
      <w:lang w:val="de-CH"/>
    </w:rPr>
  </w:style>
  <w:style w:type="paragraph" w:customStyle="1" w:styleId="berschriftohneUmbruch">
    <w:name w:val="Überschrift ohne Umbruch"/>
    <w:basedOn w:val="Standard"/>
    <w:link w:val="berschriftohneUmbruchZchn"/>
    <w:rsid w:val="00BF1593"/>
    <w:pPr>
      <w:spacing w:after="360"/>
    </w:pPr>
    <w:rPr>
      <w:rFonts w:cs="Arial"/>
      <w:b/>
      <w:bCs/>
      <w:color w:val="00A0E6"/>
      <w:sz w:val="36"/>
      <w:szCs w:val="36"/>
    </w:rPr>
  </w:style>
  <w:style w:type="paragraph" w:customStyle="1" w:styleId="Link">
    <w:name w:val="Link"/>
    <w:basedOn w:val="Text"/>
    <w:link w:val="LinkZchn"/>
    <w:qFormat/>
    <w:rsid w:val="00414129"/>
    <w:rPr>
      <w:color w:val="009FE3"/>
    </w:rPr>
  </w:style>
  <w:style w:type="character" w:customStyle="1" w:styleId="LinkZchn">
    <w:name w:val="Link Zchn"/>
    <w:basedOn w:val="TextZchn"/>
    <w:link w:val="Link"/>
    <w:rsid w:val="00414129"/>
    <w:rPr>
      <w:rFonts w:ascii="Arial" w:eastAsia="Calibri" w:hAnsi="Arial"/>
      <w:color w:val="009FE3"/>
      <w:sz w:val="18"/>
      <w:szCs w:val="18"/>
      <w:lang w:val="de-CH"/>
    </w:rPr>
  </w:style>
  <w:style w:type="paragraph" w:customStyle="1" w:styleId="ListWithCheckbox">
    <w:name w:val="ListWithCheckbox"/>
    <w:basedOn w:val="Text"/>
    <w:link w:val="ListWithCheckboxZchn"/>
    <w:qFormat/>
    <w:rsid w:val="00E06307"/>
    <w:pPr>
      <w:numPr>
        <w:numId w:val="31"/>
      </w:numPr>
      <w:ind w:left="284" w:hanging="284"/>
    </w:pPr>
  </w:style>
  <w:style w:type="character" w:customStyle="1" w:styleId="ListWithCheckboxZchn">
    <w:name w:val="ListWithCheckbox Zchn"/>
    <w:basedOn w:val="TextZchn"/>
    <w:link w:val="ListWithCheckbox"/>
    <w:rsid w:val="00E06307"/>
    <w:rPr>
      <w:rFonts w:ascii="Arial" w:eastAsia="Calibri" w:hAnsi="Arial"/>
      <w:color w:val="716E6E"/>
      <w:sz w:val="18"/>
      <w:szCs w:val="18"/>
      <w:lang w:val="de-CH"/>
    </w:rPr>
  </w:style>
  <w:style w:type="paragraph" w:customStyle="1" w:styleId="UntertitelDokumentuntertitel">
    <w:name w:val="UntertitelDokumentuntertitel"/>
    <w:basedOn w:val="Standard"/>
    <w:rsid w:val="00D17A85"/>
    <w:pPr>
      <w:spacing w:before="48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2FC53AA660437F8344F146A16226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6E598C-52E7-4453-AE6F-43A5ED02F3FE}"/>
      </w:docPartPr>
      <w:docPartBody>
        <w:p w:rsidR="00EF0E43" w:rsidRDefault="00EF0E43">
          <w:pPr>
            <w:pStyle w:val="422FC53AA660437F8344F146A1622667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79D99FB2D9394D0982BD2DC3994FD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0E447B-9C0D-41F6-81CB-DFB3C58325F5}"/>
      </w:docPartPr>
      <w:docPartBody>
        <w:p w:rsidR="00EF0E43" w:rsidRDefault="00EF0E43">
          <w:pPr>
            <w:pStyle w:val="79D99FB2D9394D0982BD2DC3994FD5CE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20BE0B98D27A492A9AF3682420A14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25218F-8C0C-4174-B18E-C8ECF89D6AE4}"/>
      </w:docPartPr>
      <w:docPartBody>
        <w:p w:rsidR="00EF0E43" w:rsidRDefault="00EF0E43">
          <w:pPr>
            <w:pStyle w:val="20BE0B98D27A492A9AF3682420A1403F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A3A90A8B2FC14770840FBAE37249C5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6682EB-415F-4B61-B07E-78B0D5F77737}"/>
      </w:docPartPr>
      <w:docPartBody>
        <w:p w:rsidR="00EF0E43" w:rsidRDefault="00EF0E43">
          <w:pPr>
            <w:pStyle w:val="A3A90A8B2FC14770840FBAE37249C5C0"/>
          </w:pPr>
          <w:r>
            <w:rPr>
              <w:rStyle w:val="Platzhaltertext"/>
            </w:rPr>
            <w:t>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43"/>
    <w:rsid w:val="00E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  <w:lang w:val="de-CH"/>
    </w:rPr>
  </w:style>
  <w:style w:type="paragraph" w:customStyle="1" w:styleId="422FC53AA660437F8344F146A1622667">
    <w:name w:val="422FC53AA660437F8344F146A1622667"/>
  </w:style>
  <w:style w:type="paragraph" w:customStyle="1" w:styleId="79D99FB2D9394D0982BD2DC3994FD5CE">
    <w:name w:val="79D99FB2D9394D0982BD2DC3994FD5CE"/>
  </w:style>
  <w:style w:type="paragraph" w:customStyle="1" w:styleId="20BE0B98D27A492A9AF3682420A1403F">
    <w:name w:val="20BE0B98D27A492A9AF3682420A1403F"/>
  </w:style>
  <w:style w:type="paragraph" w:customStyle="1" w:styleId="A3A90A8B2FC14770840FBAE37249C5C0">
    <w:name w:val="A3A90A8B2FC14770840FBAE37249C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CustomXMLPart">
  <Footer>CM Informatik AG, Bleichemattstrasse 2, CH-5000 Aarau, T +41 43 355 33 99, info@cmiag.ch, cmiag.ch</Footer>
  <Page>Seite</Page>
  <Subject/>
  <Title>Arbeitsjournal</Title>
</officeatwork>
</file>

<file path=customXml/item2.xml><?xml version="1.0" encoding="utf-8"?>
<officeatwork xmlns="http://schemas.officeatwork.com/Document">eNp7v3u/jUt+cmlual6JnU1wfk5pSWZ+nmeKnY0+MscnMS+9NDE91c7IwNTURh/OtQnLTC0HqoVScJMAxiof0g==</officeatwork>
</file>

<file path=customXml/item3.xml><?xml version="1.0" encoding="utf-8"?>
<officeatwork xmlns="http://schemas.officeatwork.com/Formulas">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</officeatwork>
</file>

<file path=customXml/item4.xml><?xml version="1.0" encoding="utf-8"?>
<officeatwork xmlns="http://schemas.officeatwork.com/MasterProperties">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</officeatwork>
</file>

<file path=customXml/item5.xml><?xml version="1.0" encoding="utf-8"?>
<officeatwork xmlns="http://schemas.officeatwork.com/Media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20A0C-F201-44CB-8AB9-DCA9502CB7BD}">
  <ds:schemaRefs>
    <ds:schemaRef ds:uri="http://schemas.officeatwork.com/CustomXMLPart"/>
  </ds:schemaRefs>
</ds:datastoreItem>
</file>

<file path=customXml/itemProps2.xml><?xml version="1.0" encoding="utf-8"?>
<ds:datastoreItem xmlns:ds="http://schemas.openxmlformats.org/officeDocument/2006/customXml" ds:itemID="{CD884691-B2D0-41DB-88C3-E8CB5B848DA1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3E36F027-ABD0-485C-A28E-5BB43A382B4C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A4E4F655-02D8-4ED4-AC0C-6CAECFC33BEB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07E69C3D-4416-4E02-AE40-C49073F22C14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E06596B3-A8C6-4278-A45B-F2D5E545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1060</Characters>
  <Application>Microsoft Office Word</Application>
  <DocSecurity>0</DocSecurity>
  <Lines>106</Lines>
  <Paragraphs>104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Arbeitsjournal</vt:lpstr>
      <vt:lpstr>DocumentType</vt:lpstr>
    </vt:vector>
  </TitlesOfParts>
  <Manager>Janosch Lio</Manager>
  <Company>CM Informatik AG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Arbeitsjournal</dc:title>
  <dc:subject>CustomField.Dokumentbetreff</dc:subject>
  <dc:creator>Janosch Lio</dc:creator>
  <cp:keywords/>
  <dc:description/>
  <cp:lastModifiedBy>Lio, Janosch</cp:lastModifiedBy>
  <cp:revision>11</cp:revision>
  <cp:lastPrinted>2015-04-15T07:09:00Z</cp:lastPrinted>
  <dcterms:created xsi:type="dcterms:W3CDTF">2024-03-01T08:04:00Z</dcterms:created>
  <dcterms:modified xsi:type="dcterms:W3CDTF">2024-03-04T16:12:00Z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Organisation">
    <vt:lpwstr>CM Informatik AG</vt:lpwstr>
  </property>
  <property fmtid="{D5CDD505-2E9C-101B-9397-08002B2CF9AE}" pid="3" name="Organisation.Address1">
    <vt:lpwstr>Bleichemattstrasse 2</vt:lpwstr>
  </property>
  <property fmtid="{D5CDD505-2E9C-101B-9397-08002B2CF9AE}" pid="4" name="Organisation.Address2">
    <vt:lpwstr>CH-5000 Aarau</vt:lpwstr>
  </property>
  <property fmtid="{D5CDD505-2E9C-101B-9397-08002B2CF9AE}" pid="5" name="Organisation.Telefon">
    <vt:lpwstr>+41 43 355 33 99</vt:lpwstr>
  </property>
  <property fmtid="{D5CDD505-2E9C-101B-9397-08002B2CF9AE}" pid="6" name="Organisation.Email">
    <vt:lpwstr>info@cmiag.ch</vt:lpwstr>
  </property>
  <property fmtid="{D5CDD505-2E9C-101B-9397-08002B2CF9AE}" pid="7" name="Organisation.Internet">
    <vt:lpwstr>cmiag.ch</vt:lpwstr>
  </property>
  <property fmtid="{D5CDD505-2E9C-101B-9397-08002B2CF9AE}" pid="8" name="CustomField.Dokumenttitel">
    <vt:lpwstr>Arbeitsjournal</vt:lpwstr>
  </property>
  <property fmtid="{D5CDD505-2E9C-101B-9397-08002B2CF9AE}" pid="9" name="CustomField.Dokumentbetreff">
    <vt:lpwstr/>
  </property>
  <property fmtid="{D5CDD505-2E9C-101B-9397-08002B2CF9AE}" pid="10" name="Produkte.Grafik">
    <vt:lpwstr/>
  </property>
  <property fmtid="{D5CDD505-2E9C-101B-9397-08002B2CF9AE}" pid="11" name="Module.Grafik">
    <vt:lpwstr/>
  </property>
</Properties>
</file>