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3BED4" w14:textId="35089D68" w:rsidR="001A0BA9" w:rsidRPr="006D1D66" w:rsidRDefault="00D84A76" w:rsidP="00D84A76">
      <w:pPr>
        <w:pStyle w:val="berschrift1"/>
        <w:numPr>
          <w:ilvl w:val="0"/>
          <w:numId w:val="0"/>
        </w:numPr>
        <w:ind w:left="907" w:hanging="907"/>
      </w:pPr>
      <w:r w:rsidRPr="006D1D66">
        <w:t>Arbeitsjournal</w:t>
      </w:r>
    </w:p>
    <w:p w14:paraId="144E1011" w14:textId="5FF47D9C" w:rsidR="00D84A76" w:rsidRPr="006D1D66" w:rsidRDefault="00D84A76" w:rsidP="00D84A76">
      <w:pPr>
        <w:pStyle w:val="Untertitel"/>
        <w:rPr>
          <w:rFonts w:cs="Arial"/>
          <w:color w:val="auto"/>
          <w:sz w:val="18"/>
        </w:rPr>
      </w:pPr>
      <w:r w:rsidRPr="006D1D66">
        <w:rPr>
          <w:rFonts w:cs="Arial"/>
          <w:color w:val="auto"/>
          <w:sz w:val="18"/>
        </w:rPr>
        <w:t xml:space="preserve">Datum: </w:t>
      </w:r>
      <w:r w:rsidR="00C66BE4" w:rsidRPr="006D1D66">
        <w:rPr>
          <w:rFonts w:cs="Arial"/>
          <w:color w:val="auto"/>
          <w:sz w:val="18"/>
        </w:rPr>
        <w:t>0</w:t>
      </w:r>
      <w:r w:rsidR="00CF1F7F" w:rsidRPr="006D1D66">
        <w:rPr>
          <w:rFonts w:cs="Arial"/>
          <w:color w:val="auto"/>
          <w:sz w:val="18"/>
        </w:rPr>
        <w:t>7</w:t>
      </w:r>
      <w:r w:rsidRPr="006D1D66">
        <w:rPr>
          <w:rFonts w:cs="Arial"/>
          <w:color w:val="auto"/>
          <w:sz w:val="18"/>
        </w:rPr>
        <w:t>.0</w:t>
      </w:r>
      <w:r w:rsidR="00C66BE4" w:rsidRPr="006D1D66">
        <w:rPr>
          <w:rFonts w:cs="Arial"/>
          <w:color w:val="auto"/>
          <w:sz w:val="18"/>
        </w:rPr>
        <w:t>3</w:t>
      </w:r>
      <w:r w:rsidRPr="006D1D66">
        <w:rPr>
          <w:rFonts w:cs="Arial"/>
          <w:color w:val="auto"/>
          <w:sz w:val="18"/>
        </w:rPr>
        <w:t>.202</w:t>
      </w:r>
      <w:r w:rsidR="00C66BE4" w:rsidRPr="006D1D66">
        <w:rPr>
          <w:rFonts w:cs="Arial"/>
          <w:color w:val="auto"/>
          <w:sz w:val="18"/>
        </w:rPr>
        <w:t>4</w:t>
      </w:r>
    </w:p>
    <w:tbl>
      <w:tblPr>
        <w:tblStyle w:val="Tabellenraster"/>
        <w:tblW w:w="9242" w:type="dxa"/>
        <w:tblLook w:val="04A0" w:firstRow="1" w:lastRow="0" w:firstColumn="1" w:lastColumn="0" w:noHBand="0" w:noVBand="1"/>
      </w:tblPr>
      <w:tblGrid>
        <w:gridCol w:w="426"/>
        <w:gridCol w:w="4490"/>
        <w:gridCol w:w="701"/>
        <w:gridCol w:w="835"/>
        <w:gridCol w:w="1257"/>
        <w:gridCol w:w="1533"/>
      </w:tblGrid>
      <w:tr w:rsidR="003F7452" w:rsidRPr="006D1D66" w14:paraId="36130C1E" w14:textId="77777777" w:rsidTr="00513764">
        <w:trPr>
          <w:cnfStyle w:val="100000000000" w:firstRow="1" w:lastRow="0" w:firstColumn="0" w:lastColumn="0" w:oddVBand="0" w:evenVBand="0" w:oddHBand="0" w:evenHBand="0" w:firstRowFirstColumn="0" w:firstRowLastColumn="0" w:lastRowFirstColumn="0" w:lastRowLastColumn="0"/>
        </w:trPr>
        <w:tc>
          <w:tcPr>
            <w:tcW w:w="9242" w:type="dxa"/>
            <w:gridSpan w:val="6"/>
          </w:tcPr>
          <w:p w14:paraId="11CB0F35" w14:textId="77777777" w:rsidR="00D84A76" w:rsidRPr="006D1D66" w:rsidRDefault="00D84A76" w:rsidP="00513764">
            <w:pPr>
              <w:pStyle w:val="Text"/>
              <w:rPr>
                <w:color w:val="auto"/>
              </w:rPr>
            </w:pPr>
            <w:bookmarkStart w:id="0" w:name="Unterschriftenblock"/>
            <w:r w:rsidRPr="006D1D66">
              <w:rPr>
                <w:color w:val="auto"/>
              </w:rPr>
              <w:t>Geplante Tagesziele</w:t>
            </w:r>
          </w:p>
        </w:tc>
      </w:tr>
      <w:tr w:rsidR="003F7452" w:rsidRPr="006D1D66" w14:paraId="0F2271DF" w14:textId="77777777" w:rsidTr="00513764">
        <w:tc>
          <w:tcPr>
            <w:tcW w:w="426" w:type="dxa"/>
          </w:tcPr>
          <w:p w14:paraId="13C4A6A7" w14:textId="77777777" w:rsidR="00D84A76" w:rsidRPr="006D1D66" w:rsidRDefault="00D84A76" w:rsidP="00513764">
            <w:pPr>
              <w:pStyle w:val="Text"/>
              <w:rPr>
                <w:b/>
                <w:color w:val="auto"/>
              </w:rPr>
            </w:pPr>
            <w:r w:rsidRPr="006D1D66">
              <w:rPr>
                <w:b/>
                <w:color w:val="auto"/>
              </w:rPr>
              <w:t>Nr.</w:t>
            </w:r>
          </w:p>
        </w:tc>
        <w:tc>
          <w:tcPr>
            <w:tcW w:w="4490" w:type="dxa"/>
          </w:tcPr>
          <w:p w14:paraId="7A3A20A4" w14:textId="77777777" w:rsidR="00D84A76" w:rsidRPr="006D1D66" w:rsidRDefault="00D84A76" w:rsidP="00513764">
            <w:pPr>
              <w:pStyle w:val="Text"/>
              <w:rPr>
                <w:b/>
                <w:color w:val="auto"/>
              </w:rPr>
            </w:pPr>
            <w:r w:rsidRPr="006D1D66">
              <w:rPr>
                <w:b/>
                <w:color w:val="auto"/>
              </w:rPr>
              <w:t>Ziel</w:t>
            </w:r>
          </w:p>
        </w:tc>
        <w:tc>
          <w:tcPr>
            <w:tcW w:w="701" w:type="dxa"/>
          </w:tcPr>
          <w:p w14:paraId="23033AD3" w14:textId="77777777" w:rsidR="00D84A76" w:rsidRPr="006D1D66" w:rsidRDefault="00D84A76" w:rsidP="00513764">
            <w:pPr>
              <w:pStyle w:val="Text"/>
              <w:rPr>
                <w:b/>
                <w:color w:val="auto"/>
              </w:rPr>
            </w:pPr>
            <w:r w:rsidRPr="006D1D66">
              <w:rPr>
                <w:b/>
                <w:color w:val="auto"/>
              </w:rPr>
              <w:t>Soll</w:t>
            </w:r>
          </w:p>
        </w:tc>
        <w:tc>
          <w:tcPr>
            <w:tcW w:w="835" w:type="dxa"/>
          </w:tcPr>
          <w:p w14:paraId="4DF4853F" w14:textId="77777777" w:rsidR="00D84A76" w:rsidRPr="006D1D66" w:rsidRDefault="00D84A76" w:rsidP="00513764">
            <w:pPr>
              <w:pStyle w:val="Text"/>
              <w:rPr>
                <w:b/>
                <w:color w:val="auto"/>
              </w:rPr>
            </w:pPr>
            <w:r w:rsidRPr="006D1D66">
              <w:rPr>
                <w:b/>
                <w:color w:val="auto"/>
              </w:rPr>
              <w:t>Ist</w:t>
            </w:r>
          </w:p>
        </w:tc>
        <w:tc>
          <w:tcPr>
            <w:tcW w:w="1257" w:type="dxa"/>
          </w:tcPr>
          <w:p w14:paraId="38A89E80" w14:textId="77777777" w:rsidR="00D84A76" w:rsidRPr="006D1D66" w:rsidRDefault="00D84A76" w:rsidP="00513764">
            <w:pPr>
              <w:pStyle w:val="Text"/>
              <w:rPr>
                <w:b/>
                <w:color w:val="auto"/>
              </w:rPr>
            </w:pPr>
            <w:r w:rsidRPr="006D1D66">
              <w:rPr>
                <w:b/>
                <w:color w:val="auto"/>
              </w:rPr>
              <w:t>Abweichung</w:t>
            </w:r>
          </w:p>
        </w:tc>
        <w:tc>
          <w:tcPr>
            <w:tcW w:w="1533" w:type="dxa"/>
          </w:tcPr>
          <w:p w14:paraId="37D55B75" w14:textId="77777777" w:rsidR="00D84A76" w:rsidRPr="006D1D66" w:rsidRDefault="00D84A76" w:rsidP="00513764">
            <w:pPr>
              <w:pStyle w:val="Text"/>
              <w:rPr>
                <w:b/>
                <w:color w:val="auto"/>
              </w:rPr>
            </w:pPr>
            <w:r w:rsidRPr="006D1D66">
              <w:rPr>
                <w:b/>
                <w:color w:val="auto"/>
              </w:rPr>
              <w:t>Abgeschlossen</w:t>
            </w:r>
          </w:p>
        </w:tc>
      </w:tr>
      <w:tr w:rsidR="003F7452" w:rsidRPr="006D1D66" w14:paraId="0D77AC4B" w14:textId="77777777" w:rsidTr="00513764">
        <w:tc>
          <w:tcPr>
            <w:tcW w:w="426" w:type="dxa"/>
          </w:tcPr>
          <w:p w14:paraId="37772DBC" w14:textId="77777777" w:rsidR="00D84A76" w:rsidRPr="006D1D66" w:rsidRDefault="00D84A76" w:rsidP="00513764">
            <w:pPr>
              <w:pStyle w:val="Text"/>
              <w:rPr>
                <w:color w:val="auto"/>
              </w:rPr>
            </w:pPr>
            <w:r w:rsidRPr="006D1D66">
              <w:rPr>
                <w:color w:val="auto"/>
              </w:rPr>
              <w:t>1</w:t>
            </w:r>
          </w:p>
        </w:tc>
        <w:tc>
          <w:tcPr>
            <w:tcW w:w="4490" w:type="dxa"/>
          </w:tcPr>
          <w:p w14:paraId="72226833" w14:textId="1868C068" w:rsidR="00D84A76" w:rsidRPr="006D1D66" w:rsidRDefault="00CF1F7F" w:rsidP="00513764">
            <w:pPr>
              <w:pStyle w:val="Text"/>
              <w:rPr>
                <w:color w:val="auto"/>
              </w:rPr>
            </w:pPr>
            <w:r w:rsidRPr="006D1D66">
              <w:rPr>
                <w:color w:val="auto"/>
              </w:rPr>
              <w:t>Testfälle definieren</w:t>
            </w:r>
          </w:p>
        </w:tc>
        <w:tc>
          <w:tcPr>
            <w:tcW w:w="701" w:type="dxa"/>
          </w:tcPr>
          <w:p w14:paraId="2D0463BD" w14:textId="3AFDCB17" w:rsidR="00D84A76" w:rsidRPr="006D1D66" w:rsidRDefault="00CF1F7F" w:rsidP="00513764">
            <w:pPr>
              <w:pStyle w:val="Text"/>
              <w:rPr>
                <w:color w:val="auto"/>
              </w:rPr>
            </w:pPr>
            <w:r w:rsidRPr="006D1D66">
              <w:rPr>
                <w:color w:val="auto"/>
              </w:rPr>
              <w:t>0.5</w:t>
            </w:r>
          </w:p>
        </w:tc>
        <w:tc>
          <w:tcPr>
            <w:tcW w:w="835" w:type="dxa"/>
          </w:tcPr>
          <w:p w14:paraId="1C732334" w14:textId="12731F28" w:rsidR="00D84A76" w:rsidRPr="006D1D66" w:rsidRDefault="00CF1F7F" w:rsidP="00513764">
            <w:pPr>
              <w:pStyle w:val="Text"/>
              <w:rPr>
                <w:color w:val="auto"/>
              </w:rPr>
            </w:pPr>
            <w:r w:rsidRPr="006D1D66">
              <w:rPr>
                <w:color w:val="auto"/>
              </w:rPr>
              <w:t>0.5</w:t>
            </w:r>
          </w:p>
        </w:tc>
        <w:tc>
          <w:tcPr>
            <w:tcW w:w="1257" w:type="dxa"/>
          </w:tcPr>
          <w:p w14:paraId="081A37B1" w14:textId="34757C2A" w:rsidR="00D84A76" w:rsidRPr="006D1D66" w:rsidRDefault="003F7452" w:rsidP="00513764">
            <w:pPr>
              <w:pStyle w:val="Text"/>
              <w:rPr>
                <w:color w:val="auto"/>
              </w:rPr>
            </w:pPr>
            <w:r w:rsidRPr="006D1D66">
              <w:rPr>
                <w:color w:val="auto"/>
              </w:rPr>
              <w:t>0</w:t>
            </w:r>
          </w:p>
        </w:tc>
        <w:tc>
          <w:tcPr>
            <w:tcW w:w="1533" w:type="dxa"/>
          </w:tcPr>
          <w:p w14:paraId="70D744CF" w14:textId="569B5C8E" w:rsidR="00D84A76" w:rsidRPr="006D1D66" w:rsidRDefault="00564753" w:rsidP="00513764">
            <w:pPr>
              <w:pStyle w:val="Text"/>
              <w:rPr>
                <w:color w:val="auto"/>
              </w:rPr>
            </w:pPr>
            <w:r w:rsidRPr="006D1D66">
              <w:rPr>
                <w:color w:val="auto"/>
              </w:rPr>
              <w:t>Ja</w:t>
            </w:r>
          </w:p>
        </w:tc>
      </w:tr>
      <w:tr w:rsidR="003F7452" w:rsidRPr="006D1D66" w14:paraId="738D22AC" w14:textId="77777777" w:rsidTr="00513764">
        <w:tc>
          <w:tcPr>
            <w:tcW w:w="426" w:type="dxa"/>
          </w:tcPr>
          <w:p w14:paraId="538A58A5" w14:textId="66618CB8" w:rsidR="003F7452" w:rsidRPr="006D1D66" w:rsidRDefault="003F7452" w:rsidP="00513764">
            <w:pPr>
              <w:pStyle w:val="Text"/>
              <w:rPr>
                <w:color w:val="auto"/>
              </w:rPr>
            </w:pPr>
            <w:r w:rsidRPr="006D1D66">
              <w:rPr>
                <w:color w:val="auto"/>
              </w:rPr>
              <w:t>2</w:t>
            </w:r>
          </w:p>
        </w:tc>
        <w:tc>
          <w:tcPr>
            <w:tcW w:w="4490" w:type="dxa"/>
          </w:tcPr>
          <w:p w14:paraId="7D7791D9" w14:textId="4449C7B8" w:rsidR="003F7452" w:rsidRPr="006D1D66" w:rsidRDefault="00CF1F7F" w:rsidP="00513764">
            <w:pPr>
              <w:pStyle w:val="Text"/>
              <w:rPr>
                <w:color w:val="auto"/>
              </w:rPr>
            </w:pPr>
            <w:r w:rsidRPr="006D1D66">
              <w:rPr>
                <w:color w:val="auto"/>
              </w:rPr>
              <w:t>Mögliche Lösungswege erfassen</w:t>
            </w:r>
          </w:p>
        </w:tc>
        <w:tc>
          <w:tcPr>
            <w:tcW w:w="701" w:type="dxa"/>
          </w:tcPr>
          <w:p w14:paraId="6F231EDA" w14:textId="678DC044" w:rsidR="003F7452" w:rsidRPr="006D1D66" w:rsidRDefault="00CF1F7F" w:rsidP="00513764">
            <w:pPr>
              <w:pStyle w:val="Text"/>
              <w:rPr>
                <w:color w:val="auto"/>
              </w:rPr>
            </w:pPr>
            <w:r w:rsidRPr="006D1D66">
              <w:rPr>
                <w:color w:val="auto"/>
              </w:rPr>
              <w:t>1</w:t>
            </w:r>
          </w:p>
        </w:tc>
        <w:tc>
          <w:tcPr>
            <w:tcW w:w="835" w:type="dxa"/>
          </w:tcPr>
          <w:p w14:paraId="31637620" w14:textId="2470543E" w:rsidR="003F7452" w:rsidRPr="006D1D66" w:rsidRDefault="00A57367" w:rsidP="00513764">
            <w:pPr>
              <w:pStyle w:val="Text"/>
              <w:rPr>
                <w:color w:val="auto"/>
              </w:rPr>
            </w:pPr>
            <w:r w:rsidRPr="006D1D66">
              <w:rPr>
                <w:color w:val="auto"/>
              </w:rPr>
              <w:t>0.5</w:t>
            </w:r>
          </w:p>
        </w:tc>
        <w:tc>
          <w:tcPr>
            <w:tcW w:w="1257" w:type="dxa"/>
          </w:tcPr>
          <w:p w14:paraId="4FB776E0" w14:textId="7519F128" w:rsidR="003F7452" w:rsidRPr="006D1D66" w:rsidRDefault="00CF1F7F" w:rsidP="00513764">
            <w:pPr>
              <w:pStyle w:val="Text"/>
              <w:rPr>
                <w:color w:val="auto"/>
              </w:rPr>
            </w:pPr>
            <w:r w:rsidRPr="006D1D66">
              <w:rPr>
                <w:color w:val="auto"/>
              </w:rPr>
              <w:t>-0.5</w:t>
            </w:r>
          </w:p>
        </w:tc>
        <w:tc>
          <w:tcPr>
            <w:tcW w:w="1533" w:type="dxa"/>
          </w:tcPr>
          <w:p w14:paraId="4C5853A1" w14:textId="34D5BDF4" w:rsidR="003F7452" w:rsidRPr="006D1D66" w:rsidRDefault="003F7452" w:rsidP="00513764">
            <w:pPr>
              <w:pStyle w:val="Text"/>
              <w:rPr>
                <w:color w:val="auto"/>
              </w:rPr>
            </w:pPr>
            <w:r w:rsidRPr="006D1D66">
              <w:rPr>
                <w:color w:val="auto"/>
              </w:rPr>
              <w:t>Ja</w:t>
            </w:r>
          </w:p>
        </w:tc>
      </w:tr>
      <w:tr w:rsidR="003F7452" w:rsidRPr="006D1D66" w14:paraId="5458E723" w14:textId="77777777" w:rsidTr="00513764">
        <w:tc>
          <w:tcPr>
            <w:tcW w:w="426" w:type="dxa"/>
          </w:tcPr>
          <w:p w14:paraId="353047AD" w14:textId="06E50672" w:rsidR="003F7452" w:rsidRPr="006D1D66" w:rsidRDefault="003F7452" w:rsidP="00513764">
            <w:pPr>
              <w:pStyle w:val="Text"/>
              <w:rPr>
                <w:color w:val="auto"/>
              </w:rPr>
            </w:pPr>
            <w:r w:rsidRPr="006D1D66">
              <w:rPr>
                <w:color w:val="auto"/>
              </w:rPr>
              <w:t>3</w:t>
            </w:r>
          </w:p>
        </w:tc>
        <w:tc>
          <w:tcPr>
            <w:tcW w:w="4490" w:type="dxa"/>
          </w:tcPr>
          <w:p w14:paraId="183A7CB6" w14:textId="152BF3F5" w:rsidR="003F7452" w:rsidRPr="006D1D66" w:rsidRDefault="00CF1F7F" w:rsidP="00513764">
            <w:pPr>
              <w:pStyle w:val="Text"/>
              <w:rPr>
                <w:color w:val="auto"/>
              </w:rPr>
            </w:pPr>
            <w:r w:rsidRPr="006D1D66">
              <w:rPr>
                <w:color w:val="auto"/>
              </w:rPr>
              <w:t>Datenbankdiagramm</w:t>
            </w:r>
          </w:p>
        </w:tc>
        <w:tc>
          <w:tcPr>
            <w:tcW w:w="701" w:type="dxa"/>
          </w:tcPr>
          <w:p w14:paraId="16CF02D3" w14:textId="326C79B3" w:rsidR="003F7452" w:rsidRPr="006D1D66" w:rsidRDefault="00CF1F7F" w:rsidP="00513764">
            <w:pPr>
              <w:pStyle w:val="Text"/>
              <w:rPr>
                <w:color w:val="auto"/>
              </w:rPr>
            </w:pPr>
            <w:r w:rsidRPr="006D1D66">
              <w:rPr>
                <w:color w:val="auto"/>
              </w:rPr>
              <w:t>1</w:t>
            </w:r>
          </w:p>
        </w:tc>
        <w:tc>
          <w:tcPr>
            <w:tcW w:w="835" w:type="dxa"/>
          </w:tcPr>
          <w:p w14:paraId="1EAC0EAE" w14:textId="715A51A7" w:rsidR="003F7452" w:rsidRPr="006D1D66" w:rsidRDefault="00CF1F7F" w:rsidP="00513764">
            <w:pPr>
              <w:pStyle w:val="Text"/>
              <w:rPr>
                <w:color w:val="auto"/>
              </w:rPr>
            </w:pPr>
            <w:r w:rsidRPr="006D1D66">
              <w:rPr>
                <w:color w:val="auto"/>
              </w:rPr>
              <w:t>1.5</w:t>
            </w:r>
          </w:p>
        </w:tc>
        <w:tc>
          <w:tcPr>
            <w:tcW w:w="1257" w:type="dxa"/>
          </w:tcPr>
          <w:p w14:paraId="49BBDB43" w14:textId="64FF006C" w:rsidR="003F7452" w:rsidRPr="006D1D66" w:rsidRDefault="00CF1F7F" w:rsidP="00513764">
            <w:pPr>
              <w:pStyle w:val="Text"/>
              <w:rPr>
                <w:color w:val="auto"/>
              </w:rPr>
            </w:pPr>
            <w:r w:rsidRPr="006D1D66">
              <w:rPr>
                <w:color w:val="auto"/>
              </w:rPr>
              <w:t>+0.5</w:t>
            </w:r>
          </w:p>
        </w:tc>
        <w:tc>
          <w:tcPr>
            <w:tcW w:w="1533" w:type="dxa"/>
          </w:tcPr>
          <w:p w14:paraId="46D78011" w14:textId="3A07E340" w:rsidR="003F7452" w:rsidRPr="006D1D66" w:rsidRDefault="00564753" w:rsidP="00513764">
            <w:pPr>
              <w:pStyle w:val="Text"/>
              <w:rPr>
                <w:color w:val="auto"/>
              </w:rPr>
            </w:pPr>
            <w:r w:rsidRPr="006D1D66">
              <w:rPr>
                <w:color w:val="auto"/>
              </w:rPr>
              <w:t>Ja</w:t>
            </w:r>
          </w:p>
        </w:tc>
      </w:tr>
      <w:tr w:rsidR="003F7452" w:rsidRPr="006D1D66" w14:paraId="403AAA65" w14:textId="77777777" w:rsidTr="00513764">
        <w:tc>
          <w:tcPr>
            <w:tcW w:w="426" w:type="dxa"/>
          </w:tcPr>
          <w:p w14:paraId="33A4B48A" w14:textId="005B5136" w:rsidR="003F7452" w:rsidRPr="006D1D66" w:rsidRDefault="003F7452" w:rsidP="00513764">
            <w:pPr>
              <w:pStyle w:val="Text"/>
              <w:rPr>
                <w:color w:val="auto"/>
              </w:rPr>
            </w:pPr>
            <w:r w:rsidRPr="006D1D66">
              <w:rPr>
                <w:color w:val="auto"/>
              </w:rPr>
              <w:t>4</w:t>
            </w:r>
          </w:p>
        </w:tc>
        <w:tc>
          <w:tcPr>
            <w:tcW w:w="4490" w:type="dxa"/>
          </w:tcPr>
          <w:p w14:paraId="50AED0D9" w14:textId="413C256F" w:rsidR="003F7452" w:rsidRPr="006D1D66" w:rsidRDefault="00CF1F7F" w:rsidP="00513764">
            <w:pPr>
              <w:pStyle w:val="Text"/>
              <w:rPr>
                <w:color w:val="auto"/>
              </w:rPr>
            </w:pPr>
            <w:r w:rsidRPr="006D1D66">
              <w:rPr>
                <w:color w:val="auto"/>
              </w:rPr>
              <w:t>Entscheiden von Lösungswegen</w:t>
            </w:r>
          </w:p>
        </w:tc>
        <w:tc>
          <w:tcPr>
            <w:tcW w:w="701" w:type="dxa"/>
          </w:tcPr>
          <w:p w14:paraId="5D8EEFF1" w14:textId="3D56A546" w:rsidR="003F7452" w:rsidRPr="006D1D66" w:rsidRDefault="00CF1F7F" w:rsidP="00513764">
            <w:pPr>
              <w:pStyle w:val="Text"/>
              <w:rPr>
                <w:color w:val="auto"/>
              </w:rPr>
            </w:pPr>
            <w:r w:rsidRPr="006D1D66">
              <w:rPr>
                <w:color w:val="auto"/>
              </w:rPr>
              <w:t>2</w:t>
            </w:r>
          </w:p>
        </w:tc>
        <w:tc>
          <w:tcPr>
            <w:tcW w:w="835" w:type="dxa"/>
          </w:tcPr>
          <w:p w14:paraId="4F97EBF5" w14:textId="1097D914" w:rsidR="003F7452" w:rsidRPr="006D1D66" w:rsidRDefault="00CF1F7F" w:rsidP="00513764">
            <w:pPr>
              <w:pStyle w:val="Text"/>
              <w:rPr>
                <w:color w:val="auto"/>
              </w:rPr>
            </w:pPr>
            <w:r w:rsidRPr="006D1D66">
              <w:rPr>
                <w:color w:val="auto"/>
              </w:rPr>
              <w:t>2</w:t>
            </w:r>
          </w:p>
        </w:tc>
        <w:tc>
          <w:tcPr>
            <w:tcW w:w="1257" w:type="dxa"/>
          </w:tcPr>
          <w:p w14:paraId="1243F611" w14:textId="0B5B87FD" w:rsidR="003F7452" w:rsidRPr="006D1D66" w:rsidRDefault="00EB5709" w:rsidP="00513764">
            <w:pPr>
              <w:pStyle w:val="Text"/>
              <w:rPr>
                <w:color w:val="auto"/>
              </w:rPr>
            </w:pPr>
            <w:r w:rsidRPr="006D1D66">
              <w:rPr>
                <w:color w:val="auto"/>
              </w:rPr>
              <w:t>0</w:t>
            </w:r>
          </w:p>
        </w:tc>
        <w:tc>
          <w:tcPr>
            <w:tcW w:w="1533" w:type="dxa"/>
          </w:tcPr>
          <w:p w14:paraId="54439868" w14:textId="0ADCD598" w:rsidR="003F7452" w:rsidRPr="006D1D66" w:rsidRDefault="00CF1F7F" w:rsidP="00513764">
            <w:pPr>
              <w:pStyle w:val="Text"/>
              <w:rPr>
                <w:color w:val="auto"/>
              </w:rPr>
            </w:pPr>
            <w:r w:rsidRPr="006D1D66">
              <w:rPr>
                <w:color w:val="auto"/>
              </w:rPr>
              <w:t>Ja</w:t>
            </w:r>
          </w:p>
        </w:tc>
      </w:tr>
      <w:tr w:rsidR="00CF1F7F" w:rsidRPr="006D1D66" w14:paraId="21B4B147" w14:textId="77777777" w:rsidTr="00513764">
        <w:tc>
          <w:tcPr>
            <w:tcW w:w="426" w:type="dxa"/>
          </w:tcPr>
          <w:p w14:paraId="3C797CE2" w14:textId="2C01BC2C" w:rsidR="00CF1F7F" w:rsidRPr="006D1D66" w:rsidRDefault="00CF1F7F" w:rsidP="00513764">
            <w:pPr>
              <w:pStyle w:val="Text"/>
              <w:rPr>
                <w:color w:val="auto"/>
              </w:rPr>
            </w:pPr>
            <w:r w:rsidRPr="006D1D66">
              <w:rPr>
                <w:color w:val="auto"/>
              </w:rPr>
              <w:t>5</w:t>
            </w:r>
          </w:p>
        </w:tc>
        <w:tc>
          <w:tcPr>
            <w:tcW w:w="4490" w:type="dxa"/>
          </w:tcPr>
          <w:p w14:paraId="1BB8C49E" w14:textId="4F536891" w:rsidR="006D1D66" w:rsidRPr="006D1D66" w:rsidRDefault="00CF1F7F" w:rsidP="00513764">
            <w:pPr>
              <w:pStyle w:val="Text"/>
              <w:rPr>
                <w:color w:val="auto"/>
              </w:rPr>
            </w:pPr>
            <w:r w:rsidRPr="006D1D66">
              <w:rPr>
                <w:color w:val="auto"/>
              </w:rPr>
              <w:t>Zeitpuffer für die Dokumentation</w:t>
            </w:r>
          </w:p>
        </w:tc>
        <w:tc>
          <w:tcPr>
            <w:tcW w:w="701" w:type="dxa"/>
          </w:tcPr>
          <w:p w14:paraId="1A5BA510" w14:textId="6AD39134" w:rsidR="00CF1F7F" w:rsidRPr="006D1D66" w:rsidRDefault="00CF1F7F" w:rsidP="00513764">
            <w:pPr>
              <w:pStyle w:val="Text"/>
              <w:rPr>
                <w:color w:val="auto"/>
              </w:rPr>
            </w:pPr>
            <w:r w:rsidRPr="006D1D66">
              <w:rPr>
                <w:color w:val="auto"/>
              </w:rPr>
              <w:t>2</w:t>
            </w:r>
          </w:p>
        </w:tc>
        <w:tc>
          <w:tcPr>
            <w:tcW w:w="835" w:type="dxa"/>
          </w:tcPr>
          <w:p w14:paraId="48D80B1D" w14:textId="517674CC" w:rsidR="00CF1F7F" w:rsidRPr="006D1D66" w:rsidRDefault="00CF1F7F" w:rsidP="00513764">
            <w:pPr>
              <w:pStyle w:val="Text"/>
              <w:rPr>
                <w:color w:val="auto"/>
              </w:rPr>
            </w:pPr>
            <w:r w:rsidRPr="006D1D66">
              <w:rPr>
                <w:color w:val="auto"/>
              </w:rPr>
              <w:t>2</w:t>
            </w:r>
          </w:p>
        </w:tc>
        <w:tc>
          <w:tcPr>
            <w:tcW w:w="1257" w:type="dxa"/>
          </w:tcPr>
          <w:p w14:paraId="232F2922" w14:textId="486B8828" w:rsidR="00CF1F7F" w:rsidRPr="006D1D66" w:rsidRDefault="00CF1F7F" w:rsidP="00513764">
            <w:pPr>
              <w:pStyle w:val="Text"/>
              <w:rPr>
                <w:color w:val="auto"/>
              </w:rPr>
            </w:pPr>
            <w:r w:rsidRPr="006D1D66">
              <w:rPr>
                <w:color w:val="auto"/>
              </w:rPr>
              <w:t>0</w:t>
            </w:r>
          </w:p>
        </w:tc>
        <w:tc>
          <w:tcPr>
            <w:tcW w:w="1533" w:type="dxa"/>
          </w:tcPr>
          <w:p w14:paraId="6349CFC5" w14:textId="7440F509" w:rsidR="00CF1F7F" w:rsidRPr="006D1D66" w:rsidRDefault="00CF1F7F" w:rsidP="00513764">
            <w:pPr>
              <w:pStyle w:val="Text"/>
              <w:rPr>
                <w:color w:val="auto"/>
              </w:rPr>
            </w:pPr>
            <w:r w:rsidRPr="006D1D66">
              <w:rPr>
                <w:color w:val="auto"/>
              </w:rPr>
              <w:t>Ja</w:t>
            </w:r>
          </w:p>
        </w:tc>
      </w:tr>
      <w:tr w:rsidR="006D1D66" w:rsidRPr="006D1D66" w14:paraId="1EE6E818" w14:textId="77777777" w:rsidTr="00513764">
        <w:tc>
          <w:tcPr>
            <w:tcW w:w="426" w:type="dxa"/>
          </w:tcPr>
          <w:p w14:paraId="41E7DA67" w14:textId="1B629F96" w:rsidR="006D1D66" w:rsidRPr="006D1D66" w:rsidRDefault="006D1D66" w:rsidP="00513764">
            <w:pPr>
              <w:pStyle w:val="Text"/>
              <w:rPr>
                <w:color w:val="auto"/>
              </w:rPr>
            </w:pPr>
            <w:r w:rsidRPr="006D1D66">
              <w:rPr>
                <w:color w:val="auto"/>
              </w:rPr>
              <w:t>6</w:t>
            </w:r>
          </w:p>
        </w:tc>
        <w:tc>
          <w:tcPr>
            <w:tcW w:w="4490" w:type="dxa"/>
          </w:tcPr>
          <w:p w14:paraId="76B276AF" w14:textId="7689ED83" w:rsidR="006D1D66" w:rsidRPr="006D1D66" w:rsidRDefault="006D1D66" w:rsidP="00513764">
            <w:pPr>
              <w:pStyle w:val="Text"/>
              <w:rPr>
                <w:color w:val="auto"/>
              </w:rPr>
            </w:pPr>
            <w:r w:rsidRPr="006D1D66">
              <w:rPr>
                <w:color w:val="auto"/>
              </w:rPr>
              <w:t>Projekt erstellen</w:t>
            </w:r>
          </w:p>
        </w:tc>
        <w:tc>
          <w:tcPr>
            <w:tcW w:w="701" w:type="dxa"/>
          </w:tcPr>
          <w:p w14:paraId="37800C8A" w14:textId="2469BE9E" w:rsidR="006D1D66" w:rsidRPr="006D1D66" w:rsidRDefault="006D1D66" w:rsidP="00513764">
            <w:pPr>
              <w:pStyle w:val="Text"/>
              <w:rPr>
                <w:color w:val="auto"/>
              </w:rPr>
            </w:pPr>
            <w:r w:rsidRPr="006D1D66">
              <w:rPr>
                <w:color w:val="auto"/>
              </w:rPr>
              <w:t>1</w:t>
            </w:r>
          </w:p>
        </w:tc>
        <w:tc>
          <w:tcPr>
            <w:tcW w:w="835" w:type="dxa"/>
          </w:tcPr>
          <w:p w14:paraId="466DD270" w14:textId="07C268FA" w:rsidR="006D1D66" w:rsidRPr="006D1D66" w:rsidRDefault="006D1D66" w:rsidP="00513764">
            <w:pPr>
              <w:pStyle w:val="Text"/>
              <w:rPr>
                <w:color w:val="auto"/>
              </w:rPr>
            </w:pPr>
            <w:r w:rsidRPr="006D1D66">
              <w:rPr>
                <w:color w:val="auto"/>
              </w:rPr>
              <w:t>1</w:t>
            </w:r>
          </w:p>
        </w:tc>
        <w:tc>
          <w:tcPr>
            <w:tcW w:w="1257" w:type="dxa"/>
          </w:tcPr>
          <w:p w14:paraId="7E2EF763" w14:textId="4841ED6D" w:rsidR="006D1D66" w:rsidRPr="006D1D66" w:rsidRDefault="006D1D66" w:rsidP="00513764">
            <w:pPr>
              <w:pStyle w:val="Text"/>
              <w:rPr>
                <w:color w:val="auto"/>
              </w:rPr>
            </w:pPr>
            <w:r w:rsidRPr="006D1D66">
              <w:rPr>
                <w:color w:val="auto"/>
              </w:rPr>
              <w:t>0</w:t>
            </w:r>
          </w:p>
        </w:tc>
        <w:tc>
          <w:tcPr>
            <w:tcW w:w="1533" w:type="dxa"/>
          </w:tcPr>
          <w:p w14:paraId="6AD595F6" w14:textId="045103A8" w:rsidR="006D1D66" w:rsidRPr="006D1D66" w:rsidRDefault="006D1D66" w:rsidP="00513764">
            <w:pPr>
              <w:pStyle w:val="Text"/>
              <w:rPr>
                <w:color w:val="auto"/>
              </w:rPr>
            </w:pPr>
            <w:r w:rsidRPr="006D1D66">
              <w:rPr>
                <w:color w:val="auto"/>
              </w:rPr>
              <w:t>Ja</w:t>
            </w:r>
          </w:p>
        </w:tc>
      </w:tr>
      <w:tr w:rsidR="006D1D66" w:rsidRPr="006D1D66" w14:paraId="11B10705" w14:textId="77777777" w:rsidTr="00513764">
        <w:tc>
          <w:tcPr>
            <w:tcW w:w="426" w:type="dxa"/>
          </w:tcPr>
          <w:p w14:paraId="0249ACFF" w14:textId="22C0B184" w:rsidR="006D1D66" w:rsidRPr="006D1D66" w:rsidRDefault="006D1D66" w:rsidP="00513764">
            <w:pPr>
              <w:pStyle w:val="Text"/>
              <w:rPr>
                <w:color w:val="auto"/>
              </w:rPr>
            </w:pPr>
            <w:r w:rsidRPr="006D1D66">
              <w:rPr>
                <w:color w:val="auto"/>
              </w:rPr>
              <w:t>7</w:t>
            </w:r>
          </w:p>
        </w:tc>
        <w:tc>
          <w:tcPr>
            <w:tcW w:w="4490" w:type="dxa"/>
          </w:tcPr>
          <w:p w14:paraId="5F7E5A1F" w14:textId="521C817B" w:rsidR="006D1D66" w:rsidRPr="006D1D66" w:rsidRDefault="006D1D66" w:rsidP="00513764">
            <w:pPr>
              <w:pStyle w:val="Text"/>
              <w:rPr>
                <w:color w:val="auto"/>
              </w:rPr>
            </w:pPr>
            <w:r w:rsidRPr="006D1D66">
              <w:rPr>
                <w:color w:val="auto"/>
              </w:rPr>
              <w:t>Tagesjournal schreiben</w:t>
            </w:r>
          </w:p>
        </w:tc>
        <w:tc>
          <w:tcPr>
            <w:tcW w:w="701" w:type="dxa"/>
          </w:tcPr>
          <w:p w14:paraId="0D544CE8" w14:textId="162F04D4" w:rsidR="006D1D66" w:rsidRPr="006D1D66" w:rsidRDefault="006D1D66" w:rsidP="00513764">
            <w:pPr>
              <w:pStyle w:val="Text"/>
              <w:rPr>
                <w:color w:val="auto"/>
              </w:rPr>
            </w:pPr>
            <w:r w:rsidRPr="006D1D66">
              <w:rPr>
                <w:color w:val="auto"/>
              </w:rPr>
              <w:t>0.5</w:t>
            </w:r>
          </w:p>
        </w:tc>
        <w:tc>
          <w:tcPr>
            <w:tcW w:w="835" w:type="dxa"/>
          </w:tcPr>
          <w:p w14:paraId="76170B23" w14:textId="30F6BF70" w:rsidR="006D1D66" w:rsidRPr="006D1D66" w:rsidRDefault="006D1D66" w:rsidP="00513764">
            <w:pPr>
              <w:pStyle w:val="Text"/>
              <w:rPr>
                <w:color w:val="auto"/>
              </w:rPr>
            </w:pPr>
            <w:r w:rsidRPr="006D1D66">
              <w:rPr>
                <w:color w:val="auto"/>
              </w:rPr>
              <w:t>0.5</w:t>
            </w:r>
          </w:p>
        </w:tc>
        <w:tc>
          <w:tcPr>
            <w:tcW w:w="1257" w:type="dxa"/>
          </w:tcPr>
          <w:p w14:paraId="6D133A05" w14:textId="051AEC21" w:rsidR="006D1D66" w:rsidRPr="006D1D66" w:rsidRDefault="006D1D66" w:rsidP="00513764">
            <w:pPr>
              <w:pStyle w:val="Text"/>
              <w:rPr>
                <w:color w:val="auto"/>
              </w:rPr>
            </w:pPr>
            <w:r w:rsidRPr="006D1D66">
              <w:rPr>
                <w:color w:val="auto"/>
              </w:rPr>
              <w:t>0</w:t>
            </w:r>
          </w:p>
        </w:tc>
        <w:tc>
          <w:tcPr>
            <w:tcW w:w="1533" w:type="dxa"/>
          </w:tcPr>
          <w:p w14:paraId="15A5B8D9" w14:textId="069B55F0" w:rsidR="006D1D66" w:rsidRPr="006D1D66" w:rsidRDefault="006D1D66" w:rsidP="00513764">
            <w:pPr>
              <w:pStyle w:val="Text"/>
              <w:rPr>
                <w:color w:val="auto"/>
              </w:rPr>
            </w:pPr>
            <w:r w:rsidRPr="006D1D66">
              <w:rPr>
                <w:color w:val="auto"/>
              </w:rPr>
              <w:t>Ja</w:t>
            </w:r>
          </w:p>
        </w:tc>
      </w:tr>
    </w:tbl>
    <w:p w14:paraId="5AD3B5D3" w14:textId="77777777" w:rsidR="00C66BE4" w:rsidRPr="006D1D66" w:rsidRDefault="00C66BE4" w:rsidP="00D84A76">
      <w:pPr>
        <w:pStyle w:val="Text"/>
        <w:rPr>
          <w:color w:val="auto"/>
        </w:rPr>
      </w:pPr>
    </w:p>
    <w:tbl>
      <w:tblPr>
        <w:tblStyle w:val="Tabellenraster"/>
        <w:tblW w:w="9242" w:type="dxa"/>
        <w:tblLook w:val="04A0" w:firstRow="1" w:lastRow="0" w:firstColumn="1" w:lastColumn="0" w:noHBand="0" w:noVBand="1"/>
      </w:tblPr>
      <w:tblGrid>
        <w:gridCol w:w="5586"/>
        <w:gridCol w:w="2100"/>
        <w:gridCol w:w="991"/>
        <w:gridCol w:w="565"/>
      </w:tblGrid>
      <w:tr w:rsidR="003F7452" w:rsidRPr="006D1D66" w14:paraId="314F5F71" w14:textId="77777777" w:rsidTr="00513764">
        <w:trPr>
          <w:cnfStyle w:val="100000000000" w:firstRow="1" w:lastRow="0" w:firstColumn="0" w:lastColumn="0" w:oddVBand="0" w:evenVBand="0" w:oddHBand="0" w:evenHBand="0" w:firstRowFirstColumn="0" w:firstRowLastColumn="0" w:lastRowFirstColumn="0" w:lastRowLastColumn="0"/>
        </w:trPr>
        <w:tc>
          <w:tcPr>
            <w:tcW w:w="5586" w:type="dxa"/>
          </w:tcPr>
          <w:p w14:paraId="0464DA16" w14:textId="77777777" w:rsidR="00D84A76" w:rsidRPr="006D1D66" w:rsidRDefault="00D84A76" w:rsidP="00513764">
            <w:pPr>
              <w:pStyle w:val="Text"/>
              <w:rPr>
                <w:color w:val="auto"/>
              </w:rPr>
            </w:pPr>
            <w:r w:rsidRPr="006D1D66">
              <w:rPr>
                <w:color w:val="auto"/>
              </w:rPr>
              <w:t>Tätigkeit</w:t>
            </w:r>
          </w:p>
        </w:tc>
        <w:tc>
          <w:tcPr>
            <w:tcW w:w="2100" w:type="dxa"/>
          </w:tcPr>
          <w:p w14:paraId="2C0F1E70" w14:textId="77777777" w:rsidR="00D84A76" w:rsidRPr="006D1D66" w:rsidRDefault="00D84A76" w:rsidP="00513764">
            <w:pPr>
              <w:pStyle w:val="Text"/>
              <w:rPr>
                <w:color w:val="auto"/>
              </w:rPr>
            </w:pPr>
            <w:r w:rsidRPr="006D1D66">
              <w:rPr>
                <w:color w:val="auto"/>
              </w:rPr>
              <w:t>Zeit</w:t>
            </w:r>
          </w:p>
        </w:tc>
        <w:tc>
          <w:tcPr>
            <w:tcW w:w="991" w:type="dxa"/>
          </w:tcPr>
          <w:p w14:paraId="5B0F7B1D" w14:textId="77777777" w:rsidR="00D84A76" w:rsidRPr="006D1D66" w:rsidRDefault="00D84A76" w:rsidP="00513764">
            <w:pPr>
              <w:pStyle w:val="Text"/>
              <w:rPr>
                <w:color w:val="auto"/>
              </w:rPr>
            </w:pPr>
            <w:r w:rsidRPr="006D1D66">
              <w:rPr>
                <w:color w:val="auto"/>
              </w:rPr>
              <w:t>Aufwand</w:t>
            </w:r>
          </w:p>
        </w:tc>
        <w:tc>
          <w:tcPr>
            <w:tcW w:w="565" w:type="dxa"/>
          </w:tcPr>
          <w:p w14:paraId="7BF2EBDC" w14:textId="77777777" w:rsidR="00D84A76" w:rsidRPr="006D1D66" w:rsidRDefault="00D84A76" w:rsidP="00513764">
            <w:pPr>
              <w:pStyle w:val="Text"/>
              <w:rPr>
                <w:color w:val="auto"/>
              </w:rPr>
            </w:pPr>
            <w:r w:rsidRPr="006D1D66">
              <w:rPr>
                <w:color w:val="auto"/>
              </w:rPr>
              <w:t>Ziel</w:t>
            </w:r>
          </w:p>
        </w:tc>
      </w:tr>
      <w:tr w:rsidR="003F7452" w:rsidRPr="006D1D66" w14:paraId="1123CEFC" w14:textId="77777777" w:rsidTr="00513764">
        <w:tc>
          <w:tcPr>
            <w:tcW w:w="5586" w:type="dxa"/>
          </w:tcPr>
          <w:p w14:paraId="4D0D4A17" w14:textId="00D3D7A2" w:rsidR="00D84A76" w:rsidRPr="006D1D66" w:rsidRDefault="00A57367" w:rsidP="00513764">
            <w:pPr>
              <w:pStyle w:val="Text"/>
              <w:rPr>
                <w:color w:val="auto"/>
              </w:rPr>
            </w:pPr>
            <w:r w:rsidRPr="006D1D66">
              <w:rPr>
                <w:color w:val="auto"/>
              </w:rPr>
              <w:t>Testfälle</w:t>
            </w:r>
            <w:r w:rsidR="00CF1F7F" w:rsidRPr="006D1D66">
              <w:rPr>
                <w:color w:val="auto"/>
              </w:rPr>
              <w:t xml:space="preserve"> fertigstellen</w:t>
            </w:r>
          </w:p>
        </w:tc>
        <w:tc>
          <w:tcPr>
            <w:tcW w:w="2100" w:type="dxa"/>
          </w:tcPr>
          <w:p w14:paraId="11E03E9B" w14:textId="333718C6" w:rsidR="00D84A76" w:rsidRPr="006D1D66" w:rsidRDefault="00CF1F7F" w:rsidP="00513764">
            <w:pPr>
              <w:pStyle w:val="Text"/>
              <w:rPr>
                <w:color w:val="auto"/>
              </w:rPr>
            </w:pPr>
            <w:r w:rsidRPr="006D1D66">
              <w:rPr>
                <w:color w:val="auto"/>
              </w:rPr>
              <w:t>08</w:t>
            </w:r>
            <w:r w:rsidR="00D84A76" w:rsidRPr="006D1D66">
              <w:rPr>
                <w:color w:val="auto"/>
              </w:rPr>
              <w:t xml:space="preserve">:00 – </w:t>
            </w:r>
            <w:r w:rsidRPr="006D1D66">
              <w:rPr>
                <w:color w:val="auto"/>
              </w:rPr>
              <w:t>08</w:t>
            </w:r>
            <w:r w:rsidR="00564753" w:rsidRPr="006D1D66">
              <w:rPr>
                <w:color w:val="auto"/>
              </w:rPr>
              <w:t>:30</w:t>
            </w:r>
          </w:p>
        </w:tc>
        <w:tc>
          <w:tcPr>
            <w:tcW w:w="991" w:type="dxa"/>
          </w:tcPr>
          <w:p w14:paraId="62CE8983" w14:textId="030573DF" w:rsidR="00D84A76" w:rsidRPr="006D1D66" w:rsidRDefault="00564753" w:rsidP="00513764">
            <w:pPr>
              <w:pStyle w:val="Text"/>
              <w:rPr>
                <w:color w:val="auto"/>
              </w:rPr>
            </w:pPr>
            <w:r w:rsidRPr="006D1D66">
              <w:rPr>
                <w:color w:val="auto"/>
              </w:rPr>
              <w:t>0.5</w:t>
            </w:r>
          </w:p>
        </w:tc>
        <w:tc>
          <w:tcPr>
            <w:tcW w:w="565" w:type="dxa"/>
          </w:tcPr>
          <w:p w14:paraId="287E5230" w14:textId="39576A7D" w:rsidR="00D84A76" w:rsidRPr="006D1D66" w:rsidRDefault="00564753" w:rsidP="00513764">
            <w:pPr>
              <w:pStyle w:val="Text"/>
              <w:rPr>
                <w:color w:val="auto"/>
              </w:rPr>
            </w:pPr>
            <w:r w:rsidRPr="006D1D66">
              <w:rPr>
                <w:color w:val="auto"/>
              </w:rPr>
              <w:t>0.5</w:t>
            </w:r>
          </w:p>
        </w:tc>
      </w:tr>
      <w:tr w:rsidR="003F7452" w:rsidRPr="006D1D66" w14:paraId="47DC9798" w14:textId="77777777" w:rsidTr="00513764">
        <w:tc>
          <w:tcPr>
            <w:tcW w:w="5586" w:type="dxa"/>
          </w:tcPr>
          <w:p w14:paraId="25C86155" w14:textId="1EB70747" w:rsidR="00D84A76" w:rsidRPr="006D1D66" w:rsidRDefault="00CF1F7F" w:rsidP="00513764">
            <w:pPr>
              <w:pStyle w:val="Text"/>
              <w:rPr>
                <w:color w:val="auto"/>
              </w:rPr>
            </w:pPr>
            <w:r w:rsidRPr="006D1D66">
              <w:rPr>
                <w:color w:val="auto"/>
              </w:rPr>
              <w:t>Mögliche Lösungswege erfassen</w:t>
            </w:r>
          </w:p>
        </w:tc>
        <w:tc>
          <w:tcPr>
            <w:tcW w:w="2100" w:type="dxa"/>
          </w:tcPr>
          <w:p w14:paraId="134AADCF" w14:textId="1DDB2A60" w:rsidR="00D84A76" w:rsidRPr="006D1D66" w:rsidRDefault="00CF1F7F" w:rsidP="00513764">
            <w:pPr>
              <w:pStyle w:val="Text"/>
              <w:rPr>
                <w:color w:val="auto"/>
              </w:rPr>
            </w:pPr>
            <w:r w:rsidRPr="006D1D66">
              <w:rPr>
                <w:color w:val="auto"/>
              </w:rPr>
              <w:t>08:30</w:t>
            </w:r>
            <w:r w:rsidR="00D84A76" w:rsidRPr="006D1D66">
              <w:rPr>
                <w:color w:val="auto"/>
              </w:rPr>
              <w:t xml:space="preserve"> – </w:t>
            </w:r>
            <w:r w:rsidRPr="006D1D66">
              <w:rPr>
                <w:color w:val="auto"/>
              </w:rPr>
              <w:t>09</w:t>
            </w:r>
            <w:r w:rsidR="00564753" w:rsidRPr="006D1D66">
              <w:rPr>
                <w:color w:val="auto"/>
              </w:rPr>
              <w:t>:</w:t>
            </w:r>
            <w:r w:rsidRPr="006D1D66">
              <w:rPr>
                <w:color w:val="auto"/>
              </w:rPr>
              <w:t>0</w:t>
            </w:r>
            <w:r w:rsidR="00A57367" w:rsidRPr="006D1D66">
              <w:rPr>
                <w:color w:val="auto"/>
              </w:rPr>
              <w:t>0</w:t>
            </w:r>
          </w:p>
        </w:tc>
        <w:tc>
          <w:tcPr>
            <w:tcW w:w="991" w:type="dxa"/>
          </w:tcPr>
          <w:p w14:paraId="32FA8CF5" w14:textId="3D37ABDB" w:rsidR="00D84A76" w:rsidRPr="006D1D66" w:rsidRDefault="00CF1F7F" w:rsidP="00513764">
            <w:pPr>
              <w:pStyle w:val="Text"/>
              <w:rPr>
                <w:color w:val="auto"/>
              </w:rPr>
            </w:pPr>
            <w:r w:rsidRPr="006D1D66">
              <w:rPr>
                <w:color w:val="auto"/>
              </w:rPr>
              <w:t>0.5</w:t>
            </w:r>
          </w:p>
        </w:tc>
        <w:tc>
          <w:tcPr>
            <w:tcW w:w="565" w:type="dxa"/>
          </w:tcPr>
          <w:p w14:paraId="50FE53AB" w14:textId="62666B33" w:rsidR="00D84A76" w:rsidRPr="006D1D66" w:rsidRDefault="00CF1F7F" w:rsidP="00513764">
            <w:pPr>
              <w:pStyle w:val="Text"/>
              <w:rPr>
                <w:color w:val="auto"/>
              </w:rPr>
            </w:pPr>
            <w:r w:rsidRPr="006D1D66">
              <w:rPr>
                <w:color w:val="auto"/>
              </w:rPr>
              <w:t>1</w:t>
            </w:r>
          </w:p>
        </w:tc>
      </w:tr>
      <w:tr w:rsidR="003F7452" w:rsidRPr="006D1D66" w14:paraId="6509F6FE" w14:textId="77777777" w:rsidTr="00513764">
        <w:tc>
          <w:tcPr>
            <w:tcW w:w="5586" w:type="dxa"/>
          </w:tcPr>
          <w:p w14:paraId="594856BD" w14:textId="37664774" w:rsidR="003F7452" w:rsidRPr="006D1D66" w:rsidRDefault="00CF1F7F" w:rsidP="00513764">
            <w:pPr>
              <w:pStyle w:val="Text"/>
              <w:rPr>
                <w:color w:val="auto"/>
              </w:rPr>
            </w:pPr>
            <w:r w:rsidRPr="006D1D66">
              <w:rPr>
                <w:color w:val="auto"/>
              </w:rPr>
              <w:t>Datenbankdiagramm erstellen</w:t>
            </w:r>
          </w:p>
        </w:tc>
        <w:tc>
          <w:tcPr>
            <w:tcW w:w="2100" w:type="dxa"/>
          </w:tcPr>
          <w:p w14:paraId="47346D0C" w14:textId="42F59E6B" w:rsidR="00A57367" w:rsidRPr="006D1D66" w:rsidRDefault="00CF1F7F" w:rsidP="00513764">
            <w:pPr>
              <w:pStyle w:val="Text"/>
              <w:rPr>
                <w:color w:val="auto"/>
              </w:rPr>
            </w:pPr>
            <w:r w:rsidRPr="006D1D66">
              <w:rPr>
                <w:color w:val="auto"/>
              </w:rPr>
              <w:t>09</w:t>
            </w:r>
            <w:r w:rsidR="003F7452" w:rsidRPr="006D1D66">
              <w:rPr>
                <w:color w:val="auto"/>
              </w:rPr>
              <w:t>:</w:t>
            </w:r>
            <w:r w:rsidRPr="006D1D66">
              <w:rPr>
                <w:color w:val="auto"/>
              </w:rPr>
              <w:t>00</w:t>
            </w:r>
            <w:r w:rsidR="003F7452" w:rsidRPr="006D1D66">
              <w:rPr>
                <w:color w:val="auto"/>
              </w:rPr>
              <w:t xml:space="preserve"> – </w:t>
            </w:r>
            <w:r w:rsidRPr="006D1D66">
              <w:rPr>
                <w:color w:val="auto"/>
              </w:rPr>
              <w:t>10</w:t>
            </w:r>
            <w:r w:rsidR="003F7452" w:rsidRPr="006D1D66">
              <w:rPr>
                <w:color w:val="auto"/>
              </w:rPr>
              <w:t>:</w:t>
            </w:r>
            <w:r w:rsidRPr="006D1D66">
              <w:rPr>
                <w:color w:val="auto"/>
              </w:rPr>
              <w:t>30</w:t>
            </w:r>
          </w:p>
        </w:tc>
        <w:tc>
          <w:tcPr>
            <w:tcW w:w="991" w:type="dxa"/>
          </w:tcPr>
          <w:p w14:paraId="41483DC6" w14:textId="7EF04B16" w:rsidR="003F7452" w:rsidRPr="006D1D66" w:rsidRDefault="00CF1F7F" w:rsidP="00513764">
            <w:pPr>
              <w:pStyle w:val="Text"/>
              <w:rPr>
                <w:color w:val="auto"/>
              </w:rPr>
            </w:pPr>
            <w:r w:rsidRPr="006D1D66">
              <w:rPr>
                <w:color w:val="auto"/>
              </w:rPr>
              <w:t>1.5</w:t>
            </w:r>
          </w:p>
        </w:tc>
        <w:tc>
          <w:tcPr>
            <w:tcW w:w="565" w:type="dxa"/>
          </w:tcPr>
          <w:p w14:paraId="0B76BBA9" w14:textId="4A4E9159" w:rsidR="003F7452" w:rsidRPr="006D1D66" w:rsidRDefault="00CF1F7F" w:rsidP="00513764">
            <w:pPr>
              <w:pStyle w:val="Text"/>
              <w:rPr>
                <w:color w:val="auto"/>
              </w:rPr>
            </w:pPr>
            <w:r w:rsidRPr="006D1D66">
              <w:rPr>
                <w:color w:val="auto"/>
              </w:rPr>
              <w:t>1</w:t>
            </w:r>
          </w:p>
        </w:tc>
      </w:tr>
      <w:tr w:rsidR="003F7452" w:rsidRPr="006D1D66" w14:paraId="6E16F570" w14:textId="77777777" w:rsidTr="00513764">
        <w:tc>
          <w:tcPr>
            <w:tcW w:w="5586" w:type="dxa"/>
          </w:tcPr>
          <w:p w14:paraId="74B07F34" w14:textId="0A106DFC" w:rsidR="00D84A76" w:rsidRPr="006D1D66" w:rsidRDefault="00CF1F7F" w:rsidP="00513764">
            <w:pPr>
              <w:pStyle w:val="Text"/>
              <w:rPr>
                <w:color w:val="auto"/>
              </w:rPr>
            </w:pPr>
            <w:r w:rsidRPr="006D1D66">
              <w:rPr>
                <w:color w:val="auto"/>
              </w:rPr>
              <w:t>Entscheiden von Lösungswegen</w:t>
            </w:r>
          </w:p>
        </w:tc>
        <w:tc>
          <w:tcPr>
            <w:tcW w:w="2100" w:type="dxa"/>
          </w:tcPr>
          <w:p w14:paraId="049857AA" w14:textId="77777777" w:rsidR="003F7452" w:rsidRPr="006D1D66" w:rsidRDefault="00CF1F7F" w:rsidP="00513764">
            <w:pPr>
              <w:pStyle w:val="Text"/>
              <w:rPr>
                <w:color w:val="auto"/>
              </w:rPr>
            </w:pPr>
            <w:r w:rsidRPr="006D1D66">
              <w:rPr>
                <w:color w:val="auto"/>
              </w:rPr>
              <w:t>10</w:t>
            </w:r>
            <w:r w:rsidR="00D84A76" w:rsidRPr="006D1D66">
              <w:rPr>
                <w:color w:val="auto"/>
              </w:rPr>
              <w:t>:</w:t>
            </w:r>
            <w:r w:rsidRPr="006D1D66">
              <w:rPr>
                <w:color w:val="auto"/>
              </w:rPr>
              <w:t>30</w:t>
            </w:r>
            <w:r w:rsidR="00D84A76" w:rsidRPr="006D1D66">
              <w:rPr>
                <w:color w:val="auto"/>
              </w:rPr>
              <w:t xml:space="preserve"> – 1</w:t>
            </w:r>
            <w:r w:rsidRPr="006D1D66">
              <w:rPr>
                <w:color w:val="auto"/>
              </w:rPr>
              <w:t>2</w:t>
            </w:r>
            <w:r w:rsidR="00D84A76" w:rsidRPr="006D1D66">
              <w:rPr>
                <w:color w:val="auto"/>
              </w:rPr>
              <w:t>:</w:t>
            </w:r>
            <w:r w:rsidRPr="006D1D66">
              <w:rPr>
                <w:color w:val="auto"/>
              </w:rPr>
              <w:t>00</w:t>
            </w:r>
          </w:p>
          <w:p w14:paraId="320CD7B1" w14:textId="2BF019DD" w:rsidR="00CF1F7F" w:rsidRPr="006D1D66" w:rsidRDefault="00CF1F7F" w:rsidP="00513764">
            <w:pPr>
              <w:pStyle w:val="Text"/>
              <w:rPr>
                <w:color w:val="auto"/>
              </w:rPr>
            </w:pPr>
            <w:r w:rsidRPr="006D1D66">
              <w:rPr>
                <w:color w:val="auto"/>
              </w:rPr>
              <w:t>13:00 – 13:30</w:t>
            </w:r>
          </w:p>
        </w:tc>
        <w:tc>
          <w:tcPr>
            <w:tcW w:w="991" w:type="dxa"/>
          </w:tcPr>
          <w:p w14:paraId="31BB670F" w14:textId="3168D188" w:rsidR="00D84A76" w:rsidRPr="006D1D66" w:rsidRDefault="00CF1F7F" w:rsidP="00513764">
            <w:pPr>
              <w:pStyle w:val="Text"/>
              <w:rPr>
                <w:color w:val="auto"/>
              </w:rPr>
            </w:pPr>
            <w:r w:rsidRPr="006D1D66">
              <w:rPr>
                <w:color w:val="auto"/>
              </w:rPr>
              <w:t>2</w:t>
            </w:r>
          </w:p>
        </w:tc>
        <w:tc>
          <w:tcPr>
            <w:tcW w:w="565" w:type="dxa"/>
          </w:tcPr>
          <w:p w14:paraId="7D6D8868" w14:textId="7CD8005B" w:rsidR="00D84A76" w:rsidRPr="006D1D66" w:rsidRDefault="00CF1F7F" w:rsidP="00513764">
            <w:pPr>
              <w:pStyle w:val="Text"/>
              <w:rPr>
                <w:color w:val="auto"/>
              </w:rPr>
            </w:pPr>
            <w:r w:rsidRPr="006D1D66">
              <w:rPr>
                <w:color w:val="auto"/>
              </w:rPr>
              <w:t>2</w:t>
            </w:r>
          </w:p>
        </w:tc>
      </w:tr>
      <w:tr w:rsidR="00CF1F7F" w:rsidRPr="006D1D66" w14:paraId="6F36ED50" w14:textId="77777777" w:rsidTr="00513764">
        <w:tc>
          <w:tcPr>
            <w:tcW w:w="5586" w:type="dxa"/>
          </w:tcPr>
          <w:p w14:paraId="359C3659" w14:textId="544C5AE0" w:rsidR="00CF1F7F" w:rsidRPr="006D1D66" w:rsidRDefault="00CF1F7F" w:rsidP="00513764">
            <w:pPr>
              <w:pStyle w:val="Text"/>
              <w:rPr>
                <w:color w:val="auto"/>
              </w:rPr>
            </w:pPr>
            <w:r w:rsidRPr="006D1D66">
              <w:rPr>
                <w:color w:val="auto"/>
              </w:rPr>
              <w:t>Zeitpuffer für die Dokumentation</w:t>
            </w:r>
            <w:r w:rsidRPr="006D1D66">
              <w:rPr>
                <w:color w:val="auto"/>
              </w:rPr>
              <w:t xml:space="preserve"> (Dokumentation anpassen)</w:t>
            </w:r>
          </w:p>
        </w:tc>
        <w:tc>
          <w:tcPr>
            <w:tcW w:w="2100" w:type="dxa"/>
          </w:tcPr>
          <w:p w14:paraId="44DDC2EF" w14:textId="3D71304B" w:rsidR="00CF1F7F" w:rsidRPr="006D1D66" w:rsidRDefault="00CF1F7F" w:rsidP="00513764">
            <w:pPr>
              <w:pStyle w:val="Text"/>
              <w:rPr>
                <w:color w:val="auto"/>
              </w:rPr>
            </w:pPr>
            <w:r w:rsidRPr="006D1D66">
              <w:rPr>
                <w:color w:val="auto"/>
              </w:rPr>
              <w:t>13:30 – 15:30</w:t>
            </w:r>
          </w:p>
        </w:tc>
        <w:tc>
          <w:tcPr>
            <w:tcW w:w="991" w:type="dxa"/>
          </w:tcPr>
          <w:p w14:paraId="0A8C1E86" w14:textId="10473259" w:rsidR="00CF1F7F" w:rsidRPr="006D1D66" w:rsidRDefault="00CF1F7F" w:rsidP="00513764">
            <w:pPr>
              <w:pStyle w:val="Text"/>
              <w:rPr>
                <w:color w:val="auto"/>
              </w:rPr>
            </w:pPr>
            <w:r w:rsidRPr="006D1D66">
              <w:rPr>
                <w:color w:val="auto"/>
              </w:rPr>
              <w:t>2</w:t>
            </w:r>
          </w:p>
        </w:tc>
        <w:tc>
          <w:tcPr>
            <w:tcW w:w="565" w:type="dxa"/>
          </w:tcPr>
          <w:p w14:paraId="3C7BAA09" w14:textId="1663342F" w:rsidR="00CF1F7F" w:rsidRPr="006D1D66" w:rsidRDefault="00CF1F7F" w:rsidP="00513764">
            <w:pPr>
              <w:pStyle w:val="Text"/>
              <w:rPr>
                <w:color w:val="auto"/>
              </w:rPr>
            </w:pPr>
            <w:r w:rsidRPr="006D1D66">
              <w:rPr>
                <w:color w:val="auto"/>
              </w:rPr>
              <w:t>2</w:t>
            </w:r>
          </w:p>
        </w:tc>
      </w:tr>
      <w:tr w:rsidR="00CF1F7F" w:rsidRPr="006D1D66" w14:paraId="43DD8F69" w14:textId="77777777" w:rsidTr="00513764">
        <w:tc>
          <w:tcPr>
            <w:tcW w:w="5586" w:type="dxa"/>
          </w:tcPr>
          <w:p w14:paraId="0152E224" w14:textId="3E867093" w:rsidR="00CF1F7F" w:rsidRPr="006D1D66" w:rsidRDefault="00CF1F7F" w:rsidP="00513764">
            <w:pPr>
              <w:pStyle w:val="Text"/>
              <w:rPr>
                <w:color w:val="auto"/>
              </w:rPr>
            </w:pPr>
            <w:r w:rsidRPr="006D1D66">
              <w:rPr>
                <w:color w:val="auto"/>
              </w:rPr>
              <w:t>Projekt erstellen</w:t>
            </w:r>
          </w:p>
        </w:tc>
        <w:tc>
          <w:tcPr>
            <w:tcW w:w="2100" w:type="dxa"/>
          </w:tcPr>
          <w:p w14:paraId="63BA3686" w14:textId="6EA5F9D6" w:rsidR="00CF1F7F" w:rsidRPr="006D1D66" w:rsidRDefault="00CF1F7F" w:rsidP="00513764">
            <w:pPr>
              <w:pStyle w:val="Text"/>
              <w:rPr>
                <w:color w:val="auto"/>
              </w:rPr>
            </w:pPr>
            <w:r w:rsidRPr="006D1D66">
              <w:rPr>
                <w:color w:val="auto"/>
              </w:rPr>
              <w:t>15:30 – 16:30</w:t>
            </w:r>
          </w:p>
        </w:tc>
        <w:tc>
          <w:tcPr>
            <w:tcW w:w="991" w:type="dxa"/>
          </w:tcPr>
          <w:p w14:paraId="79CA9C67" w14:textId="706E7988" w:rsidR="00CF1F7F" w:rsidRPr="006D1D66" w:rsidRDefault="00CF1F7F" w:rsidP="00513764">
            <w:pPr>
              <w:pStyle w:val="Text"/>
              <w:rPr>
                <w:color w:val="auto"/>
              </w:rPr>
            </w:pPr>
            <w:r w:rsidRPr="006D1D66">
              <w:rPr>
                <w:color w:val="auto"/>
              </w:rPr>
              <w:t>1</w:t>
            </w:r>
          </w:p>
        </w:tc>
        <w:tc>
          <w:tcPr>
            <w:tcW w:w="565" w:type="dxa"/>
          </w:tcPr>
          <w:p w14:paraId="6CDF0C08" w14:textId="59393ABC" w:rsidR="00CF1F7F" w:rsidRPr="006D1D66" w:rsidRDefault="00CF1F7F" w:rsidP="00513764">
            <w:pPr>
              <w:pStyle w:val="Text"/>
              <w:rPr>
                <w:color w:val="auto"/>
              </w:rPr>
            </w:pPr>
            <w:r w:rsidRPr="006D1D66">
              <w:rPr>
                <w:color w:val="auto"/>
              </w:rPr>
              <w:t>1</w:t>
            </w:r>
          </w:p>
        </w:tc>
      </w:tr>
      <w:tr w:rsidR="00CF1F7F" w:rsidRPr="006D1D66" w14:paraId="313603CB" w14:textId="77777777" w:rsidTr="00513764">
        <w:tc>
          <w:tcPr>
            <w:tcW w:w="5586" w:type="dxa"/>
          </w:tcPr>
          <w:p w14:paraId="5F1B5199" w14:textId="78D6A7DB" w:rsidR="00CF1F7F" w:rsidRPr="006D1D66" w:rsidRDefault="00CF1F7F" w:rsidP="00513764">
            <w:pPr>
              <w:pStyle w:val="Text"/>
              <w:rPr>
                <w:color w:val="auto"/>
              </w:rPr>
            </w:pPr>
            <w:r w:rsidRPr="006D1D66">
              <w:rPr>
                <w:color w:val="auto"/>
              </w:rPr>
              <w:t>Tagesjournal schreiben</w:t>
            </w:r>
          </w:p>
        </w:tc>
        <w:tc>
          <w:tcPr>
            <w:tcW w:w="2100" w:type="dxa"/>
          </w:tcPr>
          <w:p w14:paraId="361646EE" w14:textId="4A9AD1AD" w:rsidR="00CF1F7F" w:rsidRPr="006D1D66" w:rsidRDefault="00CF1F7F" w:rsidP="00513764">
            <w:pPr>
              <w:pStyle w:val="Text"/>
              <w:rPr>
                <w:color w:val="auto"/>
              </w:rPr>
            </w:pPr>
            <w:r w:rsidRPr="006D1D66">
              <w:rPr>
                <w:color w:val="auto"/>
              </w:rPr>
              <w:t>16:30 – 17:00</w:t>
            </w:r>
          </w:p>
        </w:tc>
        <w:tc>
          <w:tcPr>
            <w:tcW w:w="991" w:type="dxa"/>
          </w:tcPr>
          <w:p w14:paraId="0FABE4F7" w14:textId="0C96C092" w:rsidR="00CF1F7F" w:rsidRPr="006D1D66" w:rsidRDefault="00CF1F7F" w:rsidP="00513764">
            <w:pPr>
              <w:pStyle w:val="Text"/>
              <w:rPr>
                <w:color w:val="auto"/>
              </w:rPr>
            </w:pPr>
            <w:r w:rsidRPr="006D1D66">
              <w:rPr>
                <w:color w:val="auto"/>
              </w:rPr>
              <w:t>0.5</w:t>
            </w:r>
          </w:p>
        </w:tc>
        <w:tc>
          <w:tcPr>
            <w:tcW w:w="565" w:type="dxa"/>
          </w:tcPr>
          <w:p w14:paraId="507B9CAA" w14:textId="1DA35FFA" w:rsidR="00CF1F7F" w:rsidRPr="006D1D66" w:rsidRDefault="00CF1F7F" w:rsidP="00513764">
            <w:pPr>
              <w:pStyle w:val="Text"/>
              <w:rPr>
                <w:color w:val="auto"/>
              </w:rPr>
            </w:pPr>
            <w:r w:rsidRPr="006D1D66">
              <w:rPr>
                <w:color w:val="auto"/>
              </w:rPr>
              <w:t>0.5</w:t>
            </w:r>
          </w:p>
        </w:tc>
      </w:tr>
    </w:tbl>
    <w:p w14:paraId="6014CFC1" w14:textId="77777777" w:rsidR="00C66BE4" w:rsidRPr="006D1D66" w:rsidRDefault="00C66BE4" w:rsidP="00D84A76">
      <w:pPr>
        <w:pStyle w:val="Text"/>
        <w:rPr>
          <w:color w:val="auto"/>
        </w:rPr>
      </w:pPr>
    </w:p>
    <w:tbl>
      <w:tblPr>
        <w:tblStyle w:val="Tabellenraster"/>
        <w:tblW w:w="0" w:type="auto"/>
        <w:tblLook w:val="04A0" w:firstRow="1" w:lastRow="0" w:firstColumn="1" w:lastColumn="0" w:noHBand="0" w:noVBand="1"/>
      </w:tblPr>
      <w:tblGrid>
        <w:gridCol w:w="9242"/>
      </w:tblGrid>
      <w:tr w:rsidR="003F7452" w:rsidRPr="006D1D66" w14:paraId="542DB73E" w14:textId="77777777" w:rsidTr="00513764">
        <w:trPr>
          <w:cnfStyle w:val="100000000000" w:firstRow="1" w:lastRow="0" w:firstColumn="0" w:lastColumn="0" w:oddVBand="0" w:evenVBand="0" w:oddHBand="0" w:evenHBand="0" w:firstRowFirstColumn="0" w:firstRowLastColumn="0" w:lastRowFirstColumn="0" w:lastRowLastColumn="0"/>
        </w:trPr>
        <w:tc>
          <w:tcPr>
            <w:tcW w:w="9242" w:type="dxa"/>
          </w:tcPr>
          <w:p w14:paraId="0ECC7192" w14:textId="77777777" w:rsidR="00D84A76" w:rsidRPr="006D1D66" w:rsidRDefault="00D84A76" w:rsidP="00513764">
            <w:pPr>
              <w:pStyle w:val="Text"/>
              <w:rPr>
                <w:color w:val="auto"/>
              </w:rPr>
            </w:pPr>
            <w:r w:rsidRPr="006D1D66">
              <w:rPr>
                <w:color w:val="auto"/>
              </w:rPr>
              <w:t>Probleme</w:t>
            </w:r>
          </w:p>
        </w:tc>
      </w:tr>
      <w:tr w:rsidR="004406E4" w:rsidRPr="006D1D66" w14:paraId="1F26C5CF" w14:textId="77777777" w:rsidTr="00513764">
        <w:tc>
          <w:tcPr>
            <w:tcW w:w="9242" w:type="dxa"/>
          </w:tcPr>
          <w:p w14:paraId="78DBB11E" w14:textId="082CF2E4" w:rsidR="00D84A76" w:rsidRPr="006D1D66" w:rsidRDefault="00CF1F7F" w:rsidP="00513764">
            <w:pPr>
              <w:pStyle w:val="Text"/>
              <w:rPr>
                <w:color w:val="auto"/>
              </w:rPr>
            </w:pPr>
            <w:r w:rsidRPr="006D1D66">
              <w:rPr>
                <w:color w:val="auto"/>
              </w:rPr>
              <w:t xml:space="preserve">Ein Problem des heutigen Tages war, dass ich nicht wusste welches Tool ich für die Erstellung des Datenbankdiagrammes verwenden sollte. In der Schule habe «Visual Paradigm» verwendet, jedoch lief die Lizenz dieser Software schon ab. Ich habe dann ein </w:t>
            </w:r>
            <w:r w:rsidR="003E579B" w:rsidRPr="006D1D66">
              <w:rPr>
                <w:color w:val="auto"/>
              </w:rPr>
              <w:t>Online-Tool namens «dbdiagram.io» gefunden. Dadurch, dass dies neu für mich war, habe ich mehr Zeit als geplant für das Erstellen des Datenbankdiagrammes aufgewendet was zum Glück kompensiert werden konnte, da ich beim Erfassen der Lösungswege weniger Zeit als geplant verwendet habe.</w:t>
            </w:r>
          </w:p>
        </w:tc>
      </w:tr>
    </w:tbl>
    <w:p w14:paraId="49FD1243" w14:textId="77777777" w:rsidR="00C66BE4" w:rsidRPr="006D1D66" w:rsidRDefault="00C66BE4" w:rsidP="00D84A76">
      <w:pPr>
        <w:pStyle w:val="Text"/>
        <w:rPr>
          <w:color w:val="auto"/>
        </w:rPr>
      </w:pPr>
    </w:p>
    <w:tbl>
      <w:tblPr>
        <w:tblStyle w:val="Tabellenraster"/>
        <w:tblW w:w="0" w:type="auto"/>
        <w:tblLook w:val="04A0" w:firstRow="1" w:lastRow="0" w:firstColumn="1" w:lastColumn="0" w:noHBand="0" w:noVBand="1"/>
      </w:tblPr>
      <w:tblGrid>
        <w:gridCol w:w="9242"/>
      </w:tblGrid>
      <w:tr w:rsidR="003F7452" w:rsidRPr="006D1D66" w14:paraId="4AE8E44D" w14:textId="77777777" w:rsidTr="00513764">
        <w:trPr>
          <w:cnfStyle w:val="100000000000" w:firstRow="1" w:lastRow="0" w:firstColumn="0" w:lastColumn="0" w:oddVBand="0" w:evenVBand="0" w:oddHBand="0" w:evenHBand="0" w:firstRowFirstColumn="0" w:firstRowLastColumn="0" w:lastRowFirstColumn="0" w:lastRowLastColumn="0"/>
        </w:trPr>
        <w:tc>
          <w:tcPr>
            <w:tcW w:w="9242" w:type="dxa"/>
          </w:tcPr>
          <w:p w14:paraId="01E50B23" w14:textId="77777777" w:rsidR="00D84A76" w:rsidRPr="006D1D66" w:rsidRDefault="00D84A76" w:rsidP="00513764">
            <w:pPr>
              <w:pStyle w:val="Text"/>
              <w:rPr>
                <w:color w:val="auto"/>
              </w:rPr>
            </w:pPr>
            <w:r w:rsidRPr="006D1D66">
              <w:rPr>
                <w:color w:val="auto"/>
              </w:rPr>
              <w:t>Hilfestellung / Überzeiten</w:t>
            </w:r>
          </w:p>
        </w:tc>
      </w:tr>
      <w:tr w:rsidR="004406E4" w:rsidRPr="006D1D66" w14:paraId="720B0B27" w14:textId="77777777" w:rsidTr="00513764">
        <w:tc>
          <w:tcPr>
            <w:tcW w:w="9242" w:type="dxa"/>
          </w:tcPr>
          <w:p w14:paraId="638B4CB8" w14:textId="18DBE071" w:rsidR="00D84A76" w:rsidRPr="006D1D66" w:rsidRDefault="003E579B" w:rsidP="00513764">
            <w:pPr>
              <w:pStyle w:val="Text"/>
              <w:rPr>
                <w:color w:val="auto"/>
              </w:rPr>
            </w:pPr>
            <w:r w:rsidRPr="006D1D66">
              <w:rPr>
                <w:color w:val="auto"/>
              </w:rPr>
              <w:t>-</w:t>
            </w:r>
            <w:r w:rsidR="002E1CB8" w:rsidRPr="006D1D66">
              <w:rPr>
                <w:color w:val="auto"/>
              </w:rPr>
              <w:t xml:space="preserve"> </w:t>
            </w:r>
          </w:p>
        </w:tc>
      </w:tr>
    </w:tbl>
    <w:p w14:paraId="21B020EE" w14:textId="77777777" w:rsidR="00C66BE4" w:rsidRPr="006D1D66" w:rsidRDefault="00C66BE4" w:rsidP="00D84A76">
      <w:pPr>
        <w:pStyle w:val="Text"/>
        <w:rPr>
          <w:color w:val="auto"/>
        </w:rPr>
      </w:pPr>
    </w:p>
    <w:tbl>
      <w:tblPr>
        <w:tblStyle w:val="Tabellenraster"/>
        <w:tblW w:w="0" w:type="auto"/>
        <w:tblLook w:val="04A0" w:firstRow="1" w:lastRow="0" w:firstColumn="1" w:lastColumn="0" w:noHBand="0" w:noVBand="1"/>
      </w:tblPr>
      <w:tblGrid>
        <w:gridCol w:w="9242"/>
      </w:tblGrid>
      <w:tr w:rsidR="003F7452" w:rsidRPr="006D1D66" w14:paraId="78435594" w14:textId="77777777" w:rsidTr="00513764">
        <w:trPr>
          <w:cnfStyle w:val="100000000000" w:firstRow="1" w:lastRow="0" w:firstColumn="0" w:lastColumn="0" w:oddVBand="0" w:evenVBand="0" w:oddHBand="0" w:evenHBand="0" w:firstRowFirstColumn="0" w:firstRowLastColumn="0" w:lastRowFirstColumn="0" w:lastRowLastColumn="0"/>
        </w:trPr>
        <w:tc>
          <w:tcPr>
            <w:tcW w:w="9242" w:type="dxa"/>
          </w:tcPr>
          <w:p w14:paraId="228C37BF" w14:textId="77777777" w:rsidR="00D84A76" w:rsidRPr="006D1D66" w:rsidRDefault="00D84A76" w:rsidP="00513764">
            <w:pPr>
              <w:pStyle w:val="Text"/>
              <w:rPr>
                <w:color w:val="auto"/>
              </w:rPr>
            </w:pPr>
            <w:r w:rsidRPr="006D1D66">
              <w:rPr>
                <w:color w:val="auto"/>
              </w:rPr>
              <w:t>Tagesreflektion</w:t>
            </w:r>
          </w:p>
        </w:tc>
      </w:tr>
      <w:tr w:rsidR="00D84A76" w:rsidRPr="006D1D66" w14:paraId="3A607335" w14:textId="77777777" w:rsidTr="00513764">
        <w:tc>
          <w:tcPr>
            <w:tcW w:w="9242" w:type="dxa"/>
          </w:tcPr>
          <w:p w14:paraId="4A36FBA3" w14:textId="19F38B22" w:rsidR="00D84A76" w:rsidRPr="006D1D66" w:rsidRDefault="003E579B" w:rsidP="00513764">
            <w:pPr>
              <w:pStyle w:val="Text"/>
              <w:rPr>
                <w:color w:val="auto"/>
              </w:rPr>
            </w:pPr>
            <w:r w:rsidRPr="006D1D66">
              <w:rPr>
                <w:color w:val="auto"/>
              </w:rPr>
              <w:t xml:space="preserve">Heute konnte ich wieder nach Plan arbeiten. Beim Erstellen des Datenbankdiagrammes habe ich etwas länger gebraucht als geplant, was mich für eine kurze Zeit etwas verunsicherte, bin dann aber wieder nachgekommen. Am Nachmittag habe ich mit Dominik noch eine kleine Sitzung bezüglich meiner Entscheidungen gemacht, die sehr gut verlief. Er war mit meinen Entscheidungen einverstanden. </w:t>
            </w:r>
            <w:r w:rsidR="006D1D66" w:rsidRPr="006D1D66">
              <w:rPr>
                <w:color w:val="auto"/>
              </w:rPr>
              <w:t>Anschliessend konnte ich das Projekt erstellen und vorbereiten. Somit habe ich für die Realisierungsphase die grobe Grundlage erstellt.</w:t>
            </w:r>
          </w:p>
        </w:tc>
      </w:tr>
    </w:tbl>
    <w:p w14:paraId="21308DAD" w14:textId="77777777" w:rsidR="00D84A76" w:rsidRPr="006D1D66" w:rsidRDefault="00D84A76" w:rsidP="00D84A76">
      <w:pPr>
        <w:pStyle w:val="Text"/>
        <w:rPr>
          <w:color w:val="auto"/>
        </w:rPr>
      </w:pPr>
    </w:p>
    <w:p w14:paraId="5EB7DC05" w14:textId="77777777" w:rsidR="00D84A76" w:rsidRPr="006D1D66" w:rsidRDefault="00D84A76" w:rsidP="00D84A76">
      <w:pPr>
        <w:pStyle w:val="Text"/>
        <w:rPr>
          <w:b/>
          <w:color w:val="auto"/>
        </w:rPr>
      </w:pPr>
      <w:r w:rsidRPr="006D1D66">
        <w:rPr>
          <w:b/>
          <w:color w:val="auto"/>
        </w:rPr>
        <w:t>Ich bin</w:t>
      </w:r>
      <w:r w:rsidRPr="006D1D66">
        <w:rPr>
          <w:b/>
          <w:noProof/>
          <w:color w:val="auto"/>
          <w:lang w:eastAsia="de-CH"/>
        </w:rPr>
        <w:drawing>
          <wp:anchor distT="0" distB="0" distL="114300" distR="114300" simplePos="0" relativeHeight="251661312" behindDoc="1" locked="1" layoutInCell="1" allowOverlap="1" wp14:anchorId="775B69BE" wp14:editId="08F4837B">
            <wp:simplePos x="0" y="0"/>
            <wp:positionH relativeFrom="column">
              <wp:posOffset>1905</wp:posOffset>
            </wp:positionH>
            <wp:positionV relativeFrom="paragraph">
              <wp:posOffset>635</wp:posOffset>
            </wp:positionV>
            <wp:extent cx="4048690" cy="1333686"/>
            <wp:effectExtent l="0" t="0" r="0" b="0"/>
            <wp:wrapNone/>
            <wp:docPr id="112" name="f9625fb6-07c2-404c-b4d9-e821" descr="Ein Bild, das Screenshot, Text, Schrift, weiß enthält.&#10;&#10;Automatisch generierte Beschreibung" hidden="1"/>
            <wp:cNvGraphicFramePr/>
            <a:graphic xmlns:a="http://schemas.openxmlformats.org/drawingml/2006/main">
              <a:graphicData uri="http://schemas.openxmlformats.org/drawingml/2006/picture">
                <pic:pic xmlns:pic="http://schemas.openxmlformats.org/drawingml/2006/picture">
                  <pic:nvPicPr>
                    <pic:cNvPr id="112" name="f9625fb6-07c2-404c-b4d9-e821" descr="Ein Bild, das Screenshot, Text, Schrift, weiß enthält.&#10;&#10;Automatisch generierte Beschreibung" hidden="1"/>
                    <pic:cNvPicPr/>
                  </pic:nvPicPr>
                  <pic:blipFill>
                    <a:blip r:embed="rId13">
                      <a:extLst>
                        <a:ext uri="{28A0092B-C50C-407E-A947-70E740481C1C}">
                          <a14:useLocalDpi xmlns:a14="http://schemas.microsoft.com/office/drawing/2010/main" val="0"/>
                        </a:ext>
                      </a:extLst>
                    </a:blip>
                    <a:stretch>
                      <a:fillRect/>
                    </a:stretch>
                  </pic:blipFill>
                  <pic:spPr>
                    <a:xfrm>
                      <a:off x="0" y="0"/>
                      <a:ext cx="4048690" cy="1333686"/>
                    </a:xfrm>
                    <a:prstGeom prst="rect">
                      <a:avLst/>
                    </a:prstGeom>
                  </pic:spPr>
                </pic:pic>
              </a:graphicData>
            </a:graphic>
          </wp:anchor>
        </w:drawing>
      </w:r>
      <w:bookmarkEnd w:id="0"/>
      <w:r w:rsidRPr="006D1D66">
        <w:rPr>
          <w:b/>
          <w:noProof/>
          <w:color w:val="auto"/>
          <w:lang w:eastAsia="de-CH"/>
        </w:rPr>
        <w:drawing>
          <wp:anchor distT="0" distB="0" distL="114300" distR="114300" simplePos="0" relativeHeight="251662336" behindDoc="1" locked="1" layoutInCell="1" allowOverlap="1" wp14:anchorId="2764B710" wp14:editId="5DCFAF30">
            <wp:simplePos x="0" y="0"/>
            <wp:positionH relativeFrom="column">
              <wp:posOffset>1697355</wp:posOffset>
            </wp:positionH>
            <wp:positionV relativeFrom="paragraph">
              <wp:posOffset>10160</wp:posOffset>
            </wp:positionV>
            <wp:extent cx="4048125" cy="1333500"/>
            <wp:effectExtent l="0" t="0" r="0" b="0"/>
            <wp:wrapNone/>
            <wp:docPr id="113" name="9c6047c9-b397-4e11-9b06-c435" descr="Ein Bild, das Screenshot, Text, Schrift, weiß enthält.&#10;&#10;Automatisch generierte Beschreibung" hidden="1"/>
            <wp:cNvGraphicFramePr/>
            <a:graphic xmlns:a="http://schemas.openxmlformats.org/drawingml/2006/main">
              <a:graphicData uri="http://schemas.openxmlformats.org/drawingml/2006/picture">
                <pic:pic xmlns:pic="http://schemas.openxmlformats.org/drawingml/2006/picture">
                  <pic:nvPicPr>
                    <pic:cNvPr id="113" name="9c6047c9-b397-4e11-9b06-c435" descr="Ein Bild, das Screenshot, Text, Schrift, weiß enthält.&#10;&#10;Automatisch generierte Beschreibung" hidden="1"/>
                    <pic:cNvPicPr/>
                  </pic:nvPicPr>
                  <pic:blipFill>
                    <a:blip r:embed="rId14">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r w:rsidRPr="006D1D66">
        <w:rPr>
          <w:b/>
          <w:color w:val="auto"/>
        </w:rPr>
        <w:t>:</w:t>
      </w:r>
    </w:p>
    <w:p w14:paraId="4E80922B" w14:textId="77777777" w:rsidR="00D84A76" w:rsidRPr="006D1D66" w:rsidRDefault="00D84A76" w:rsidP="00D84A76">
      <w:pPr>
        <w:pStyle w:val="Text"/>
        <w:numPr>
          <w:ilvl w:val="0"/>
          <w:numId w:val="32"/>
        </w:numPr>
        <w:rPr>
          <w:color w:val="auto"/>
        </w:rPr>
      </w:pPr>
      <w:r w:rsidRPr="006D1D66">
        <w:rPr>
          <w:color w:val="auto"/>
        </w:rPr>
        <w:t>Voraus</w:t>
      </w:r>
    </w:p>
    <w:p w14:paraId="35745A1B" w14:textId="77777777" w:rsidR="00D84A76" w:rsidRPr="006D1D66" w:rsidRDefault="00D84A76" w:rsidP="00D84A76">
      <w:pPr>
        <w:pStyle w:val="Text"/>
        <w:numPr>
          <w:ilvl w:val="0"/>
          <w:numId w:val="32"/>
        </w:numPr>
        <w:rPr>
          <w:b/>
          <w:color w:val="auto"/>
        </w:rPr>
      </w:pPr>
      <w:r w:rsidRPr="006D1D66">
        <w:rPr>
          <w:b/>
          <w:color w:val="auto"/>
        </w:rPr>
        <w:t>Im Plan</w:t>
      </w:r>
    </w:p>
    <w:p w14:paraId="3749CF42" w14:textId="6AAFE29A" w:rsidR="00D84A76" w:rsidRPr="006D1D66" w:rsidRDefault="00D84A76" w:rsidP="00D84A76">
      <w:pPr>
        <w:pStyle w:val="Text"/>
        <w:numPr>
          <w:ilvl w:val="0"/>
          <w:numId w:val="32"/>
        </w:numPr>
        <w:rPr>
          <w:color w:val="auto"/>
        </w:rPr>
        <w:sectPr w:rsidR="00D84A76" w:rsidRPr="006D1D66" w:rsidSect="00D84A76">
          <w:headerReference w:type="default" r:id="rId15"/>
          <w:footerReference w:type="default" r:id="rId16"/>
          <w:type w:val="continuous"/>
          <w:pgSz w:w="11906" w:h="16838" w:code="9"/>
          <w:pgMar w:top="2126" w:right="1332" w:bottom="1021" w:left="1332" w:header="425" w:footer="425" w:gutter="0"/>
          <w:cols w:space="708"/>
          <w:docGrid w:linePitch="360"/>
        </w:sectPr>
      </w:pPr>
      <w:r w:rsidRPr="006D1D66">
        <w:rPr>
          <w:color w:val="auto"/>
        </w:rPr>
        <w:t>In Verzug</w:t>
      </w:r>
    </w:p>
    <w:p w14:paraId="01F5D910" w14:textId="6FC2CF3B" w:rsidR="00C324D0" w:rsidRPr="006D1D66" w:rsidRDefault="00F97941" w:rsidP="00096BC3">
      <w:pPr>
        <w:pStyle w:val="Text"/>
        <w:rPr>
          <w:color w:val="auto"/>
        </w:rPr>
      </w:pPr>
      <w:r w:rsidRPr="006D1D66">
        <w:rPr>
          <w:noProof/>
          <w:color w:val="auto"/>
        </w:rPr>
        <w:drawing>
          <wp:anchor distT="0" distB="0" distL="114300" distR="114300" simplePos="0" relativeHeight="251658240" behindDoc="1" locked="1" layoutInCell="1" allowOverlap="1" wp14:anchorId="4F94FBB3" wp14:editId="2188E769">
            <wp:simplePos x="0" y="0"/>
            <wp:positionH relativeFrom="margin">
              <wp:align>left</wp:align>
            </wp:positionH>
            <wp:positionV relativeFrom="paragraph">
              <wp:posOffset>317500</wp:posOffset>
            </wp:positionV>
            <wp:extent cx="4048125" cy="1333500"/>
            <wp:effectExtent l="0" t="0" r="9525" b="0"/>
            <wp:wrapNone/>
            <wp:docPr id="6" name="f9625fb6-07c2-404c-b4d9-e821" hidden="1"/>
            <wp:cNvGraphicFramePr/>
            <a:graphic xmlns:a="http://schemas.openxmlformats.org/drawingml/2006/main">
              <a:graphicData uri="http://schemas.openxmlformats.org/drawingml/2006/picture">
                <pic:pic xmlns:pic="http://schemas.openxmlformats.org/drawingml/2006/picture">
                  <pic:nvPicPr>
                    <pic:cNvPr id="6" name="f9625fb6-07c2-404c-b4d9-e821" hidden="1"/>
                    <pic:cNvPicPr/>
                  </pic:nvPicPr>
                  <pic:blipFill>
                    <a:blip r:embed="rId13">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r w:rsidRPr="006D1D66">
        <w:rPr>
          <w:noProof/>
          <w:color w:val="auto"/>
        </w:rPr>
        <w:drawing>
          <wp:anchor distT="0" distB="0" distL="114300" distR="114300" simplePos="0" relativeHeight="251659264" behindDoc="1" locked="1" layoutInCell="1" allowOverlap="1" wp14:anchorId="1C226869" wp14:editId="6F0C3FA3">
            <wp:simplePos x="0" y="0"/>
            <wp:positionH relativeFrom="column">
              <wp:posOffset>1578610</wp:posOffset>
            </wp:positionH>
            <wp:positionV relativeFrom="paragraph">
              <wp:posOffset>329565</wp:posOffset>
            </wp:positionV>
            <wp:extent cx="4048125" cy="1333500"/>
            <wp:effectExtent l="0" t="0" r="9525" b="0"/>
            <wp:wrapNone/>
            <wp:docPr id="7" name="9c6047c9-b397-4e11-9b06-c435" hidden="1"/>
            <wp:cNvGraphicFramePr/>
            <a:graphic xmlns:a="http://schemas.openxmlformats.org/drawingml/2006/main">
              <a:graphicData uri="http://schemas.openxmlformats.org/drawingml/2006/picture">
                <pic:pic xmlns:pic="http://schemas.openxmlformats.org/drawingml/2006/picture">
                  <pic:nvPicPr>
                    <pic:cNvPr id="7" name="9c6047c9-b397-4e11-9b06-c435" hidden="1"/>
                    <pic:cNvPicPr/>
                  </pic:nvPicPr>
                  <pic:blipFill>
                    <a:blip r:embed="rId14">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p>
    <w:sectPr w:rsidR="00C324D0" w:rsidRPr="006D1D66" w:rsidSect="00D84A76">
      <w:headerReference w:type="default" r:id="rId17"/>
      <w:footerReference w:type="default" r:id="rId18"/>
      <w:type w:val="continuous"/>
      <w:pgSz w:w="11906" w:h="16838" w:code="9"/>
      <w:pgMar w:top="2126" w:right="1332" w:bottom="1021" w:left="1332" w:header="425"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DCEAC" w14:textId="77777777" w:rsidR="00D84A76" w:rsidRPr="006D1D66" w:rsidRDefault="00D84A76">
      <w:r w:rsidRPr="006D1D66">
        <w:separator/>
      </w:r>
    </w:p>
  </w:endnote>
  <w:endnote w:type="continuationSeparator" w:id="0">
    <w:p w14:paraId="54D7B3F2" w14:textId="77777777" w:rsidR="00D84A76" w:rsidRPr="006D1D66" w:rsidRDefault="00D84A76">
      <w:r w:rsidRPr="006D1D6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ZapfDingbat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74ECC" w14:textId="21A14ADA" w:rsidR="00690890" w:rsidRPr="006D1D66" w:rsidRDefault="006D1D66">
    <w:pPr>
      <w:pStyle w:val="Fuzeile"/>
    </w:pPr>
    <w:sdt>
      <w:sdtPr>
        <w:tag w:val="Footer"/>
        <w:id w:val="1130280658"/>
        <w:placeholder>
          <w:docPart w:val="422FC53AA660437F8344F146A1622667"/>
        </w:placeholder>
        <w:dataBinding w:prefixMappings="xmlns:ns='http://schemas.officeatwork.com/CustomXMLPart'" w:xpath="/ns:officeatwork/ns:Footer" w:storeItemID="{C2820A0C-F201-44CB-8AB9-DCA9502CB7BD}"/>
        <w:text w:multiLine="1"/>
      </w:sdtPr>
      <w:sdtEndPr/>
      <w:sdtContent>
        <w:r w:rsidR="00D84A76" w:rsidRPr="006D1D66">
          <w:t>CM Informatik AG, Bleichemattstrasse 2, CH-5000 Aarau, T +41 43 355 33 99, info@cmiag.ch, cmiag.ch</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tag w:val="Footer"/>
      <w:id w:val="-1901974780"/>
      <w:placeholder>
        <w:docPart w:val="A3A90A8B2FC14770840FBAE37249C5C0"/>
      </w:placeholder>
      <w:dataBinding w:prefixMappings="xmlns:ns='http://schemas.officeatwork.com/CustomXMLPart'" w:xpath="/ns:officeatwork/ns:Footer" w:storeItemID="{C2820A0C-F201-44CB-8AB9-DCA9502CB7BD}"/>
      <w:text w:multiLine="1"/>
    </w:sdtPr>
    <w:sdtEndPr/>
    <w:sdtContent>
      <w:p w14:paraId="3D89628B" w14:textId="32537A74" w:rsidR="00EA5C9D" w:rsidRPr="007F77A6" w:rsidRDefault="00D84A76">
        <w:pPr>
          <w:pStyle w:val="Fuzeile"/>
        </w:pPr>
        <w:r w:rsidRPr="00D84A76">
          <w:t>CM Informatik AG, Bleichemattstrasse 2, CH-5000 Aarau, T +41 43 355 33 99, info@cmiag.ch, cmiag.ch</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BDE17" w14:textId="77777777" w:rsidR="00D84A76" w:rsidRPr="006D1D66" w:rsidRDefault="00D84A76">
      <w:r w:rsidRPr="006D1D66">
        <w:separator/>
      </w:r>
    </w:p>
  </w:footnote>
  <w:footnote w:type="continuationSeparator" w:id="0">
    <w:p w14:paraId="128F1EE2" w14:textId="77777777" w:rsidR="00D84A76" w:rsidRPr="006D1D66" w:rsidRDefault="00D84A76">
      <w:r w:rsidRPr="006D1D6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F99CE" w14:textId="21D71D4B" w:rsidR="00CC3736" w:rsidRPr="006D1D66" w:rsidRDefault="00D84A76" w:rsidP="00D84A76">
    <w:pPr>
      <w:pStyle w:val="Kopfzeile"/>
    </w:pPr>
    <w:r w:rsidRPr="006D1D66">
      <w:rPr>
        <w:noProof/>
        <w:lang w:eastAsia="de-CH"/>
      </w:rPr>
      <w:drawing>
        <wp:anchor distT="0" distB="0" distL="114300" distR="114300" simplePos="0" relativeHeight="251661312" behindDoc="1" locked="1" layoutInCell="1" allowOverlap="1" wp14:anchorId="15627B2E" wp14:editId="634659C7">
          <wp:simplePos x="0" y="0"/>
          <wp:positionH relativeFrom="page">
            <wp:posOffset>0</wp:posOffset>
          </wp:positionH>
          <wp:positionV relativeFrom="page">
            <wp:posOffset>0</wp:posOffset>
          </wp:positionV>
          <wp:extent cx="7559675" cy="809625"/>
          <wp:effectExtent l="0" t="0" r="0" b="9525"/>
          <wp:wrapNone/>
          <wp:docPr id="1409685411" name="49516d5b-aa80-46cb-acc8-8ada"/>
          <wp:cNvGraphicFramePr/>
          <a:graphic xmlns:a="http://schemas.openxmlformats.org/drawingml/2006/main">
            <a:graphicData uri="http://schemas.openxmlformats.org/drawingml/2006/picture">
              <pic:pic xmlns:pic="http://schemas.openxmlformats.org/drawingml/2006/picture">
                <pic:nvPicPr>
                  <pic:cNvPr id="1409685411" name="49516d5b-aa80-46cb-acc8-8ada"/>
                  <pic:cNvPicPr/>
                </pic:nvPicPr>
                <pic:blipFill>
                  <a:blip r:embed="rId1">
                    <a:extLst>
                      <a:ext uri="{28A0092B-C50C-407E-A947-70E740481C1C}">
                        <a14:useLocalDpi xmlns:a14="http://schemas.microsoft.com/office/drawing/2010/main" val="0"/>
                      </a:ext>
                    </a:extLst>
                  </a:blip>
                  <a:stretch>
                    <a:fillRect/>
                  </a:stretch>
                </pic:blipFill>
                <pic:spPr>
                  <a:xfrm>
                    <a:off x="0" y="0"/>
                    <a:ext cx="7559675" cy="809625"/>
                  </a:xfrm>
                  <a:prstGeom prst="rect">
                    <a:avLst/>
                  </a:prstGeom>
                </pic:spPr>
              </pic:pic>
            </a:graphicData>
          </a:graphic>
          <wp14:sizeRelH relativeFrom="margin">
            <wp14:pctWidth>0</wp14:pctWidth>
          </wp14:sizeRelH>
          <wp14:sizeRelV relativeFrom="margin">
            <wp14:pctHeight>0</wp14:pctHeight>
          </wp14:sizeRelV>
        </wp:anchor>
      </w:drawing>
    </w:r>
    <w:r w:rsidR="00F86484" w:rsidRPr="006D1D66">
      <w:rPr>
        <w:noProof/>
        <w:lang w:eastAsia="de-CH"/>
      </w:rPr>
      <w:t> </w:t>
    </w:r>
    <w:r w:rsidR="00F86484" w:rsidRPr="006D1D66">
      <w:rPr>
        <w:noProof/>
        <w:lang w:eastAsia="de-CH"/>
      </w:rPr>
      <w:drawing>
        <wp:anchor distT="0" distB="0" distL="114300" distR="114300" simplePos="0" relativeHeight="251659264" behindDoc="1" locked="1" layoutInCell="1" allowOverlap="1" wp14:anchorId="3097CD0C" wp14:editId="4AA20400">
          <wp:simplePos x="0" y="0"/>
          <wp:positionH relativeFrom="column">
            <wp:posOffset>211455</wp:posOffset>
          </wp:positionH>
          <wp:positionV relativeFrom="paragraph">
            <wp:posOffset>-269875</wp:posOffset>
          </wp:positionV>
          <wp:extent cx="4048125" cy="1333500"/>
          <wp:effectExtent l="0" t="0" r="9525" b="0"/>
          <wp:wrapNone/>
          <wp:docPr id="3" name="1d909ced-fd6b-42a8-bfec-0e1a" hidden="1"/>
          <wp:cNvGraphicFramePr/>
          <a:graphic xmlns:a="http://schemas.openxmlformats.org/drawingml/2006/main">
            <a:graphicData uri="http://schemas.openxmlformats.org/drawingml/2006/picture">
              <pic:pic xmlns:pic="http://schemas.openxmlformats.org/drawingml/2006/picture">
                <pic:nvPicPr>
                  <pic:cNvPr id="3" name="1d909ced-fd6b-42a8-bfec-0e1a" hidden="1"/>
                  <pic:cNvPicPr/>
                </pic:nvPicPr>
                <pic:blipFill>
                  <a:blip r:embed="rId2">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r w:rsidR="00F86484" w:rsidRPr="006D1D66">
      <w:rPr>
        <w:noProof/>
        <w:lang w:eastAsia="de-CH"/>
      </w:rPr>
      <w:t> </w:t>
    </w:r>
    <w:r w:rsidR="00F86484" w:rsidRPr="006D1D66">
      <w:rPr>
        <w:noProof/>
        <w:lang w:eastAsia="de-CH"/>
      </w:rPr>
      <w:drawing>
        <wp:anchor distT="0" distB="0" distL="114300" distR="114300" simplePos="0" relativeHeight="251660288" behindDoc="1" locked="1" layoutInCell="1" allowOverlap="1" wp14:anchorId="44804825" wp14:editId="085C8C9C">
          <wp:simplePos x="0" y="0"/>
          <wp:positionH relativeFrom="column">
            <wp:posOffset>1249680</wp:posOffset>
          </wp:positionH>
          <wp:positionV relativeFrom="paragraph">
            <wp:posOffset>-269875</wp:posOffset>
          </wp:positionV>
          <wp:extent cx="4048125" cy="1333500"/>
          <wp:effectExtent l="0" t="0" r="9525" b="0"/>
          <wp:wrapNone/>
          <wp:docPr id="4" name="6d54efd1-2985-4ec9-9380-73b5" hidden="1"/>
          <wp:cNvGraphicFramePr/>
          <a:graphic xmlns:a="http://schemas.openxmlformats.org/drawingml/2006/main">
            <a:graphicData uri="http://schemas.openxmlformats.org/drawingml/2006/picture">
              <pic:pic xmlns:pic="http://schemas.openxmlformats.org/drawingml/2006/picture">
                <pic:nvPicPr>
                  <pic:cNvPr id="4" name="6d54efd1-2985-4ec9-9380-73b5" hidden="1"/>
                  <pic:cNvPicPr/>
                </pic:nvPicPr>
                <pic:blipFill>
                  <a:blip r:embed="rId3">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r w:rsidR="000168A5" w:rsidRPr="006D1D66">
      <w: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8838E" w14:textId="18BBA3E6" w:rsidR="00EA5C9D" w:rsidRDefault="006D1D66" w:rsidP="00EA5C9D">
    <w:pPr>
      <w:pStyle w:val="Kopfzeile"/>
    </w:pPr>
    <w:sdt>
      <w:sdtPr>
        <w:tag w:val="Title"/>
        <w:id w:val="-1880310972"/>
        <w:placeholder>
          <w:docPart w:val="422FC53AA660437F8344F146A1622667"/>
        </w:placeholder>
        <w:dataBinding w:prefixMappings="xmlns:ns='http://schemas.officeatwork.com/CustomXMLPart'" w:xpath="/ns:officeatwork/ns:Title" w:storeItemID="{C2820A0C-F201-44CB-8AB9-DCA9502CB7BD}"/>
        <w:text w:multiLine="1"/>
      </w:sdtPr>
      <w:sdtEndPr/>
      <w:sdtContent>
        <w:r w:rsidR="00D84A76">
          <w:t>Arbeitsjournal</w:t>
        </w:r>
      </w:sdtContent>
    </w:sdt>
    <w:r w:rsidR="003617C0">
      <w:tab/>
    </w:r>
    <w:sdt>
      <w:sdtPr>
        <w:tag w:val="Page"/>
        <w:id w:val="1276209829"/>
        <w:placeholder>
          <w:docPart w:val="79D99FB2D9394D0982BD2DC3994FD5CE"/>
        </w:placeholder>
        <w:dataBinding w:prefixMappings="xmlns:ns='http://schemas.officeatwork.com/CustomXMLPart'" w:xpath="/ns:officeatwork/ns:Page" w:storeItemID="{C2820A0C-F201-44CB-8AB9-DCA9502CB7BD}"/>
        <w:text w:multiLine="1"/>
      </w:sdtPr>
      <w:sdtEndPr/>
      <w:sdtContent>
        <w:r w:rsidR="00D84A76">
          <w:t>Seite</w:t>
        </w:r>
      </w:sdtContent>
    </w:sdt>
    <w:r w:rsidR="003617C0">
      <w:t xml:space="preserve"> </w:t>
    </w:r>
    <w:r w:rsidR="003617C0">
      <w:fldChar w:fldCharType="begin"/>
    </w:r>
    <w:r w:rsidR="003617C0">
      <w:instrText xml:space="preserve"> PAGE  \* Arabic  \* MERGEFORMAT </w:instrText>
    </w:r>
    <w:r w:rsidR="003617C0">
      <w:fldChar w:fldCharType="separate"/>
    </w:r>
    <w:r w:rsidR="00633324">
      <w:rPr>
        <w:noProof/>
      </w:rPr>
      <w:t>1</w:t>
    </w:r>
    <w:r w:rsidR="003617C0">
      <w:fldChar w:fldCharType="end"/>
    </w:r>
    <w:r w:rsidR="003617C0">
      <w:t>/</w:t>
    </w:r>
    <w:r>
      <w:fldChar w:fldCharType="begin"/>
    </w:r>
    <w:r>
      <w:instrText xml:space="preserve"> NUMPAGES  \* Arabic  \* MERGEFORMAT </w:instrText>
    </w:r>
    <w:r>
      <w:fldChar w:fldCharType="separate"/>
    </w:r>
    <w:r w:rsidR="00633324">
      <w:rPr>
        <w:noProof/>
      </w:rPr>
      <w:t>1</w:t>
    </w:r>
    <w:r>
      <w:rPr>
        <w:noProof/>
      </w:rPr>
      <w:fldChar w:fldCharType="end"/>
    </w:r>
  </w:p>
  <w:p w14:paraId="33FBC563" w14:textId="56B4201C" w:rsidR="003617C0" w:rsidRPr="003617C0" w:rsidRDefault="006D1D66" w:rsidP="003617C0">
    <w:pPr>
      <w:pStyle w:val="KopfzeileZ2"/>
    </w:pPr>
    <w:sdt>
      <w:sdtPr>
        <w:tag w:val="Subject"/>
        <w:id w:val="-1462727064"/>
        <w:placeholder>
          <w:docPart w:val="20BE0B98D27A492A9AF3682420A1403F"/>
        </w:placeholder>
        <w:showingPlcHdr/>
        <w:dataBinding w:prefixMappings="xmlns:ns='http://schemas.officeatwork.com/CustomXMLPart'" w:xpath="/ns:officeatwork/ns:Subject" w:storeItemID="{C2820A0C-F201-44CB-8AB9-DCA9502CB7BD}"/>
        <w:text w:multiLine="1"/>
      </w:sdtPr>
      <w:sdtEndPr/>
      <w:sdtContent>
        <w:r w:rsidR="007F77A6">
          <w:rPr>
            <w:rStyle w:val="Platzhaltertext"/>
          </w:rPr>
          <w:t>‍</w:t>
        </w:r>
      </w:sdtContent>
    </w:sdt>
    <w:r w:rsidR="003617C0">
      <w:tab/>
    </w:r>
    <w:r w:rsidR="003617C0">
      <w:fldChar w:fldCharType="begin"/>
    </w:r>
    <w:r w:rsidR="003617C0">
      <w:instrText xml:space="preserve"> MACROBUTTON docPropertyDateClick </w:instrText>
    </w:r>
    <w:r w:rsidR="003617C0">
      <w:fldChar w:fldCharType="begin"/>
    </w:r>
    <w:r w:rsidR="003617C0">
      <w:instrText xml:space="preserve"> DOCVARIABLE "Date.Format.CustomField"\*CHARFORMAT </w:instrText>
    </w:r>
    <w:r w:rsidR="003617C0">
      <w:fldChar w:fldCharType="separate"/>
    </w:r>
    <w:r w:rsidR="00D84A76">
      <w:instrText>1. März 2024</w:instrText>
    </w:r>
    <w:r w:rsidR="003617C0">
      <w:fldChar w:fldCharType="end"/>
    </w:r>
    <w:r w:rsidR="003617C0">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709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4E29BD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BB0C1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82002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0E0970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00C16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AF6088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9D0804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130DA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680C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44778"/>
    <w:multiLevelType w:val="multilevel"/>
    <w:tmpl w:val="570499A8"/>
    <w:lvl w:ilvl="0">
      <w:start w:val="1"/>
      <w:numFmt w:val="decimal"/>
      <w:suff w:val="space"/>
      <w:lvlText w:val="%1."/>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hint="default"/>
        <w:b/>
        <w:i w:val="0"/>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hint="default"/>
        <w:b/>
        <w:i w:val="0"/>
        <w:sz w:val="22"/>
        <w:szCs w:val="22"/>
      </w:rPr>
    </w:lvl>
    <w:lvl w:ilvl="6">
      <w:start w:val="1"/>
      <w:numFmt w:val="decimal"/>
      <w:suff w:val="space"/>
      <w:lvlText w:val="%1.%2.%3.%4.%5.%6.%7."/>
      <w:lvlJc w:val="left"/>
      <w:pPr>
        <w:ind w:left="0" w:firstLine="0"/>
      </w:pPr>
      <w:rPr>
        <w:rFonts w:hint="default"/>
        <w:b/>
        <w:i w:val="0"/>
        <w:sz w:val="22"/>
        <w:szCs w:val="22"/>
      </w:rPr>
    </w:lvl>
    <w:lvl w:ilvl="7">
      <w:start w:val="1"/>
      <w:numFmt w:val="decimal"/>
      <w:suff w:val="space"/>
      <w:lvlText w:val="%1.%2.%3.%4.%5.%6.%7.%8."/>
      <w:lvlJc w:val="left"/>
      <w:pPr>
        <w:ind w:left="0" w:firstLine="0"/>
      </w:pPr>
      <w:rPr>
        <w:rFonts w:hint="default"/>
        <w:b/>
        <w:i w:val="0"/>
        <w:sz w:val="22"/>
        <w:szCs w:val="22"/>
      </w:rPr>
    </w:lvl>
    <w:lvl w:ilvl="8">
      <w:start w:val="1"/>
      <w:numFmt w:val="decimal"/>
      <w:suff w:val="space"/>
      <w:lvlText w:val="%1.%2.%3.%4.%5.%6.%7.%8.%9."/>
      <w:lvlJc w:val="left"/>
      <w:pPr>
        <w:ind w:left="0" w:firstLine="0"/>
      </w:pPr>
      <w:rPr>
        <w:rFonts w:hint="default"/>
        <w:b/>
        <w:i w:val="0"/>
        <w:sz w:val="22"/>
        <w:szCs w:val="22"/>
      </w:rPr>
    </w:lvl>
  </w:abstractNum>
  <w:abstractNum w:abstractNumId="11" w15:restartNumberingAfterBreak="0">
    <w:nsid w:val="06E22B08"/>
    <w:multiLevelType w:val="multilevel"/>
    <w:tmpl w:val="10FA9A1E"/>
    <w:lvl w:ilvl="0">
      <w:start w:val="1"/>
      <w:numFmt w:val="bullet"/>
      <w:pStyle w:val="ListWithSymbols"/>
      <w:lvlText w:val="–"/>
      <w:lvlJc w:val="left"/>
      <w:pPr>
        <w:ind w:left="284" w:hanging="284"/>
      </w:pPr>
      <w:rPr>
        <w:rFonts w:ascii="Arial" w:hAnsi="Arial" w:hint="default"/>
        <w:b w:val="0"/>
        <w:i w:val="0"/>
        <w:sz w:val="18"/>
      </w:rPr>
    </w:lvl>
    <w:lvl w:ilvl="1">
      <w:start w:val="1"/>
      <w:numFmt w:val="bullet"/>
      <w:lvlText w:val="–"/>
      <w:lvlJc w:val="left"/>
      <w:pPr>
        <w:ind w:left="568" w:hanging="284"/>
      </w:pPr>
      <w:rPr>
        <w:rFonts w:ascii="Arial" w:hAnsi="Arial" w:hint="default"/>
        <w:b w:val="0"/>
        <w:i w:val="0"/>
        <w:sz w:val="18"/>
      </w:rPr>
    </w:lvl>
    <w:lvl w:ilvl="2">
      <w:start w:val="1"/>
      <w:numFmt w:val="bullet"/>
      <w:lvlText w:val="–"/>
      <w:lvlJc w:val="left"/>
      <w:pPr>
        <w:ind w:left="852" w:hanging="284"/>
      </w:pPr>
      <w:rPr>
        <w:rFonts w:ascii="Arial" w:hAnsi="Arial" w:hint="default"/>
        <w:b w:val="0"/>
        <w:i w:val="0"/>
        <w:sz w:val="18"/>
      </w:rPr>
    </w:lvl>
    <w:lvl w:ilvl="3">
      <w:start w:val="1"/>
      <w:numFmt w:val="bullet"/>
      <w:lvlText w:val="–"/>
      <w:lvlJc w:val="left"/>
      <w:pPr>
        <w:ind w:left="1136" w:hanging="284"/>
      </w:pPr>
      <w:rPr>
        <w:rFonts w:ascii="Arial" w:hAnsi="Arial" w:hint="default"/>
        <w:b w:val="0"/>
        <w:i w:val="0"/>
        <w:sz w:val="18"/>
      </w:rPr>
    </w:lvl>
    <w:lvl w:ilvl="4">
      <w:start w:val="1"/>
      <w:numFmt w:val="bullet"/>
      <w:lvlText w:val="–"/>
      <w:lvlJc w:val="left"/>
      <w:pPr>
        <w:ind w:left="1420" w:hanging="284"/>
      </w:pPr>
      <w:rPr>
        <w:rFonts w:ascii="Arial" w:hAnsi="Arial" w:hint="default"/>
        <w:b w:val="0"/>
        <w:i w:val="0"/>
        <w:sz w:val="18"/>
      </w:rPr>
    </w:lvl>
    <w:lvl w:ilvl="5">
      <w:start w:val="1"/>
      <w:numFmt w:val="bullet"/>
      <w:lvlText w:val="–"/>
      <w:lvlJc w:val="left"/>
      <w:pPr>
        <w:ind w:left="1701" w:hanging="281"/>
      </w:pPr>
      <w:rPr>
        <w:rFonts w:ascii="Arial" w:hAnsi="Arial" w:hint="default"/>
        <w:b w:val="0"/>
        <w:i w:val="0"/>
        <w:sz w:val="18"/>
      </w:rPr>
    </w:lvl>
    <w:lvl w:ilvl="6">
      <w:start w:val="1"/>
      <w:numFmt w:val="bullet"/>
      <w:lvlText w:val="–"/>
      <w:lvlJc w:val="left"/>
      <w:pPr>
        <w:ind w:left="1985" w:hanging="284"/>
      </w:pPr>
      <w:rPr>
        <w:rFonts w:ascii="Arial" w:hAnsi="Arial" w:hint="default"/>
        <w:b w:val="0"/>
        <w:i w:val="0"/>
        <w:sz w:val="18"/>
      </w:rPr>
    </w:lvl>
    <w:lvl w:ilvl="7">
      <w:start w:val="1"/>
      <w:numFmt w:val="bullet"/>
      <w:lvlText w:val="–"/>
      <w:lvlJc w:val="left"/>
      <w:pPr>
        <w:ind w:left="2268" w:hanging="283"/>
      </w:pPr>
      <w:rPr>
        <w:rFonts w:ascii="Arial" w:hAnsi="Arial" w:hint="default"/>
        <w:b w:val="0"/>
        <w:i w:val="0"/>
        <w:sz w:val="18"/>
      </w:rPr>
    </w:lvl>
    <w:lvl w:ilvl="8">
      <w:start w:val="1"/>
      <w:numFmt w:val="bullet"/>
      <w:lvlText w:val="–"/>
      <w:lvlJc w:val="left"/>
      <w:pPr>
        <w:ind w:left="2552" w:hanging="284"/>
      </w:pPr>
      <w:rPr>
        <w:rFonts w:ascii="Arial" w:hAnsi="Arial" w:hint="default"/>
        <w:b w:val="0"/>
        <w:i w:val="0"/>
        <w:sz w:val="18"/>
      </w:rPr>
    </w:lvl>
  </w:abstractNum>
  <w:abstractNum w:abstractNumId="12" w15:restartNumberingAfterBreak="0">
    <w:nsid w:val="10D313FC"/>
    <w:multiLevelType w:val="hybridMultilevel"/>
    <w:tmpl w:val="6BFC29D0"/>
    <w:lvl w:ilvl="0" w:tplc="6D0C05A4">
      <w:start w:val="1"/>
      <w:numFmt w:val="bullet"/>
      <w:pStyle w:val="ListWithCheckbox"/>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62A767C"/>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73D3F94"/>
    <w:multiLevelType w:val="hybridMultilevel"/>
    <w:tmpl w:val="B4523C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9A747A8"/>
    <w:multiLevelType w:val="multilevel"/>
    <w:tmpl w:val="FBE66F10"/>
    <w:lvl w:ilvl="0">
      <w:start w:val="1"/>
      <w:numFmt w:val="decimal"/>
      <w:pStyle w:val="ListWithNumbers"/>
      <w:lvlText w:val="%1."/>
      <w:lvlJc w:val="left"/>
      <w:pPr>
        <w:ind w:left="284" w:hanging="284"/>
      </w:pPr>
      <w:rPr>
        <w:rFonts w:ascii="Arial" w:hAnsi="Arial" w:hint="default"/>
        <w:b w:val="0"/>
        <w:i w:val="0"/>
        <w:sz w:val="18"/>
      </w:rPr>
    </w:lvl>
    <w:lvl w:ilvl="1">
      <w:start w:val="1"/>
      <w:numFmt w:val="decimal"/>
      <w:lvlText w:val="%1.%2"/>
      <w:lvlJc w:val="left"/>
      <w:pPr>
        <w:ind w:left="568" w:hanging="284"/>
      </w:pPr>
      <w:rPr>
        <w:rFonts w:hint="default"/>
      </w:rPr>
    </w:lvl>
    <w:lvl w:ilvl="2">
      <w:start w:val="1"/>
      <w:numFmt w:val="decimal"/>
      <w:lvlText w:val="%1.%2.%3"/>
      <w:lvlJc w:val="left"/>
      <w:pPr>
        <w:ind w:left="852" w:hanging="284"/>
      </w:pPr>
      <w:rPr>
        <w:rFonts w:hint="default"/>
      </w:rPr>
    </w:lvl>
    <w:lvl w:ilvl="3">
      <w:start w:val="1"/>
      <w:numFmt w:val="decimal"/>
      <w:lvlText w:val="%1.%2.%3.%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1" w:hanging="281"/>
      </w:pPr>
      <w:rPr>
        <w:rFonts w:hint="default"/>
      </w:rPr>
    </w:lvl>
    <w:lvl w:ilvl="6">
      <w:start w:val="1"/>
      <w:numFmt w:val="lowerLetter"/>
      <w:lvlText w:val="%7."/>
      <w:lvlJc w:val="left"/>
      <w:pPr>
        <w:ind w:left="1985" w:hanging="284"/>
      </w:pPr>
      <w:rPr>
        <w:rFonts w:hint="default"/>
      </w:rPr>
    </w:lvl>
    <w:lvl w:ilvl="7">
      <w:start w:val="1"/>
      <w:numFmt w:val="lowerRoman"/>
      <w:lvlText w:val="%8."/>
      <w:lvlJc w:val="left"/>
      <w:pPr>
        <w:ind w:left="2268" w:hanging="283"/>
      </w:pPr>
      <w:rPr>
        <w:rFonts w:hint="default"/>
      </w:rPr>
    </w:lvl>
    <w:lvl w:ilvl="8">
      <w:start w:val="1"/>
      <w:numFmt w:val="lowerLetter"/>
      <w:lvlText w:val="%9."/>
      <w:lvlJc w:val="left"/>
      <w:pPr>
        <w:ind w:left="2552" w:hanging="284"/>
      </w:pPr>
      <w:rPr>
        <w:rFonts w:hint="default"/>
      </w:rPr>
    </w:lvl>
  </w:abstractNum>
  <w:abstractNum w:abstractNumId="16" w15:restartNumberingAfterBreak="0">
    <w:nsid w:val="25D7700A"/>
    <w:multiLevelType w:val="multilevel"/>
    <w:tmpl w:val="D1FC3B74"/>
    <w:lvl w:ilvl="0">
      <w:start w:val="1"/>
      <w:numFmt w:val="decimal"/>
      <w:lvlText w:val="%1"/>
      <w:lvlJc w:val="left"/>
      <w:pPr>
        <w:tabs>
          <w:tab w:val="num" w:pos="284"/>
        </w:tabs>
        <w:ind w:left="284" w:hanging="284"/>
      </w:pPr>
      <w:rPr>
        <w:rFonts w:hint="default"/>
      </w:rPr>
    </w:lvl>
    <w:lvl w:ilvl="1">
      <w:start w:val="1"/>
      <w:numFmt w:val="decimal"/>
      <w:lvlText w:val="%2"/>
      <w:lvlJc w:val="left"/>
      <w:pPr>
        <w:tabs>
          <w:tab w:val="num" w:pos="567"/>
        </w:tabs>
        <w:ind w:left="567" w:hanging="283"/>
      </w:pPr>
      <w:rPr>
        <w:rFonts w:hint="default"/>
      </w:rPr>
    </w:lvl>
    <w:lvl w:ilvl="2">
      <w:start w:val="1"/>
      <w:numFmt w:val="decimal"/>
      <w:lvlText w:val="%3"/>
      <w:lvlJc w:val="left"/>
      <w:pPr>
        <w:tabs>
          <w:tab w:val="num" w:pos="851"/>
        </w:tabs>
        <w:ind w:left="851" w:hanging="284"/>
      </w:pPr>
      <w:rPr>
        <w:rFonts w:hint="default"/>
      </w:rPr>
    </w:lvl>
    <w:lvl w:ilvl="3">
      <w:start w:val="1"/>
      <w:numFmt w:val="decimal"/>
      <w:lvlText w:val="%4"/>
      <w:lvlJc w:val="left"/>
      <w:pPr>
        <w:tabs>
          <w:tab w:val="num" w:pos="1134"/>
        </w:tabs>
        <w:ind w:left="1134" w:hanging="283"/>
      </w:pPr>
      <w:rPr>
        <w:rFonts w:hint="default"/>
      </w:rPr>
    </w:lvl>
    <w:lvl w:ilvl="4">
      <w:start w:val="1"/>
      <w:numFmt w:val="decimal"/>
      <w:lvlText w:val="%5"/>
      <w:lvlJc w:val="left"/>
      <w:pPr>
        <w:tabs>
          <w:tab w:val="num" w:pos="1418"/>
        </w:tabs>
        <w:ind w:left="1418" w:hanging="284"/>
      </w:pPr>
      <w:rPr>
        <w:rFonts w:hint="default"/>
      </w:rPr>
    </w:lvl>
    <w:lvl w:ilvl="5">
      <w:start w:val="1"/>
      <w:numFmt w:val="decimal"/>
      <w:lvlText w:val="%6"/>
      <w:lvlJc w:val="left"/>
      <w:pPr>
        <w:tabs>
          <w:tab w:val="num" w:pos="1701"/>
        </w:tabs>
        <w:ind w:left="1701" w:hanging="283"/>
      </w:pPr>
      <w:rPr>
        <w:rFonts w:hint="default"/>
      </w:rPr>
    </w:lvl>
    <w:lvl w:ilvl="6">
      <w:start w:val="1"/>
      <w:numFmt w:val="decimal"/>
      <w:lvlText w:val="%7."/>
      <w:lvlJc w:val="left"/>
      <w:pPr>
        <w:tabs>
          <w:tab w:val="num" w:pos="1985"/>
        </w:tabs>
        <w:ind w:left="1985" w:hanging="284"/>
      </w:pPr>
      <w:rPr>
        <w:rFonts w:hint="default"/>
      </w:rPr>
    </w:lvl>
    <w:lvl w:ilvl="7">
      <w:start w:val="1"/>
      <w:numFmt w:val="decimal"/>
      <w:lvlText w:val="%8."/>
      <w:lvlJc w:val="left"/>
      <w:pPr>
        <w:tabs>
          <w:tab w:val="num" w:pos="2268"/>
        </w:tabs>
        <w:ind w:left="2268" w:hanging="283"/>
      </w:pPr>
      <w:rPr>
        <w:rFonts w:hint="default"/>
      </w:rPr>
    </w:lvl>
    <w:lvl w:ilvl="8">
      <w:start w:val="1"/>
      <w:numFmt w:val="decimal"/>
      <w:lvlText w:val="%9."/>
      <w:lvlJc w:val="left"/>
      <w:pPr>
        <w:tabs>
          <w:tab w:val="num" w:pos="2552"/>
        </w:tabs>
        <w:ind w:left="2552" w:hanging="284"/>
      </w:pPr>
      <w:rPr>
        <w:rFonts w:hint="default"/>
      </w:rPr>
    </w:lvl>
  </w:abstractNum>
  <w:abstractNum w:abstractNumId="17" w15:restartNumberingAfterBreak="0">
    <w:nsid w:val="365D40EF"/>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6C603F3"/>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CDB6CD0"/>
    <w:multiLevelType w:val="multilevel"/>
    <w:tmpl w:val="0DDC3340"/>
    <w:name w:val="2007071614014442322377"/>
    <w:lvl w:ilvl="0">
      <w:start w:val="1"/>
      <w:numFmt w:val="upperLetter"/>
      <w:lvlText w:val="%1"/>
      <w:lvlJc w:val="left"/>
      <w:pPr>
        <w:tabs>
          <w:tab w:val="num" w:pos="284"/>
        </w:tabs>
        <w:ind w:left="284" w:hanging="284"/>
      </w:pPr>
      <w:rPr>
        <w:rFonts w:eastAsia="SimSun"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567"/>
        </w:tabs>
        <w:ind w:left="567" w:hanging="283"/>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851"/>
        </w:tabs>
        <w:ind w:left="851" w:hanging="284"/>
      </w:pPr>
      <w:rPr>
        <w:rFonts w:hint="default"/>
      </w:rPr>
    </w:lvl>
    <w:lvl w:ilvl="3">
      <w:start w:val="1"/>
      <w:numFmt w:val="upperLetter"/>
      <w:lvlText w:val="%4."/>
      <w:lvlJc w:val="left"/>
      <w:pPr>
        <w:tabs>
          <w:tab w:val="num" w:pos="1134"/>
        </w:tabs>
        <w:ind w:left="1134" w:hanging="283"/>
      </w:pPr>
      <w:rPr>
        <w:rFonts w:hint="default"/>
      </w:rPr>
    </w:lvl>
    <w:lvl w:ilvl="4">
      <w:start w:val="1"/>
      <w:numFmt w:val="upperLetter"/>
      <w:lvlText w:val="%5."/>
      <w:lvlJc w:val="left"/>
      <w:pPr>
        <w:tabs>
          <w:tab w:val="num" w:pos="1418"/>
        </w:tabs>
        <w:ind w:left="1418" w:hanging="284"/>
      </w:pPr>
      <w:rPr>
        <w:rFonts w:hint="default"/>
      </w:rPr>
    </w:lvl>
    <w:lvl w:ilvl="5">
      <w:start w:val="1"/>
      <w:numFmt w:val="upperLetter"/>
      <w:lvlText w:val="%6."/>
      <w:lvlJc w:val="left"/>
      <w:pPr>
        <w:tabs>
          <w:tab w:val="num" w:pos="1701"/>
        </w:tabs>
        <w:ind w:left="1701" w:hanging="283"/>
      </w:pPr>
      <w:rPr>
        <w:rFonts w:hint="default"/>
      </w:rPr>
    </w:lvl>
    <w:lvl w:ilvl="6">
      <w:start w:val="1"/>
      <w:numFmt w:val="upperLetter"/>
      <w:lvlText w:val="%7."/>
      <w:lvlJc w:val="left"/>
      <w:pPr>
        <w:tabs>
          <w:tab w:val="num" w:pos="1985"/>
        </w:tabs>
        <w:ind w:left="1985" w:hanging="284"/>
      </w:pPr>
      <w:rPr>
        <w:rFonts w:hint="default"/>
      </w:rPr>
    </w:lvl>
    <w:lvl w:ilvl="7">
      <w:start w:val="1"/>
      <w:numFmt w:val="upperLetter"/>
      <w:lvlText w:val="%8."/>
      <w:lvlJc w:val="left"/>
      <w:pPr>
        <w:tabs>
          <w:tab w:val="num" w:pos="2268"/>
        </w:tabs>
        <w:ind w:left="2268" w:hanging="283"/>
      </w:pPr>
      <w:rPr>
        <w:rFonts w:hint="default"/>
      </w:rPr>
    </w:lvl>
    <w:lvl w:ilvl="8">
      <w:start w:val="1"/>
      <w:numFmt w:val="upperLetter"/>
      <w:lvlText w:val="%9."/>
      <w:lvlJc w:val="left"/>
      <w:pPr>
        <w:tabs>
          <w:tab w:val="num" w:pos="2552"/>
        </w:tabs>
        <w:ind w:left="2552" w:hanging="284"/>
      </w:pPr>
      <w:rPr>
        <w:rFonts w:hint="default"/>
      </w:rPr>
    </w:lvl>
  </w:abstractNum>
  <w:abstractNum w:abstractNumId="20" w15:restartNumberingAfterBreak="0">
    <w:nsid w:val="4A6E2118"/>
    <w:multiLevelType w:val="multilevel"/>
    <w:tmpl w:val="6CB61CD4"/>
    <w:styleLink w:val="berschriften-Gliederung"/>
    <w:lvl w:ilvl="0">
      <w:start w:val="1"/>
      <w:numFmt w:val="decimal"/>
      <w:pStyle w:val="berschrift1"/>
      <w:lvlText w:val="%1"/>
      <w:lvlJc w:val="left"/>
      <w:pPr>
        <w:ind w:left="1333" w:hanging="907"/>
      </w:pPr>
      <w:rPr>
        <w:rFonts w:ascii="Arial" w:hAnsi="Arial" w:hint="default"/>
        <w:color w:val="00A0E6"/>
        <w:sz w:val="36"/>
      </w:rPr>
    </w:lvl>
    <w:lvl w:ilvl="1">
      <w:start w:val="1"/>
      <w:numFmt w:val="decimal"/>
      <w:pStyle w:val="berschrift2"/>
      <w:lvlText w:val="%1.%2"/>
      <w:lvlJc w:val="left"/>
      <w:pPr>
        <w:ind w:left="907" w:hanging="907"/>
      </w:pPr>
      <w:rPr>
        <w:rFonts w:ascii="Arial" w:hAnsi="Arial" w:hint="default"/>
        <w:b/>
        <w:i w:val="0"/>
        <w:sz w:val="24"/>
      </w:rPr>
    </w:lvl>
    <w:lvl w:ilvl="2">
      <w:start w:val="1"/>
      <w:numFmt w:val="decimal"/>
      <w:pStyle w:val="berschrift3"/>
      <w:lvlText w:val="%1.%2.%3"/>
      <w:lvlJc w:val="left"/>
      <w:pPr>
        <w:ind w:left="907" w:hanging="907"/>
      </w:pPr>
      <w:rPr>
        <w:rFonts w:ascii="Arial" w:hAnsi="Arial" w:hint="default"/>
        <w:sz w:val="18"/>
      </w:rPr>
    </w:lvl>
    <w:lvl w:ilvl="3">
      <w:start w:val="1"/>
      <w:numFmt w:val="decimal"/>
      <w:pStyle w:val="berschrift4"/>
      <w:lvlText w:val="%1.%2.%3.%4"/>
      <w:lvlJc w:val="left"/>
      <w:pPr>
        <w:ind w:left="907" w:hanging="907"/>
      </w:pPr>
      <w:rPr>
        <w:rFonts w:ascii="Arial" w:hAnsi="Arial" w:hint="default"/>
        <w:sz w:val="18"/>
      </w:rPr>
    </w:lvl>
    <w:lvl w:ilvl="4">
      <w:start w:val="1"/>
      <w:numFmt w:val="decimal"/>
      <w:pStyle w:val="berschrift5"/>
      <w:lvlText w:val="%1.%2.%3.%4.%5"/>
      <w:lvlJc w:val="left"/>
      <w:pPr>
        <w:ind w:left="907" w:hanging="907"/>
      </w:pPr>
      <w:rPr>
        <w:rFonts w:ascii="Arial" w:hAnsi="Arial" w:hint="default"/>
        <w:sz w:val="18"/>
      </w:rPr>
    </w:lvl>
    <w:lvl w:ilvl="5">
      <w:start w:val="1"/>
      <w:numFmt w:val="decimal"/>
      <w:pStyle w:val="berschrift6"/>
      <w:lvlText w:val="%1.%2.%3.%4.%5.%6"/>
      <w:lvlJc w:val="left"/>
      <w:pPr>
        <w:ind w:left="907" w:hanging="907"/>
      </w:pPr>
      <w:rPr>
        <w:rFonts w:ascii="Arial" w:hAnsi="Arial" w:hint="default"/>
        <w:sz w:val="18"/>
      </w:rPr>
    </w:lvl>
    <w:lvl w:ilvl="6">
      <w:start w:val="1"/>
      <w:numFmt w:val="decimal"/>
      <w:pStyle w:val="berschrift7"/>
      <w:lvlText w:val="%1.%2.%3.%4.%5.%6.%7"/>
      <w:lvlJc w:val="left"/>
      <w:pPr>
        <w:ind w:left="907" w:hanging="907"/>
      </w:pPr>
      <w:rPr>
        <w:rFonts w:ascii="Arial" w:hAnsi="Arial" w:hint="default"/>
        <w:sz w:val="18"/>
      </w:rPr>
    </w:lvl>
    <w:lvl w:ilvl="7">
      <w:start w:val="1"/>
      <w:numFmt w:val="decimal"/>
      <w:pStyle w:val="berschrift8"/>
      <w:lvlText w:val="%1.%2.%3.%4.%5.%6.%7.%8"/>
      <w:lvlJc w:val="left"/>
      <w:pPr>
        <w:ind w:left="907" w:hanging="907"/>
      </w:pPr>
      <w:rPr>
        <w:rFonts w:ascii="Arial" w:hAnsi="Arial" w:hint="default"/>
        <w:sz w:val="18"/>
      </w:rPr>
    </w:lvl>
    <w:lvl w:ilvl="8">
      <w:start w:val="1"/>
      <w:numFmt w:val="decimal"/>
      <w:pStyle w:val="berschrift9"/>
      <w:lvlText w:val="%1.%2.%3.%4.%5.%6.%7.%8.%9"/>
      <w:lvlJc w:val="left"/>
      <w:pPr>
        <w:ind w:left="907" w:hanging="907"/>
      </w:pPr>
      <w:rPr>
        <w:rFonts w:ascii="Arial" w:hAnsi="Arial" w:hint="default"/>
        <w:sz w:val="18"/>
      </w:rPr>
    </w:lvl>
  </w:abstractNum>
  <w:abstractNum w:abstractNumId="21" w15:restartNumberingAfterBreak="0">
    <w:nsid w:val="4F677468"/>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5BCE400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67F91B5C"/>
    <w:multiLevelType w:val="hybridMultilevel"/>
    <w:tmpl w:val="ACDE45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8751FEC"/>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CE14EFA"/>
    <w:multiLevelType w:val="multilevel"/>
    <w:tmpl w:val="CC80008A"/>
    <w:lvl w:ilvl="0">
      <w:start w:val="1"/>
      <w:numFmt w:val="decimal"/>
      <w:suff w:val="space"/>
      <w:lvlText w:val="%1"/>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hint="default"/>
        <w:b/>
        <w:i w:val="0"/>
        <w:sz w:val="20"/>
      </w:rPr>
    </w:lvl>
    <w:lvl w:ilvl="6">
      <w:start w:val="1"/>
      <w:numFmt w:val="decimal"/>
      <w:suff w:val="space"/>
      <w:lvlText w:val="%1.%2.%3.%4.%5.%6.%7"/>
      <w:lvlJc w:val="left"/>
      <w:pPr>
        <w:ind w:left="0" w:firstLine="0"/>
      </w:pPr>
      <w:rPr>
        <w:rFonts w:ascii="Arial" w:hAnsi="Arial" w:hint="default"/>
        <w:b/>
        <w:i w:val="0"/>
        <w:sz w:val="20"/>
      </w:rPr>
    </w:lvl>
    <w:lvl w:ilvl="7">
      <w:start w:val="1"/>
      <w:numFmt w:val="decimal"/>
      <w:suff w:val="space"/>
      <w:lvlText w:val="%1.%2.%3.%4.%5.%6.%7.%8"/>
      <w:lvlJc w:val="left"/>
      <w:pPr>
        <w:ind w:left="0" w:firstLine="0"/>
      </w:pPr>
      <w:rPr>
        <w:rFonts w:ascii="Arial" w:hAnsi="Arial" w:hint="default"/>
        <w:b/>
        <w:i w:val="0"/>
        <w:sz w:val="20"/>
      </w:rPr>
    </w:lvl>
    <w:lvl w:ilvl="8">
      <w:start w:val="1"/>
      <w:numFmt w:val="decimal"/>
      <w:suff w:val="space"/>
      <w:lvlText w:val="%1.%2.%3.%4.%5.%6.%7.%8.%9"/>
      <w:lvlJc w:val="left"/>
      <w:pPr>
        <w:ind w:left="0" w:firstLine="0"/>
      </w:pPr>
      <w:rPr>
        <w:rFonts w:ascii="Arial" w:hAnsi="Arial" w:hint="default"/>
        <w:b/>
        <w:i w:val="0"/>
        <w:sz w:val="20"/>
      </w:rPr>
    </w:lvl>
  </w:abstractNum>
  <w:abstractNum w:abstractNumId="26" w15:restartNumberingAfterBreak="0">
    <w:nsid w:val="7ADC1B1C"/>
    <w:multiLevelType w:val="multilevel"/>
    <w:tmpl w:val="EE5A9B94"/>
    <w:lvl w:ilvl="0">
      <w:start w:val="1"/>
      <w:numFmt w:val="bullet"/>
      <w:lvlText w:val=""/>
      <w:lvlJc w:val="left"/>
      <w:pPr>
        <w:tabs>
          <w:tab w:val="num" w:pos="284"/>
        </w:tabs>
        <w:ind w:left="284" w:hanging="284"/>
      </w:pPr>
      <w:rPr>
        <w:rFonts w:ascii="ZapfDingbats" w:hAnsi="ZapfDingbats" w:hint="default"/>
        <w:sz w:val="22"/>
      </w:rPr>
    </w:lvl>
    <w:lvl w:ilvl="1">
      <w:start w:val="1"/>
      <w:numFmt w:val="bullet"/>
      <w:lvlText w:val=""/>
      <w:lvlJc w:val="left"/>
      <w:pPr>
        <w:tabs>
          <w:tab w:val="num" w:pos="567"/>
        </w:tabs>
        <w:ind w:left="567" w:hanging="283"/>
      </w:pPr>
      <w:rPr>
        <w:rFonts w:ascii="ZapfDingbats" w:hAnsi="ZapfDingbats" w:hint="default"/>
      </w:rPr>
    </w:lvl>
    <w:lvl w:ilvl="2">
      <w:start w:val="1"/>
      <w:numFmt w:val="bullet"/>
      <w:lvlText w:val=""/>
      <w:lvlJc w:val="left"/>
      <w:pPr>
        <w:tabs>
          <w:tab w:val="num" w:pos="851"/>
        </w:tabs>
        <w:ind w:left="851" w:hanging="284"/>
      </w:pPr>
      <w:rPr>
        <w:rFonts w:ascii="ZapfDingbats" w:hAnsi="ZapfDingbats" w:hint="default"/>
      </w:rPr>
    </w:lvl>
    <w:lvl w:ilvl="3">
      <w:start w:val="1"/>
      <w:numFmt w:val="bullet"/>
      <w:lvlText w:val=""/>
      <w:lvlJc w:val="left"/>
      <w:pPr>
        <w:tabs>
          <w:tab w:val="num" w:pos="1134"/>
        </w:tabs>
        <w:ind w:left="1134" w:hanging="283"/>
      </w:pPr>
      <w:rPr>
        <w:rFonts w:ascii="ZapfDingbats" w:hAnsi="ZapfDingbats" w:hint="default"/>
      </w:rPr>
    </w:lvl>
    <w:lvl w:ilvl="4">
      <w:start w:val="1"/>
      <w:numFmt w:val="bullet"/>
      <w:lvlText w:val=""/>
      <w:lvlJc w:val="left"/>
      <w:pPr>
        <w:tabs>
          <w:tab w:val="num" w:pos="1418"/>
        </w:tabs>
        <w:ind w:left="1418" w:hanging="284"/>
      </w:pPr>
      <w:rPr>
        <w:rFonts w:ascii="ZapfDingbats" w:hAnsi="ZapfDingbats" w:hint="default"/>
      </w:rPr>
    </w:lvl>
    <w:lvl w:ilvl="5">
      <w:start w:val="1"/>
      <w:numFmt w:val="bullet"/>
      <w:lvlText w:val=""/>
      <w:lvlJc w:val="left"/>
      <w:pPr>
        <w:tabs>
          <w:tab w:val="num" w:pos="1701"/>
        </w:tabs>
        <w:ind w:left="1701" w:hanging="283"/>
      </w:pPr>
      <w:rPr>
        <w:rFonts w:ascii="ZapfDingbats" w:hAnsi="ZapfDingbats" w:hint="default"/>
      </w:rPr>
    </w:lvl>
    <w:lvl w:ilvl="6">
      <w:start w:val="1"/>
      <w:numFmt w:val="bullet"/>
      <w:lvlText w:val=""/>
      <w:lvlJc w:val="left"/>
      <w:pPr>
        <w:tabs>
          <w:tab w:val="num" w:pos="1985"/>
        </w:tabs>
        <w:ind w:left="1985" w:hanging="284"/>
      </w:pPr>
      <w:rPr>
        <w:rFonts w:ascii="ZapfDingbats" w:hAnsi="ZapfDingbats" w:hint="default"/>
      </w:rPr>
    </w:lvl>
    <w:lvl w:ilvl="7">
      <w:start w:val="1"/>
      <w:numFmt w:val="bullet"/>
      <w:lvlText w:val=""/>
      <w:lvlJc w:val="left"/>
      <w:pPr>
        <w:tabs>
          <w:tab w:val="num" w:pos="2268"/>
        </w:tabs>
        <w:ind w:left="2268" w:hanging="283"/>
      </w:pPr>
      <w:rPr>
        <w:rFonts w:ascii="ZapfDingbats" w:hAnsi="ZapfDingbats" w:hint="default"/>
      </w:rPr>
    </w:lvl>
    <w:lvl w:ilvl="8">
      <w:start w:val="1"/>
      <w:numFmt w:val="bullet"/>
      <w:lvlText w:val=""/>
      <w:lvlJc w:val="left"/>
      <w:pPr>
        <w:tabs>
          <w:tab w:val="num" w:pos="2552"/>
        </w:tabs>
        <w:ind w:left="2552" w:hanging="284"/>
      </w:pPr>
      <w:rPr>
        <w:rFonts w:ascii="ZapfDingbats" w:hAnsi="ZapfDingbats" w:hint="default"/>
      </w:rPr>
    </w:lvl>
  </w:abstractNum>
  <w:abstractNum w:abstractNumId="27" w15:restartNumberingAfterBreak="0">
    <w:nsid w:val="7F326723"/>
    <w:multiLevelType w:val="multilevel"/>
    <w:tmpl w:val="49EEC4F8"/>
    <w:lvl w:ilvl="0">
      <w:start w:val="1"/>
      <w:numFmt w:val="bullet"/>
      <w:lvlText w:val="-"/>
      <w:lvlJc w:val="left"/>
      <w:pPr>
        <w:tabs>
          <w:tab w:val="num" w:pos="0"/>
        </w:tabs>
        <w:ind w:left="284" w:hanging="284"/>
      </w:pPr>
      <w:rPr>
        <w:rFonts w:ascii="Arial" w:hAnsi="Arial" w:hint="default"/>
      </w:rPr>
    </w:lvl>
    <w:lvl w:ilvl="1">
      <w:start w:val="1"/>
      <w:numFmt w:val="bullet"/>
      <w:lvlRestart w:val="0"/>
      <w:lvlText w:val="-"/>
      <w:lvlJc w:val="left"/>
      <w:pPr>
        <w:tabs>
          <w:tab w:val="num" w:pos="567"/>
        </w:tabs>
        <w:ind w:left="567" w:hanging="283"/>
      </w:pPr>
      <w:rPr>
        <w:rFonts w:ascii="Arial" w:hAnsi="Arial" w:hint="default"/>
      </w:rPr>
    </w:lvl>
    <w:lvl w:ilvl="2">
      <w:start w:val="1"/>
      <w:numFmt w:val="bullet"/>
      <w:lvlRestart w:val="0"/>
      <w:lvlText w:val="-"/>
      <w:lvlJc w:val="left"/>
      <w:pPr>
        <w:tabs>
          <w:tab w:val="num" w:pos="851"/>
        </w:tabs>
        <w:ind w:left="851" w:hanging="284"/>
      </w:pPr>
      <w:rPr>
        <w:rFonts w:ascii="Arial" w:hAnsi="Arial" w:hint="default"/>
      </w:rPr>
    </w:lvl>
    <w:lvl w:ilvl="3">
      <w:start w:val="1"/>
      <w:numFmt w:val="bullet"/>
      <w:lvlRestart w:val="0"/>
      <w:lvlText w:val="-"/>
      <w:lvlJc w:val="left"/>
      <w:pPr>
        <w:tabs>
          <w:tab w:val="num" w:pos="1134"/>
        </w:tabs>
        <w:ind w:left="1134" w:hanging="283"/>
      </w:pPr>
      <w:rPr>
        <w:rFonts w:ascii="Arial" w:hAnsi="Arial" w:hint="default"/>
      </w:rPr>
    </w:lvl>
    <w:lvl w:ilvl="4">
      <w:start w:val="1"/>
      <w:numFmt w:val="bullet"/>
      <w:lvlRestart w:val="0"/>
      <w:lvlText w:val="-"/>
      <w:lvlJc w:val="left"/>
      <w:pPr>
        <w:tabs>
          <w:tab w:val="num" w:pos="1418"/>
        </w:tabs>
        <w:ind w:left="1418" w:hanging="284"/>
      </w:pPr>
      <w:rPr>
        <w:rFonts w:ascii="Arial" w:hAnsi="Arial" w:hint="default"/>
      </w:rPr>
    </w:lvl>
    <w:lvl w:ilvl="5">
      <w:start w:val="1"/>
      <w:numFmt w:val="bullet"/>
      <w:lvlText w:val="-"/>
      <w:lvlJc w:val="left"/>
      <w:pPr>
        <w:tabs>
          <w:tab w:val="num" w:pos="1701"/>
        </w:tabs>
        <w:ind w:left="1701" w:hanging="283"/>
      </w:pPr>
      <w:rPr>
        <w:rFonts w:ascii="Arial" w:hAnsi="Arial" w:hint="default"/>
      </w:rPr>
    </w:lvl>
    <w:lvl w:ilvl="6">
      <w:start w:val="1"/>
      <w:numFmt w:val="bullet"/>
      <w:lvlText w:val="-"/>
      <w:lvlJc w:val="left"/>
      <w:pPr>
        <w:tabs>
          <w:tab w:val="num" w:pos="1985"/>
        </w:tabs>
        <w:ind w:left="1985" w:hanging="284"/>
      </w:pPr>
      <w:rPr>
        <w:rFonts w:ascii="Arial" w:hAnsi="Arial" w:hint="default"/>
      </w:rPr>
    </w:lvl>
    <w:lvl w:ilvl="7">
      <w:start w:val="1"/>
      <w:numFmt w:val="bullet"/>
      <w:lvlText w:val="-"/>
      <w:lvlJc w:val="left"/>
      <w:pPr>
        <w:tabs>
          <w:tab w:val="num" w:pos="2268"/>
        </w:tabs>
        <w:ind w:left="2268" w:hanging="283"/>
      </w:pPr>
      <w:rPr>
        <w:rFonts w:ascii="Arial" w:hAnsi="Arial" w:hint="default"/>
      </w:rPr>
    </w:lvl>
    <w:lvl w:ilvl="8">
      <w:start w:val="1"/>
      <w:numFmt w:val="bullet"/>
      <w:lvlText w:val="-"/>
      <w:lvlJc w:val="left"/>
      <w:pPr>
        <w:tabs>
          <w:tab w:val="num" w:pos="2552"/>
        </w:tabs>
        <w:ind w:left="2552" w:hanging="284"/>
      </w:pPr>
      <w:rPr>
        <w:rFonts w:ascii="Arial" w:hAnsi="Arial" w:hint="default"/>
      </w:rPr>
    </w:lvl>
  </w:abstractNum>
  <w:num w:numId="1" w16cid:durableId="2096590782">
    <w:abstractNumId w:val="9"/>
  </w:num>
  <w:num w:numId="2" w16cid:durableId="38752323">
    <w:abstractNumId w:val="7"/>
  </w:num>
  <w:num w:numId="3" w16cid:durableId="2008514438">
    <w:abstractNumId w:val="6"/>
  </w:num>
  <w:num w:numId="4" w16cid:durableId="1621838307">
    <w:abstractNumId w:val="5"/>
  </w:num>
  <w:num w:numId="5" w16cid:durableId="69545943">
    <w:abstractNumId w:val="4"/>
  </w:num>
  <w:num w:numId="6" w16cid:durableId="521750691">
    <w:abstractNumId w:val="8"/>
  </w:num>
  <w:num w:numId="7" w16cid:durableId="2103800026">
    <w:abstractNumId w:val="3"/>
  </w:num>
  <w:num w:numId="8" w16cid:durableId="521479940">
    <w:abstractNumId w:val="2"/>
  </w:num>
  <w:num w:numId="9" w16cid:durableId="2125466619">
    <w:abstractNumId w:val="1"/>
  </w:num>
  <w:num w:numId="10" w16cid:durableId="1453523099">
    <w:abstractNumId w:val="0"/>
  </w:num>
  <w:num w:numId="11" w16cid:durableId="1673796783">
    <w:abstractNumId w:val="10"/>
  </w:num>
  <w:num w:numId="12" w16cid:durableId="764615262">
    <w:abstractNumId w:val="25"/>
  </w:num>
  <w:num w:numId="13" w16cid:durableId="1522159188">
    <w:abstractNumId w:val="16"/>
  </w:num>
  <w:num w:numId="14" w16cid:durableId="1285386579">
    <w:abstractNumId w:val="27"/>
  </w:num>
  <w:num w:numId="15" w16cid:durableId="1306856405">
    <w:abstractNumId w:val="26"/>
  </w:num>
  <w:num w:numId="16" w16cid:durableId="230047151">
    <w:abstractNumId w:val="19"/>
  </w:num>
  <w:num w:numId="17" w16cid:durableId="468279977">
    <w:abstractNumId w:val="24"/>
  </w:num>
  <w:num w:numId="18" w16cid:durableId="1439525033">
    <w:abstractNumId w:val="13"/>
  </w:num>
  <w:num w:numId="19" w16cid:durableId="714237435">
    <w:abstractNumId w:val="22"/>
  </w:num>
  <w:num w:numId="20" w16cid:durableId="1637644268">
    <w:abstractNumId w:val="21"/>
  </w:num>
  <w:num w:numId="21" w16cid:durableId="662588158">
    <w:abstractNumId w:val="17"/>
  </w:num>
  <w:num w:numId="22" w16cid:durableId="1070540742">
    <w:abstractNumId w:val="18"/>
  </w:num>
  <w:num w:numId="23" w16cid:durableId="859666232">
    <w:abstractNumId w:val="15"/>
  </w:num>
  <w:num w:numId="24" w16cid:durableId="1303463727">
    <w:abstractNumId w:val="11"/>
  </w:num>
  <w:num w:numId="25" w16cid:durableId="653526721">
    <w:abstractNumId w:val="15"/>
  </w:num>
  <w:num w:numId="26" w16cid:durableId="871648956">
    <w:abstractNumId w:val="11"/>
  </w:num>
  <w:num w:numId="27" w16cid:durableId="1687705171">
    <w:abstractNumId w:val="15"/>
  </w:num>
  <w:num w:numId="28" w16cid:durableId="562450519">
    <w:abstractNumId w:val="11"/>
  </w:num>
  <w:num w:numId="29" w16cid:durableId="2049332417">
    <w:abstractNumId w:val="20"/>
  </w:num>
  <w:num w:numId="30" w16cid:durableId="159545735">
    <w:abstractNumId w:val="14"/>
  </w:num>
  <w:num w:numId="31" w16cid:durableId="1488326565">
    <w:abstractNumId w:val="12"/>
  </w:num>
  <w:num w:numId="32" w16cid:durableId="149837805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851"/>
  <w:autoHyphenation/>
  <w:consecutiveHyphenLimit w:val="2"/>
  <w:hyphenationZone w:val="28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ate.Format.CustomField" w:val="1. März 2024"/>
    <w:docVar w:name="Date.Format.CustomField.dateValue" w:val="45352"/>
    <w:docVar w:name="OawAttachedTemplate" w:val="Dokumentation.owt"/>
    <w:docVar w:name="OawBuiltInDocProps" w:val="&lt;OawBuiltInDocProps&gt;&lt;default profileUID=&quot;0&quot;&gt;&lt;word&gt;&lt;fileName&gt;&lt;/fileName&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word&gt;&lt;PDF&gt;&lt;fileName&gt;&lt;/fileName&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PDF&gt;&lt;/default&gt;&lt;/OawBuiltInDocProps&gt;_x000d_"/>
    <w:docVar w:name="OawCreatedWithOfficeatworkVersion" w:val="4.9 R3 (4.9.1361)"/>
    <w:docVar w:name="OawCreatedWithProjectID" w:val="cmiagch"/>
    <w:docVar w:name="OawCreatedWithProjectVersion" w:val="451"/>
    <w:docVar w:name="OawDate.Manual" w:val="&lt;document&gt;&lt;OawDateManual name=&quot;Date.Format.CustomField&quot;&gt;&lt;profile type=&quot;default&quot; UID=&quot;&quot; sameAsDefault=&quot;0&quot;&gt;&lt;format UID=&quot;2015032013160552415756&quot; type=&quot;6&quot; defaultValue=&quot;%OawCreationDate%&quot; dateFormat=&quot;Date.Format.CustomField&quot;/&gt;&lt;/profile&gt;&lt;/OawDateManual&gt;&lt;/document&gt;"/>
    <w:docVar w:name="oawDefinitionTmpl" w:val="&lt;document&gt;&lt;OawDocProperty name=&quot;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Telefon&quot;&gt;&lt;profile type=&quot;default&quot; UID=&quot;&quot; sameAsDefault=&quot;0&quot;&gt;&lt;documentProperty UID=&quot;2002122011014149059130932&quot; dataSourceUID=&quot;prj.2003050916522158373536&quot;/&gt;&lt;type type=&quot;OawDatabase&quot;&gt;&lt;OawDatabase table=&quot;Data&quot; field=&quot;Telefon&quot;/&gt;&lt;/type&gt;&lt;/profile&gt;&lt;/OawDocProperty&gt;_x000d__x0009_&lt;OawDocProperty name=&quot;Organisation.Email&quot;&gt;&lt;profile type=&quot;default&quot; UID=&quot;&quot; sameAsDefault=&quot;0&quot;&gt;&lt;documentProperty UID=&quot;2002122011014149059130932&quot; dataSourceUID=&quot;prj.2003050916522158373536&quot;/&gt;&lt;type type=&quot;OawDatabase&quot;&gt;&lt;OawDatabase table=&quot;Data&quot; field=&quot;Email&quot;/&gt;&lt;/type&gt;&lt;/profile&gt;&lt;/OawDocProperty&gt;_x000d__x0009_&lt;OawDocProperty name=&quot;Organisation.Internet&quot;&gt;&lt;profile type=&quot;default&quot; UID=&quot;&quot; sameAsDefault=&quot;0&quot;&gt;&lt;documentProperty UID=&quot;2002122011014149059130932&quot; dataSourceUID=&quot;prj.2003050916522158373536&quot;/&gt;&lt;type type=&quot;OawDatabase&quot;&gt;&lt;OawDatabase table=&quot;Data&quot; field=&quot;Internet&quot;/&gt;&lt;/type&gt;&lt;/profile&gt;&lt;/OawDocProperty&gt;_x000d__x0009_&lt;OawDateManual name=&quot;Date.Format.CustomField&quot;&gt;&lt;profile type=&quot;default&quot; UID=&quot;&quot; sameAsDefault=&quot;0&quot;&gt;&lt;format UID=&quot;2015032013160552415756&quot; type=&quot;6&quot; defaultValue=&quot;%OawCreationDate%&quot; dateFormat=&quot;Date.Format.CustomField&quot;/&gt;&lt;/profile&gt;&lt;/OawDateManual&gt;_x000d__x0009_&lt;OawDocProperty name=&quot;CustomField.Dokumentbetreff&quot;&gt;&lt;profile type=&quot;default&quot; UID=&quot;&quot; sameAsDefault=&quot;0&quot;&gt;&lt;documentProperty UID=&quot;2004112217333376588294&quot; dataSourceUID=&quot;prj.2004111209271974627605&quot;/&gt;&lt;type type=&quot;OawCustomFields&quot;&gt;&lt;OawCustomFields table=&quot;Data&quot; field=&quot;Dokumentbetreff&quot;/&gt;&lt;/type&gt;&lt;/profile&gt;&lt;/OawDocProperty&gt;_x000d__x0009_&lt;OawDocProperty name=&quot;CustomField.Dokumenttitel&quot;&gt;&lt;profile type=&quot;default&quot; UID=&quot;&quot; sameAsDefault=&quot;0&quot;&gt;&lt;documentProperty UID=&quot;2004112217333376588294&quot; dataSourceUID=&quot;prj.2004111209271974627605&quot;/&gt;&lt;type type=&quot;OawCustomFields&quot;&gt;&lt;OawCustomFields table=&quot;Data&quot; field=&quot;Dokumenttitel&quot;/&gt;&lt;/type&gt;&lt;/profile&gt;&lt;/OawDocProperty&gt;_x000d__x0009_&lt;OawBookmark name=&quot;Inhalt&quot;&gt;&lt;profile type=&quot;default&quot; UID=&quot;&quot; sameAsDefault=&quot;0&quot;&gt;&lt;/profile&gt;&lt;/OawBookmark&gt;_x000d__x0009_&lt;OawBookmark name=&quot;Unterschriftenblock&quot;&gt;&lt;profile type=&quot;default&quot; UID=&quot;&quot; sameAsDefault=&quot;0&quot;&gt;&lt;/profile&gt;&lt;/OawBookmark&gt;_x000d__x0009_&lt;OawDocProperty name=&quot;Produkte.Grafik&quot;&gt;&lt;profile type=&quot;default&quot; UID=&quot;&quot; sameAsDefault=&quot;0&quot;&gt;&lt;documentProperty UID=&quot;2015032011051909242061&quot; dataSourceUID=&quot;prj.2010110313353031574688&quot;/&gt;&lt;type type=&quot;OawDatabase&quot;&gt;&lt;OawDatabase table=&quot;Data&quot; field=&quot;Grafik&quot;/&gt;&lt;/type&gt;&lt;/profile&gt;&lt;/OawDocProperty&gt;_x000d__x0009_&lt;OawDocProperty name=&quot;Module.Grafik&quot;&gt;&lt;profile type=&quot;default&quot; UID=&quot;&quot; sameAsDefault=&quot;0&quot;&gt;&lt;documentProperty UID=&quot;2015032011052223794445&quot; dataSourceUID=&quot;prj.2015031908530559250454&quot;/&gt;&lt;type type=&quot;OawDatabase&quot;&gt;&lt;OawDatabase table=&quot;Data&quot; field=&quot;Grafik&quot;/&gt;&lt;/type&gt;&lt;/profile&gt;&lt;/OawDocProperty&gt;_x000d__x0009_&lt;OawBookmark name=&quot;AdditionalText&quot;&gt;&lt;profile type=&quot;default&quot; UID=&quot;&quot; sameAsDefault=&quot;0&quot;&gt;&lt;/profile&gt;&lt;/OawBookmark&gt;_x000d_&lt;/document&gt;_x000d_"/>
    <w:docVar w:name="OawDistributionEnabled" w:val="&lt;empty/&gt;"/>
    <w:docVar w:name="OawDocProp.2002122011014149059130932" w:val="&lt;source&gt;&lt;Fields List=&quot;Organisation|Address1|Address2|Telefon|Email|Internet&quot;/&gt;&lt;profile type=&quot;default&quot; UID=&quot;&quot; sameAsDefault=&quot;0&quot;&gt;&lt;OawDocProperty name=&quot;Organisation.Organisation&quot; field=&quot;Organisation&quot;/&gt;&lt;OawDocProperty name=&quot;Organisation.Address1&quot; field=&quot;Address1&quot;/&gt;&lt;OawDocProperty name=&quot;Organisation.Address2&quot; field=&quot;Address2&quot;/&gt;&lt;OawDocProperty name=&quot;Organisation.Telefon&quot; field=&quot;Telefon&quot;/&gt;&lt;OawDocProperty name=&quot;Organisation.Email&quot; field=&quot;Email&quot;/&gt;&lt;OawDocProperty name=&quot;Organisation.Internet&quot; field=&quot;Internet&quot;/&gt;&lt;/profile&gt;&lt;/source&gt;"/>
    <w:docVar w:name="OawDocProp.2004112217333376588294" w:val="&lt;source&gt;&lt;Fields List=&quot;Dokumentbetreff|Dokumenttitel&quot;/&gt;&lt;profile type=&quot;default&quot; UID=&quot;&quot; sameAsDefault=&quot;0&quot;&gt;&lt;OawDocProperty name=&quot;CustomField.Dokumentbetreff&quot; field=&quot;Dokumentbetreff&quot;/&gt;&lt;OawDocProperty name=&quot;CustomField.Dokumenttitel&quot; field=&quot;Dokumenttitel&quot;/&gt;&lt;/profile&gt;&lt;/source&gt;"/>
    <w:docVar w:name="OawDocProp.2015032011051909242061" w:val="&lt;source&gt;&lt;Fields List=&quot;Grafik&quot;/&gt;&lt;profile type=&quot;default&quot; UID=&quot;&quot; sameAsDefault=&quot;0&quot;&gt;&lt;OawDocProperty name=&quot;Produkte.Grafik&quot; field=&quot;Grafik&quot;/&gt;&lt;/profile&gt;&lt;/source&gt;"/>
    <w:docVar w:name="OawDocProp.2015032011052223794445" w:val="&lt;source&gt;&lt;Fields List=&quot;Grafik&quot;/&gt;&lt;profile type=&quot;default&quot; UID=&quot;&quot; sameAsDefault=&quot;0&quot;&gt;&lt;OawDocProperty name=&quot;Module.Grafik&quot; field=&quot;Grafik&quot;/&gt;&lt;/profile&gt;&lt;/source&gt;"/>
    <w:docVar w:name="OawDocPropSource" w:val="&lt;DocProps&gt;&lt;DocProp UID=&quot;2003080714212273705547&quot; EntryUID=&quot;2024030109043066530741&quot;&gt;&lt;Field Name=&quot;UID&quot; Value=&quot;2024030109043066530741&quot;/&gt;&lt;Field Name=&quot;IDName&quot; Value=&quot;Empfänger&quot;/&gt;&lt;Field Name=&quot;RecipientActive&quot; Value=&quot;-1&quot;/&gt;&lt;Field Name=&quot;RecipientIcon&quot; Value=&quot;Contact&quot;/&gt;&lt;Field Name=&quot;MappingTableLabel&quot; Value=&quot;&quot;/&gt;&lt;Field Name=&quot;MappingTableActive&quot; Value=&quot;-1&quot;/&gt;&lt;Field Name=&quot;DeliveryOption&quot; Value=&quot;&quot;/&gt;&lt;Field Name=&quot;DeliveryOption2&quot; Value=&quot;&quot;/&gt;&lt;Field Name=&quot;Company&quot; Value=&quot;&quot;/&gt;&lt;Field Name=&quot;Department&quot; Value=&quot;&quot;/&gt;&lt;Field Name=&quot;Title&quot; Value=&quot;&quot;/&gt;&lt;Field Name=&quot;FirstName&quot; Value=&quot;&quot;/&gt;&lt;Field Name=&quot;MiddleName&quot; Value=&quot;&quot;/&gt;&lt;Field Name=&quot;LastName&quot; Value=&quot;&quot;/&gt;&lt;Field Name=&quot;Suffix&quot; Value=&quot;&quot;/&gt;&lt;Field Name=&quot;FullName&quot; Value=&quot;&quot;/&gt;&lt;Field Name=&quot;JobTitle&quot; Value=&quot;&quot;/&gt;&lt;Field Name=&quot;AddressStreet&quot; Value=&quot;&quot;/&gt;&lt;Field Name=&quot;AddressZIP&quot; Value=&quot;&quot;/&gt;&lt;Field Name=&quot;AddressCity&quot; Value=&quot;&quot;/&gt;&lt;Field Name=&quot;Address&quot; Value=&quot;&quot;/&gt;&lt;Field Name=&quot;CompleteAddress&quot; Value=&quot;&quot;/&gt;&lt;Field Name=&quot;AddressSingleLine&quot; Value=&quot;&quot;/&gt;&lt;Field Name=&quot;Telephone&quot; Value=&quot;&quot;/&gt;&lt;Field Name=&quot;Fax&quot; Value=&quot;&quot;/&gt;&lt;Field Name=&quot;EMail&quot; Value=&quot;&quot;/&gt;&lt;Field Name=&quot;CopyTo&quot; Value=&quot;&quot;/&gt;&lt;Field Name=&quot;Introduction&quot; Value=&quot;Sehr geehrte Damen und Herren&quot;/&gt;&lt;Field Name=&quot;Closing&quot; Value=&quot;Freundliche Grüsse&quot;/&gt;&lt;Field Name=&quot;FormattedFullAddress&quot; Value=&quot;&quot;/&gt;&lt;Field Name=&quot;Birthday&quot; Value=&quot;&quot;/&gt;&lt;Field Name=&quot;Maturitaetsstufe&quot; Value=&quot;&quot;/&gt;&lt;Field Name=&quot;Profil&quot; Value=&quot;&quot;/&gt;&lt;/DocProp&gt;&lt;DocProp UID=&quot;2002122011014149059130932&quot; EntryUID=&quot;2023032417080787833797&quot;&gt;&lt;Field Name=&quot;UID&quot; Value=&quot;2023032417080787833797&quot;/&gt;&lt;Field Name=&quot;IDName&quot; Value=&quot;Aarau&quot;/&gt;&lt;Field Name=&quot;Organisation&quot; Value=&quot;CM Informatik AG&quot;/&gt;&lt;Field Name=&quot;Department&quot; Value=&quot;&quot;/&gt;&lt;Field Name=&quot;Address1&quot; Value=&quot;Bleichemattstrasse 2&quot;/&gt;&lt;Field Name=&quot;Address2&quot; Value=&quot;CH-5000 Aarau&quot;/&gt;&lt;Field Name=&quot;Address3&quot; Value=&quot;&quot;/&gt;&lt;Field Name=&quot;Address4&quot; Value=&quot;&quot;/&gt;&lt;Field Name=&quot;City&quot; Value=&quot;Aarau&quot;/&gt;&lt;Field Name=&quot;Country&quot; Value=&quot;Schweiz&quot;/&gt;&lt;Field Name=&quot;Telefon&quot; Value=&quot;+41 43 355 33 99&quot;/&gt;&lt;Field Name=&quot;Fax&quot; Value=&quot;+41 43 355 33 98&quot;/&gt;&lt;Field Name=&quot;Email&quot; Value=&quot;info@cmiag.ch&quot;/&gt;&lt;Field Name=&quot;Internet&quot; Value=&quot;cmiag.ch&quot;/&gt;&lt;Field Name=&quot;TelefonSupport&quot; Value=&quot;+41 62 832 60 32&quot;/&gt;&lt;Field Name=&quot;EmailSupport&quot; Value=&quot;support@cmiag.ch&quot;/&gt;&lt;Field Name=&quot;LogoColor&quot; Value=&quot;%Logos%\LogoCMI.2100.225.png&quot;/&gt;&lt;Field Name=&quot;LogoBlackWhite&quot; Value=&quot;%Logos%\CMI_BW.2100.2970.emf&quot;/&gt;&lt;Field Name=&quot;LogoDraft&quot; Value=&quot;%Logos%\Entwurf.1744.1707.png&quot;/&gt;&lt;Field Name=&quot;Address5&quot; Value=&quot;&quot;/&gt;&lt;Field Name=&quot;Address6&quot; Value=&quot;&quot;/&gt;&lt;Field Name=&quot;Footer1&quot; Value=&quot;&quot;/&gt;&lt;Field Name=&quot;Footer2&quot; Value=&quot;&quot;/&gt;&lt;Field Name=&quot;Footer3&quot; Value=&quot;&quot;/&gt;&lt;Field Name=&quot;Footer4&quot; Value=&quot;&quot;/&gt;&lt;Field Name=&quot;PpThemesDefault&quot; Value=&quot;%Themes%\CMI.thmx;%Themes%\AXIOMA.thmx;%Themes%\STAR.thmx&quot;/&gt;&lt;Field Name=&quot;PpThemesPresentation&quot; Value=&quot;%Themes%\CMI.thmx;%Themes%\AXIOMA.thmx;%Themes%\STAR.thmx&quot;/&gt;&lt;Field Name=&quot;PpThemesSlide&quot; Value=&quot;%Themes%\CMI.thmx;%Themes%\AXIOMA.thmx;%Themes%\STAR.thmx&quot;/&gt;&lt;Field Name=&quot;PpThemesObject&quot; Value=&quot;%Themes%\CMI.thmx;%Themes%\AXIOMA.thmx;%Themes%\STAR.thmx&quot;/&gt;&lt;Field Name=&quot;OutlookLogoAnnouncement&quot; Value=&quot;%Logos%\swissdidac_bern_nov.jpeg&quot;/&gt;&lt;Field Name=&quot;Greetings&quot; Value=&quot;Freundliche Grüsse&quot;/&gt;&lt;Field Name=&quot;TitleDirectPhone&quot; Value=&quot;Direkt:&quot;/&gt;&lt;Field Name=&quot;TitlePhone&quot; Value=&quot;Zentrale:&quot;/&gt;&lt;Field Name=&quot;TitleMail&quot; Value=&quot;Mail:&quot;/&gt;&lt;Field Name=&quot;TitleWeb&quot; Value=&quot;Web:&quot;/&gt;&lt;Field Name=&quot;TitleCard&quot; Value=&quot;Digitale Visitenkarte:&quot;/&gt;&lt;Field Name=&quot;MailText&quot; Value=&quot;&quot;/&gt;&lt;Field Name=&quot;Data_UID&quot; Value=&quot;2023032417080787833797&quot;/&gt;&lt;Field Name=&quot;Field_Name&quot; Value=&quot;&quot;/&gt;&lt;Field Name=&quot;Field_UID&quot; Value=&quot;&quot;/&gt;&lt;Field Name=&quot;ML_LCID&quot; Value=&quot;&quot;/&gt;&lt;Field Name=&quot;ML_Value&quot; Value=&quot;&quot;/&gt;&lt;/DocProp&gt;&lt;DocProp UID=&quot;2006040509495284662868&quot; EntryUID=&quot;2023032919493108862074&quot;&gt;&lt;Field Name=&quot;UID&quot; Value=&quot;2023032919493108862074&quot;/&gt;&lt;Field Name=&quot;IDName&quot; Value=&quot;Janosch Lio&quot;/&gt;&lt;Field Name=&quot;Name&quot; Value=&quot;Janosch Lio&quot;/&gt;&lt;Field Name=&quot;DirectPhone&quot; Value=&quot;+41 43 355 43 62&quot;/&gt;&lt;Field Name=&quot;DirectFax&quot; Value=&quot;&quot;/&gt;&lt;Field Name=&quot;Mobile&quot; Value=&quot;&quot;/&gt;&lt;Field Name=&quot;EMail&quot; Value=&quot;janosch.lio@cmiag.ch&quot;/&gt;&lt;Field Name=&quot;Function&quot; Value=&quot;Auszubildender Applikationsentwickler&quot;/&gt;&lt;Field Name=&quot;SignatureLowResColor&quot; Value=&quot;%Signatures%\LJA.600dpi.Color.450.275.jpg&quot;/&gt;&lt;Field Name=&quot;SignatureHighResColor&quot; Value=&quot;%Signatures%\LJA.600dpi.Color.450.275.jpg&quot;/&gt;&lt;Field Name=&quot;SignatureHighResBW&quot; Value=&quot;%Signatures%\LJA.600dpi.Color.450.275.jpg&quot;/&gt;&lt;Field Name=&quot;SignatureLowResBW&quot; Value=&quot;%Signatures%\LJA.600dpi.Color.450.275.jpg&quot;/&gt;&lt;Field Name=&quot;Initials&quot; Value=&quot;LJA&quot;/&gt;&lt;Field Name=&quot;InseratBG&quot; Value=&quot;%Logos%\Inserat.Neutral.2100.2970.jpg&quot;/&gt;&lt;Field Name=&quot;LinkBeratungstermin&quot; Value=&quot;&quot;/&gt;&lt;Field Name=&quot;LinkvCard&quot; Value=&quot;stbusinesscardplus001.blob.core.windows.net/ct-vcards/VCardRouter.html?guid=b184bba8-f34d-4763-833c-aa0a166bf80f&quot;/&gt;&lt;Field Name=&quot;Data_UID&quot; Value=&quot;2023032919493108862074&quot;/&gt;&lt;Field Name=&quot;Field_Name&quot; Value=&quot;&quot;/&gt;&lt;Field Name=&quot;Field_UID&quot; Value=&quot;&quot;/&gt;&lt;Field Name=&quot;ML_LCID&quot; Value=&quot;&quot;/&gt;&lt;Field Name=&quot;ML_Value&quot; Value=&quot;&quot;/&gt;&lt;/DocProp&gt;&lt;DocProp UID=&quot;200212191811121321310321301031x&quot; EntryUID=&quot;2023032919493108862074&quot;&gt;&lt;Field Name=&quot;UID&quot; Value=&quot;2023032919493108862074&quot;/&gt;&lt;Field Name=&quot;IDName&quot; Value=&quot;Janosch Lio&quot;/&gt;&lt;Field Name=&quot;Name&quot; Value=&quot;Janosch Lio&quot;/&gt;&lt;Field Name=&quot;DirectPhone&quot; Value=&quot;+41 43 355 43 62&quot;/&gt;&lt;Field Name=&quot;DirectFax&quot; Value=&quot;&quot;/&gt;&lt;Field Name=&quot;Mobile&quot; Value=&quot;&quot;/&gt;&lt;Field Name=&quot;EMail&quot; Value=&quot;janosch.lio@cmiag.ch&quot;/&gt;&lt;Field Name=&quot;Function&quot; Value=&quot;Auszubildender Applikationsentwickler&quot;/&gt;&lt;Field Name=&quot;SignatureLowResColor&quot; Value=&quot;%Signatures%\LJA.600dpi.Color.450.275.jpg&quot;/&gt;&lt;Field Name=&quot;SignatureHighResColor&quot; Value=&quot;%Signatures%\LJA.600dpi.Color.450.275.jpg&quot;/&gt;&lt;Field Name=&quot;SignatureHighResBW&quot; Value=&quot;%Signatures%\LJA.600dpi.Color.450.275.jpg&quot;/&gt;&lt;Field Name=&quot;SignatureLowResBW&quot; Value=&quot;%Signatures%\LJA.600dpi.Color.450.275.jpg&quot;/&gt;&lt;Field Name=&quot;Initials&quot; Value=&quot;LJA&quot;/&gt;&lt;Field Name=&quot;InseratBG&quot; Value=&quot;%Logos%\Inserat.Neutral.2100.2970.jpg&quot;/&gt;&lt;Field Name=&quot;LinkBeratungstermin&quot; Value=&quot;&quot;/&gt;&lt;Field Name=&quot;LinkvCard&quot; Value=&quot;stbusinesscardplus001.blob.core.windows.net/ct-vcards/VCardRouter.html?guid=b184bba8-f34d-4763-833c-aa0a166bf80f&quot;/&gt;&lt;Field Name=&quot;Data_UID&quot; Value=&quot;2023032919493108862074&quot;/&gt;&lt;Field Name=&quot;Field_Name&quot; Value=&quot;&quot;/&gt;&lt;Field Name=&quot;Field_UID&quot; Value=&quot;&quot;/&gt;&lt;Field Name=&quot;ML_LCID&quot; Value=&quot;&quot;/&gt;&lt;Field Name=&quot;ML_Value&quot; Value=&quot;&quot;/&gt;&lt;/DocProp&gt;&lt;DocProp UID=&quot;2002122010583847234010578&quot; EntryUID=&quot;2023032919493108862074&quot;&gt;&lt;Field Name=&quot;UID&quot; Value=&quot;2023032919493108862074&quot;/&gt;&lt;Field Name=&quot;IDName&quot; Value=&quot;Janosch Lio&quot;/&gt;&lt;Field Name=&quot;Name&quot; Value=&quot;Janosch Lio&quot;/&gt;&lt;Field Name=&quot;DirectPhone&quot; Value=&quot;+41 43 355 43 62&quot;/&gt;&lt;Field Name=&quot;DirectFax&quot; Value=&quot;&quot;/&gt;&lt;Field Name=&quot;Mobile&quot; Value=&quot;&quot;/&gt;&lt;Field Name=&quot;EMail&quot; Value=&quot;janosch.lio@cmiag.ch&quot;/&gt;&lt;Field Name=&quot;Function&quot; Value=&quot;Auszubildender Applikationsentwickler&quot;/&gt;&lt;Field Name=&quot;SignatureLowResColor&quot; Value=&quot;%Signatures%\LJA.600dpi.Color.450.275.jpg&quot;/&gt;&lt;Field Name=&quot;SignatureHighResColor&quot; Value=&quot;%Signatures%\LJA.600dpi.Color.450.275.jpg&quot;/&gt;&lt;Field Name=&quot;SignatureHighResBW&quot; Value=&quot;%Signatures%\LJA.600dpi.Color.450.275.jpg&quot;/&gt;&lt;Field Name=&quot;SignatureLowResBW&quot; Value=&quot;%Signatures%\LJA.600dpi.Color.450.275.jpg&quot;/&gt;&lt;Field Name=&quot;Initials&quot; Value=&quot;LJA&quot;/&gt;&lt;Field Name=&quot;InseratBG&quot; Value=&quot;%Logos%\Inserat.Neutral.2100.2970.jpg&quot;/&gt;&lt;Field Name=&quot;LinkBeratungstermin&quot; Value=&quot;&quot;/&gt;&lt;Field Name=&quot;LinkvCard&quot; Value=&quot;stbusinesscardplus001.blob.core.windows.net/ct-vcards/VCardRouter.html?guid=b184bba8-f34d-4763-833c-aa0a166bf80f&quot;/&gt;&lt;Field Name=&quot;Data_UID&quot; Value=&quot;2023032919493108862074&quot;/&gt;&lt;Field Name=&quot;Field_Name&quot; Value=&quot;&quot;/&gt;&lt;Field Name=&quot;Field_UID&quot; Value=&quot;&quot;/&gt;&lt;Field Name=&quot;ML_LCID&quot; Value=&quot;&quot;/&gt;&lt;Field Name=&quot;ML_Value&quot; Value=&quot;&quot;/&gt;&lt;/DocProp&gt;&lt;DocProp UID=&quot;2003061115381095709037&quot; EntryUID=&quot;2003121817293296325874&quot;&gt;&lt;Field Name=&quot;UID&quot; Value=&quot;2003121817293296325874&quot;/&gt;&lt;Field Name=&quot;IDName&quot; Value=&quot;(Leer)&quot;/&gt;&lt;/DocProp&gt;&lt;DocProp UID=&quot;2015032011052223794445&quot; EntryUID=&quot;2003121817293296325874&quot;&gt;&lt;Field Name=&quot;UID&quot; Value=&quot;2003121817293296325874&quot;/&gt;&lt;Field Name=&quot;IDName&quot; Value=&quot;&quot;/&gt;&lt;/DocProp&gt;&lt;DocProp UID=&quot;2004112217333376588294&quot; EntryUID=&quot;2004123010144120300001&quot;&gt;&lt;Field Name=&quot;UID&quot; Value=&quot;2004123010144120300001&quot;/&gt;&lt;Field Name=&quot;Dokumenttitel&quot; Value=&quot;Arbeitsjournal&quot;/&gt;&lt;Field Name=&quot;Dokumentbetreff&quot; Value=&quot;&quot;/&gt;&lt;/DocProp&gt;&lt;DocProp UID=&quot;2009146000484854334251101&quot; EntryUID=&quot;2003121817293296325874&quot;&gt;&lt;Field Name=&quot;UID&quot; Value=&quot;2003121817293296325874&quot;/&gt;&lt;/DocProp&gt;&lt;DocProp UID=&quot;2007042109161414432689&quot; EntryUID=&quot;2003121817293296325874&quot;&gt;&lt;Field Name=&quot;UID&quot; Value=&quot;2003121817293296325874&quot;/&gt;&lt;/DocProp&gt;&lt;DocProp UID=&quot;2004112217290390304928&quot; EntryUID=&quot;2003121817293296325874&quot;&gt;&lt;Field Name=&quot;UID&quot; Value=&quot;2003121817293296325874&quot;/&gt;&lt;/DocProp&gt;&lt;DocProp UID=&quot;2015061207141914355068&quot; EntryUID=&quot;2003121817293296325874&quot;&gt;&lt;Field Name=&quot;UID&quot; Value=&quot;2003121817293296325874&quot;/&gt;&lt;/DocProp&gt;&lt;DocProp UID=&quot;2015061207160542895519&quot; EntryUID=&quot;2003121817293296325874&quot;&gt;&lt;Field Name=&quot;UID&quot; Value=&quot;2003121817293296325874&quot;/&gt;&lt;/DocProp&gt;&lt;DocProp UID=&quot;2015061207173417412914&quot; EntryUID=&quot;2003121817293296325874&quot;&gt;&lt;Field Name=&quot;UID&quot; Value=&quot;2003121817293296325874&quot;/&gt;&lt;/DocProp&gt;&lt;DocProp UID=&quot;2015061207165298968319&quot; EntryUID=&quot;2003121817293296325874&quot;&gt;&lt;Field Name=&quot;UID&quot; Value=&quot;2003121817293296325874&quot;/&gt;&lt;/DocProp&gt;&lt;DocProp UID=&quot;2015061207182973852810&quot; EntryUID=&quot;2003121817293296325874&quot;&gt;&lt;Field Name=&quot;UID&quot; Value=&quot;2003121817293296325874&quot;/&gt;&lt;/DocProp&gt;&lt;DocProp UID=&quot;2015061207180865060772&quot; EntryUID=&quot;2003121817293296325874&quot;&gt;&lt;Field Name=&quot;UID&quot; Value=&quot;2003121817293296325874&quot;/&gt;&lt;/DocProp&gt;&lt;DocProp UID=&quot;2015061207191607081402&quot; EntryUID=&quot;2003121817293296325874&quot;&gt;&lt;Field Name=&quot;UID&quot; Value=&quot;2003121817293296325874&quot;/&gt;&lt;/DocProp&gt;&lt;DocProp UID=&quot;2015061207185421069072&quot; EntryUID=&quot;2003121817293296325874&quot;&gt;&lt;Field Name=&quot;UID&quot; Value=&quot;2003121817293296325874&quot;/&gt;&lt;/DocProp&gt;&lt;DocProp UID=&quot;2016051113561393041576&quot; EntryUID=&quot;2003121817293296325874&quot;&gt;&lt;Field Name=&quot;UID&quot; Value=&quot;2003121817293296325874&quot;/&gt;&lt;/DocProp&gt;&lt;DocProp UID=&quot;2017040407210556554348&quot; EntryUID=&quot;2003121817293296325874&quot;&gt;&lt;Field Name=&quot;UID&quot; Value=&quot;2003121817293296325874&quot;/&gt;&lt;/DocProp&gt;&lt;DocProp UID=&quot;2017040710190879678493&quot; EntryUID=&quot;2003121817293296325874&quot;&gt;&lt;Field Name=&quot;UID&quot; Value=&quot;2003121817293296325874&quot;/&gt;&lt;/DocProp&gt;&lt;DocProp UID=&quot;2017041010212210533077&quot; EntryUID=&quot;2003121817293296325874&quot;&gt;&lt;Field Name=&quot;UID&quot; Value=&quot;2003121817293296325874&quot;/&gt;&lt;/DocProp&gt;&lt;/DocProps&gt;_x000d_"/>
    <w:docVar w:name="OawDocumentLanguageID" w:val="2055"/>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ructureStyles&quot;&gt;_x000d_&lt;Item Type=&quot;Button&quot; IDName=&quot;Heading1&quot; Icon=&quot;3546&quot; Label=&quot;&amp;lt;translate&amp;gt;Style.Heading1&amp;lt;/translate&amp;gt;&quot; Command=&quot;StyleApply&quot; Parameter=&quot;-2&quot;/&gt;_x000d_&lt;Item Type=&quot;Button&quot; IDName=&quot;Heading2&quot; Icon=&quot;3546&quot; Label=&quot;&amp;lt;translate&amp;gt;Style.Heading2&amp;lt;/translate&amp;gt;&quot; Command=&quot;StyleApply&quot; Parameter=&quot;-3&quot;/&gt;_x000d_&lt;Item Type=&quot;Button&quot; IDName=&quot;Heading3&quot; Icon=&quot;3546&quot; Label=&quot;&amp;lt;translate&amp;gt;Style.Heading3&amp;lt;/translate&amp;gt;&quot; Command=&quot;StyleApply&quot; Parameter=&quot;-4&quot;/&gt;_x000d_&lt;Item Type=&quot;Button&quot; IDName=&quot;Heading4&quot; Icon=&quot;3546&quot; Label=&quot;&amp;lt;translate&amp;gt;Style.Heading4&amp;lt;/translate&amp;gt;&quot; Command=&quot;StyleApply&quot; Parameter=&quot;-5&quot;/&gt;_x000d_&lt;Item Type=&quot;Separator&quot;/&gt;_x000d_&lt;Item Type=&quot;Button&quot; IDName=&quot;Heading&quot; Icon=&quot;3546&quot; Label=&quot;&amp;lt;translate&amp;gt;Style.Heading&amp;lt;/translate&amp;gt;&quot; Command=&quot;StyleApply&quot; Parameter=&quot;Überschrift&quot;/&gt;_x000d_&lt;Item Type=&quot;Button&quot; IDName=&quot;Anhang&quot; Icon=&quot;3546&quot; Label=&quot;&amp;lt;translate&amp;gt;Style.Anhang&amp;lt;/translate&amp;gt;&quot; Command=&quot;StyleApply&quot; Parameter=&quot;Anhang&quot;/&gt;_x000d_&lt;Item Type=&quot;Button&quot; IDName=&quot;Subtitle&quot; Icon=&quot;3546&quot; Label=&quot;&amp;lt;translate&amp;gt;Style.Subtitle&amp;lt;/translate&amp;gt;&quot; Command=&quot;StyleApply&quot; Parameter=&quot;Untertitel&quot;/&gt;_x000d_&lt;Item Type=&quot;Button&quot; IDName=&quot;Subtitle2&quot; Icon=&quot;3546&quot; Label=&quot;&amp;lt;translate&amp;gt;Style.Subtitle2&amp;lt;/translate&amp;gt;&quot; Command=&quot;StyleApply&quot; Parameter=&quot;Untertitel 2&quot;/&gt;_x000d_&lt;Item Type=&quot;Separator&quot;/&gt;_x000d_&lt;Item Type=&quot;Button&quot; IDName=&quot;Normal&quot; Icon=&quot;3546&quot; Label=&quot;&amp;lt;translate&amp;gt;Style.Normal&amp;lt;/translate&amp;gt;&quot; Command=&quot;StyleApply&quot; Parameter=&quot;Text&quot;/&gt;_x000d_&lt;Item Type=&quot;Separator&quot;/&gt;_x000d_&lt;Item Type=&quot;Button&quot; IDName=&quot;Title&quot; Icon=&quot;3546&quot; Label=&quot;&amp;lt;translate&amp;gt;Style.Title&amp;lt;/translate&amp;gt;&quot; Command=&quot;StyleApply&quot; Parameter=&quot;-63&quot;/&gt;_x000d_&lt;Item Type=&quot;Button&quot; IDName=&quot;SubTitleD&quot; Icon=&quot;3546&quot; Label=&quot;Untertitel Dokumenttitel&quot; Command=&quot;StyleApply&quot; Parameter=&quot;UntertitelDokumentuntertitel&quot;/&gt;_x000d_&lt;Item Type=&quot;Separator&quot;/&gt;_x000d_&lt;Item Type=&quot;Button&quot; IDName=&quot;Hinweis&quot; Icon=&quot;3546&quot; Label=&quot;&amp;lt;translate&amp;gt;Style.Hinweis&amp;lt;/translate&amp;gt;&quot; Command=&quot;StyleApply&quot; Parameter=&quot;Hinweis&quot;/&gt;_x000d_&lt;Item Type=&quot;Button&quot; IDName=&quot;Hinweis2&quot; Icon=&quot;3546&quot; Label=&quot;&amp;lt;translate&amp;gt;Style.Hinweis2&amp;lt;/translate&amp;gt;&quot; Command=&quot;StyleApply&quot; Parameter=&quot;Hinweis2&quot;/&gt;_x000d_&lt;/Item&gt;_x000d_&lt;Item Type=&quot;SubMenu&quot; IDName=&quot;TopicStyles&quot;&gt;_x000d_&lt;/Item&gt;_x000d_&lt;Item Type=&quot;SubMenu&quot; IDName=&quot;ListStyles&quot;&gt;_x000d_&lt;Item Type=&quot;Button&quot; IDName=&quot;ListWithSymbols&quot; Icon=&quot;3546&quot; Label=&quot;&amp;lt;translate&amp;gt;Style.ListWithSymbols&amp;lt;/translate&amp;gt;&quot; Command=&quot;StyleApply&quot; Parameter=&quot;ListWithSymbols&quot;/&gt;_x000d_&lt;Item Type=&quot;Button&quot; IDName=&quot;ListWithNumbers&quot; Icon=&quot;3546&quot; Label=&quot;&amp;lt;translate&amp;gt;Style.ListWithNumbers&amp;lt;/translate&amp;gt;&quot; Command=&quot;StyleApply&quot; Parameter=&quot;ListWithNumbers&quot;/&gt;_x000d_&lt;Item Type=&quot;Button&quot; IDName=&quot;ListWithCheckbox&quot; Icon=&quot;3546&quot; Label=&quot;&amp;lt;translate&amp;gt;Style.ListWithCheckbox&amp;lt;/translate&amp;gt;&quot; Command=&quot;StyleApply&quot; Parameter=&quot;ListWithCheckbox&quot;/&gt;_x000d_&lt;/Item&gt;_x000d_&lt;Item Type=&quot;SubMenu&quot; IDName=&quot;TableStyles&quot;&gt;_x000d_&lt;Item Type=&quot;Button&quot; IDName=&quot;Tabellenraster&quot; Icon=&quot;3546&quot; Label=&quot;&amp;lt;translate&amp;gt;Style.Table&amp;lt;/translate&amp;gt;&quot; Command=&quot;StyleApply&quot; Parameter=&quot;Tabellenraster&quot;/&gt;_x000d_&lt;/Item&gt;_x000d_&lt;/MenusDef&gt;"/>
    <w:docVar w:name="OawOMS" w:val="&lt;OawOMS&gt;&lt;send profileUID=&quot;2003010711200895123470110&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1210395821292110&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301071188888220000&quot;&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word&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word&gt;&lt;PDF&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PDF&gt;&lt;/send&gt;&lt;send profileUID=&quot;200301071188888220001&quot;&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end&gt;&lt;send profileUID=&quot;200301071188888220002&quot;&gt;&lt;word&gt;&lt;company&gt;&lt;value type=&quot;OawDocProperty&quot; name=&quot;Organisation.Organisation&quot;&gt;&lt;separator text=&quot;&quot;&gt;&lt;/separator&gt;&lt;format text=&quot;&quot;&gt;&lt;/format&gt;&lt;/value&gt;&lt;/company&gt;&lt;author&gt;&lt;value type=&quot;OawDocProperty&quot; name=&quot;Author.Name&quot;&gt;&lt;separator text=&quot;&quot;&gt;&lt;/separator&gt;&lt;format text=&quot;&quot;&gt;&lt;/format&gt;&lt;/value&gt;&lt;/author&gt;&lt;subject&gt;&lt;value type=&quot;OawDocProperty&quot; name=&quot;CustomField.Dokumentbetreff&quot;&gt;&lt;separator text=&quot;&quot;&gt;&lt;/separator&gt;&lt;format text=&quot;&quot;&gt;&lt;/format&gt;&lt;/value&gt;&lt;/subject&gt;&lt;title&gt;&lt;value type=&quot;OawDocProperty&quot; name=&quot;CustomField.Dokumenttitel&quot;&gt;&lt;separator text=&quot;&quot;&gt;&lt;/separator&gt;&lt;format text=&quot;&quot;&gt;&lt;/format&gt;&lt;/value&gt;&lt;/title&gt;&lt;/word&gt;&lt;PDF&gt;&lt;company&gt;&lt;value type=&quot;OawDocProperty&quot; name=&quot;Organisation.Organisation&quot;&gt;&lt;separator text=&quot;&quot;&gt;&lt;/separator&gt;&lt;format text=&quot;&quot;&gt;&lt;/format&gt;&lt;/value&gt;&lt;/company&gt;&lt;author&gt;&lt;value type=&quot;OawDocProperty&quot; name=&quot;Author.Name&quot;&gt;&lt;separator text=&quot;&quot;&gt;&lt;/separator&gt;&lt;format text=&quot;&quot;&gt;&lt;/format&gt;&lt;/value&gt;&lt;/author&gt;&lt;subject&gt;&lt;value type=&quot;OawDocProperty&quot; name=&quot;CustomField.Dokumentbetreff&quot;&gt;&lt;separator text=&quot;&quot;&gt;&lt;/separator&gt;&lt;format text=&quot;&quot;&gt;&lt;/format&gt;&lt;/value&gt;&lt;/subject&gt;&lt;title&gt;&lt;value type=&quot;OawDocProperty&quot; name=&quot;CustomField.Dokumenttitel&quot;&gt;&lt;separator text=&quot;&quot;&gt;&lt;/separator&gt;&lt;format text=&quot;&quot;&gt;&lt;/format&gt;&lt;/value&gt;&lt;/title&gt;&lt;/PDF&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send&gt;&lt;save profileUID=&quot;200301071188888110000&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save profileUID=&quot;200301071188888110001&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save profileUID=&quot;200301071188888110002&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OawOMS&gt;_x000d_"/>
    <w:docVar w:name="oawPaperSize" w:val="7"/>
    <w:docVar w:name="OawPrinterTray.2003010718888822220000" w:val="document.firstpage:=2003777733333222222221;document.otherpages:=2003777733333222222221;"/>
    <w:docVar w:name="OawPrinterTray.2003010718888822220001" w:val="document.firstpage:=2003777733333222222221;document.otherpages:=2003777733333222222221;"/>
    <w:docVar w:name="OawPrinterTray.2003010718888822220003" w:val="document.firstpage:=2003777733333222222222;document.otherpages:=2003777733333222222222;"/>
    <w:docVar w:name="OawPrinterTray.2003010718888822220004" w:val="document.firstpage:=2003777733333222222222;document.otherpages:=2003777733333222222222;"/>
    <w:docVar w:name="OawPrinterTray.2003010718888822220005" w:val="document.firstpage:=2003777733333222222223;document.otherpages:=2003777733333222222223;"/>
    <w:docVar w:name="OawPrinterTray.2010012216512195896084" w:val="document.firstpage:=2003777733333222222224;document.otherpages:=2003777733333222222224;"/>
    <w:docVar w:name="OawPrinterTray.2010012516134653903225" w:val="document.firstpage:=2003777733333222222224;document.otherpages:=2003777733333222222224;"/>
    <w:docVar w:name="OawPrinterTray.2010012608471367921825" w:val="document.firstpage:=2003777733333222222221;document.otherpages:=2003777733333222222221;"/>
    <w:docVar w:name="OawPrinterTray.2010020210452501770397" w:val="document.firstpage:=2003777733333222222223;document.otherpages:=2003777733333222222223;"/>
    <w:docVar w:name="OawProjectID" w:val="cmiagch"/>
    <w:docVar w:name="OawRecipients" w:val="&lt;Recipients&gt;&lt;Recipient&gt;&lt;UID&gt;2024030109043066530741&lt;/UID&gt;&lt;IDName&gt;Empfänger&lt;/IDName&gt;&lt;RecipientActive&gt;-1&lt;/RecipientActive&gt;&lt;RecipientIcon&gt;Contact&lt;/RecipientIcon&gt;&lt;MappingTableLabel&gt;&lt;/MappingTableLabel&gt;&lt;MappingTableActive&gt;-1&lt;/MappingTableActive&gt;&lt;DeliveryOption&gt;&lt;/DeliveryOption&gt;&lt;DeliveryOption2&gt;&lt;/DeliveryOption2&gt;&lt;Company&gt;&lt;/Company&gt;&lt;Department&gt;&lt;/Department&gt;&lt;Title&gt;&lt;/Title&gt;&lt;FirstName&gt;&lt;/FirstName&gt;&lt;MiddleName&gt;&lt;/MiddleName&gt;&lt;LastName&gt;&lt;/LastName&gt;&lt;Suffix&gt;&lt;/Suffix&gt;&lt;FullName&gt;&lt;/FullName&gt;&lt;JobTitle&gt;&lt;/JobTitle&gt;&lt;AddressStreet&gt;&lt;/AddressStreet&gt;&lt;AddressZIP&gt;&lt;/AddressZIP&gt;&lt;AddressCity&gt;&lt;/AddressCity&gt;&lt;Address&gt;&lt;/Address&gt;&lt;CompleteAddress&gt;&lt;/CompleteAddress&gt;&lt;AddressSingleLine&gt;&lt;/AddressSingleLine&gt;&lt;Telephone&gt;&lt;/Telephone&gt;&lt;Fax&gt;&lt;/Fax&gt;&lt;EMail&gt;&lt;/EMail&gt;&lt;CopyTo&gt;&lt;/CopyTo&gt;&lt;Introduction&gt;Sehr geehrte Damen und Herren&lt;/Introduction&gt;&lt;Closing&gt;Freundliche Grüsse&lt;/Closing&gt;&lt;FormattedFullAddress&gt;&lt;/FormattedFullAddress&gt;&lt;Birthday&gt;&lt;/Birthday&gt;&lt;Maturitaetsstufe&gt;&lt;/Maturitaetsstufe&gt;&lt;Profil&gt;&lt;/Profil&gt;&lt;/Recipient&gt;&lt;/Recipients&gt;_x000d_"/>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lt;empty/&gt;"/>
    <w:docVar w:name="OawSelectedSource.2004112217290390304928" w:val="&lt;empty/&gt;"/>
    <w:docVar w:name="OawSelectedSource.2004112217333376588294" w:val="&lt;empty/&gt;"/>
    <w:docVar w:name="OawSelectedSource.2006040509495284662868" w:val="&lt;empty/&gt;"/>
    <w:docVar w:name="OawSelectedSource.2015032011052223794445" w:val="&lt;empty/&gt;"/>
    <w:docVar w:name="OawTemplateProperties" w:val="password:=&lt;Semicolon/&gt;MnO`rrvnqc.=;jumpToFirstField:=1;dotReverenceRemove:=1;resizeA4Letter:=0;unpdateDocPropsOnNewOnly:=0;showAllNoteItems:=0;CharCodeChecked:=;CharCodeUnchecked:=;WizardSteps:=0|1|2|4;DocumentTitle:=Dokumentation;DisplayName:=Dokumentation;ID:=;protectionType:=-1;"/>
    <w:docVar w:name="OawTemplatePropertiesXML" w:val="&lt;?xml version=&quot;1.0&quot;?&gt;_x000d_&lt;TemplateProperties&gt;&lt;RecipientFields&gt;&lt;Field UID=&quot;2008091113140639498668&quot; Label=&quot;&quot;/&gt;&lt;Field UID=&quot;2004031513575326984562&quot; Label=&quot;&quot;/&gt;&lt;Field UID=&quot;2004031514011258946758&quot; Label=&quot;&quot;/&gt;&lt;Field UID=&quot;2004031514034574120309&quot; Label=&quot;&quot;/&gt;&lt;Field UID=&quot;2004031181448127964532&quot; Label=&quot;&quot;/&gt;&lt;Field UID=&quot;2004031181449458765301&quot; Label=&quot;&quot;/&gt;&lt;/RecipientFields&gt;&lt;ProtectionType&gt;-1&lt;/ProtectionType&gt;&lt;Password&gt;&lt;/Password&gt;&lt;Validation&gt;&lt;/Validation&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Inhalt&quot; Label=&quot;&amp;lt;translate&amp;gt;SmartContent.Text&amp;lt;/translate&amp;gt;&quot;/&gt;_x000d_&lt;Bookmark Name=&quot;Unterschriftenblock&quot; Label=&quot;&amp;lt;translate&amp;gt;SmartContent.Unterschriftenblock&amp;lt;/translate&amp;gt;&quot;/&gt;_x000d_&lt;Bookmark Name=&quot;AdditionalText&quot; Label=&quot;&amp;lt;translate&amp;gt;SmartContent.AdditionalText&amp;lt;/translate&amp;gt;&quot;/&gt;_x000d_&lt;/TemplPropsCm&gt;"/>
    <w:docVar w:name="OawTemplPropsStm" w:val="&lt;TemplPropsStm xmlns:xsi=&quot;http://www.w3.org/2001/XMLSchema-instance&quot; xsi:noNamespaceSchemaLocation=&quot;TemplPropsStm_1.xsd&quot; SchemaVersion=&quot;1&quot; TemplateID=&quot;&quot; TemplateVersion=&quot;&quot;&gt;_x000d_&lt;Bookmark Name=&quot;Inhalt&quot; Label=&quot;&amp;lt;translate&amp;gt;SmartTemplate.Text&amp;lt;/translate&amp;gt;&quot;/&gt;_x000d_&lt;Bookmark Name=&quot;Unterschriftenblock&quot; Label=&quot;&amp;lt;translate&amp;gt;SmartTemplate.Unterschriftenblock&amp;lt;/translate&amp;gt;&quot;/&gt;_x000d_&lt;Bookmark Name=&quot;AdditionalText&quot; Label=&quot;&amp;lt;translate&amp;gt;SmartTemplate.AdditionalText&amp;lt;/translate&amp;gt;&quot;/&gt;_x000d_&lt;/TemplPropsStm&gt;"/>
    <w:docVar w:name="officeatworkWordMasterTemplateConfiguration" w:val="&lt;!--Created with officeatwork--&gt;_x000d__x000a_&lt;WordMasterTemplateConfiguration&gt;_x000d__x000a_  &lt;LayoutSets /&gt;_x000d__x000a_  &lt;Pictures&gt;_x000d__x000a_    &lt;Picture Id=&quot;49516d5b-aa80-46cb-acc8-8ada&quot; IdName=&quot;Logos&quot; IsSelected=&quot;False&quot; IsExpanded=&quot;True&quot;&gt;_x000d__x000a_      &lt;AlternativeText Title=&quot;&quot;&gt;&lt;/AlternativeText&gt;_x000d__x000a_      &lt;PageSetupSpecifics&gt;_x000d__x000a_        &lt;PageSetupSpecific IdName=&quot;Firma&quot; PaperSize=&quot;A4&quot; Orientation=&quot;Portrait&quot; IsSelected=&quot;false&quot;&gt;_x000d__x000a_          &lt;Source Value=&quot;[[MasterProperty(&amp;quot;Organisation&amp;quot;, &amp;quot;LogoColor&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gt;_x000d__x000a_              &lt;Source Value=&quot;[[MasterProperty(&amp;quot;Organisation&amp;quot;, &amp;quot;LogoBlackWhite&amp;quot;)]]&quot; /&gt;_x000d__x000a_            &lt;/OutputProfileSpecific&gt;_x000d__x000a_            &lt;OutputProfileSpecific Type=&quot;Print&quot; Id=&quot;2003010718888822220001&quot;&gt;_x000d__x000a_              &lt;Source Value=&quot;[[MasterProperty(&amp;quot;Organisation&amp;quot;, &amp;quot;LogoBlackWhite&amp;quot;)]]&quot; /&gt;_x000d__x000a_            &lt;/OutputProfileSpecific&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gt;_x000d__x000a_              &lt;Source Value=&quot;&quot; /&gt;_x000d__x000a_            &lt;/OutputProfileSpecific&gt;_x000d__x000a_            &lt;OutputProfileSpecific Type=&quot;Print&quot; Id=&quot;2010012216512195896084&quot;&gt;_x000d__x000a_              &lt;Source Value=&quot;&quot; /&gt;_x000d__x000a_            &lt;/OutputProfileSpecific&gt;_x000d__x000a_            &lt;OutputProfileSpecific Type=&quot;Print&quot; Id=&quot;2010012608471367921825&quot;&gt;_x000d__x000a_              &lt;Source Value=&quot;[[MasterProperty(&amp;quot;Organisation&amp;quot;, &amp;quot;LogoDraft&amp;quot;)]]&quot; /&gt;_x000d__x000a_            &lt;/OutputProfileSpecific&gt;_x000d__x000a_            &lt;OutputProfileSpecific Type=&quot;Save&quot; Id=&quot;200301071188888110000&quot; /&gt;_x000d__x000a_            &lt;OutputProfileSpecific Type=&quot;Save&quot; Id=&quot;200301071188888110001&quot; /&gt;_x000d__x000a_            &lt;OutputProfileSpecific Type=&quot;Save&quot; Id=&quot;200301071188888110002&quot;&gt;_x000d__x000a_              &lt;Source Value=&quot;[[MasterProperty(&amp;quot;Organisation&amp;quot;, &amp;quot;LogoDraft&amp;quot;)]]&quot; /&gt;_x000d__x000a_            &lt;/OutputProfileSpecific&gt;_x000d__x000a_            &lt;OutputProfileSpecific Type=&quot;Send&quot; Id=&quot;200301071188888220000&quot; /&gt;_x000d__x000a_            &lt;OutputProfileSpecific Type=&quot;Send&quot; Id=&quot;200301071188888220001&quot; /&gt;_x000d__x000a_            &lt;OutputProfileSpecific Type=&quot;Send&quot; Id=&quot;200301071188888220002&quot;&gt;_x000d__x000a_              &lt;Source Value=&quot;[[MasterProperty(&amp;quot;Organisation&amp;quot;, &amp;quot;LogoDraft&amp;quot;)]]&quot; /&gt;_x000d__x000a_            &lt;/OutputProfileSpecific&gt;_x000d__x000a_          &lt;/OutputProfileSpecifics&gt;_x000d__x000a_        &lt;/PageSetupSpecific&gt;_x000d__x000a_      &lt;/PageSetupSpecifics&gt;_x000d__x000a_    &lt;/Picture&gt;_x000d__x000a_    &lt;Picture Id=&quot;1d909ced-fd6b-42a8-bfec-0e1a&quot; IdName=&quot;Produkte&quot; IsSelected=&quot;False&quot; IsExpanded=&quot;True&quot;&gt;_x000d__x000a_      &lt;AlternativeText Title=&quot;&quot;&gt;&lt;/AlternativeText&gt;_x000d__x000a_      &lt;PageSetupSpecifics&gt;_x000d__x000a_        &lt;PageSetupSpecific IdName=&quot;Produkt&quot; PaperSize=&quot;A4&quot; Orientation=&quot;Portrait&quot; IsSelected=&quot;false&quot;&gt;_x000d__x000a_          &lt;Source Value=&quot;[[MasterProperty(&amp;quot;Produkte&amp;quot;, &amp;quot;Grafik&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 /&gt;_x000d__x000a_            &lt;OutputProfileSpecific Type=&quot;Print&quot; Id=&quot;2003010718888822220001&quot; /&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 /&gt;_x000d__x000a_            &lt;OutputProfileSpecific Type=&quot;Print&quot; Id=&quot;2010012216512195896084&quot; /&gt;_x000d__x000a_            &lt;OutputProfileSpecific Type=&quot;Print&quot; Id=&quot;2010012608471367921825&quot; /&gt;_x000d__x000a_            &lt;OutputProfileSpecific Type=&quot;Save&quot; Id=&quot;200301071188888110000&quot; /&gt;_x000d__x000a_            &lt;OutputProfileSpecific Type=&quot;Save&quot; Id=&quot;200301071188888110001&quot; /&gt;_x000d__x000a_            &lt;OutputProfileSpecific Type=&quot;Save&quot; Id=&quot;200301071188888110002&quot; /&gt;_x000d__x000a_            &lt;OutputProfileSpecific Type=&quot;Send&quot; Id=&quot;200301071188888220000&quot; /&gt;_x000d__x000a_            &lt;OutputProfileSpecific Type=&quot;Send&quot; Id=&quot;200301071188888220001&quot; /&gt;_x000d__x000a_            &lt;OutputProfileSpecific Type=&quot;Send&quot; Id=&quot;200301071188888220002&quot; /&gt;_x000d__x000a_          &lt;/OutputProfileSpecifics&gt;_x000d__x000a_        &lt;/PageSetupSpecific&gt;_x000d__x000a_      &lt;/PageSetupSpecifics&gt;_x000d__x000a_    &lt;/Picture&gt;_x000d__x000a_    &lt;Picture Id=&quot;6d54efd1-2985-4ec9-9380-73b5&quot; IdName=&quot;Module&quot; IsSelected=&quot;False&quot; IsExpanded=&quot;True&quot;&gt;_x000d__x000a_      &lt;AlternativeText Title=&quot;&quot;&gt;&lt;/AlternativeText&gt;_x000d__x000a_      &lt;PageSetupSpecifics&gt;_x000d__x000a_        &lt;PageSetupSpecific IdName=&quot;Modul&quot; PaperSize=&quot;A4&quot; Orientation=&quot;Portrait&quot; IsSelected=&quot;false&quot;&gt;_x000d__x000a_          &lt;Source Value=&quot;[[MasterProperty(&amp;quot;Module&amp;quot;, &amp;quot;Grafik&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 /&gt;_x000d__x000a_            &lt;OutputProfileSpecific Type=&quot;Print&quot; Id=&quot;2003010718888822220001&quot; /&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 /&gt;_x000d__x000a_            &lt;OutputProfileSpecific Type=&quot;Print&quot; Id=&quot;2010012216512195896084&quot; /&gt;_x000d__x000a_            &lt;OutputProfileSpecific Type=&quot;Print&quot; Id=&quot;2010012608471367921825&quot; /&gt;_x000d__x000a_            &lt;OutputProfileSpecific Type=&quot;Save&quot; Id=&quot;200301071188888110000&quot; /&gt;_x000d__x000a_            &lt;OutputProfileSpecific Type=&quot;Save&quot; Id=&quot;200301071188888110001&quot; /&gt;_x000d__x000a_            &lt;OutputProfileSpecific Type=&quot;Save&quot; Id=&quot;200301071188888110002&quot; /&gt;_x000d__x000a_            &lt;OutputProfileSpecific Type=&quot;Send&quot; Id=&quot;200301071188888220000&quot; /&gt;_x000d__x000a_            &lt;OutputProfileSpecific Type=&quot;Send&quot; Id=&quot;200301071188888220001&quot; /&gt;_x000d__x000a_            &lt;OutputProfileSpecific Type=&quot;Send&quot; Id=&quot;200301071188888220002&quot; /&gt;_x000d__x000a_          &lt;/OutputProfileSpecifics&gt;_x000d__x000a_        &lt;/PageSetupSpecific&gt;_x000d__x000a_      &lt;/PageSetupSpecifics&gt;_x000d__x000a_    &lt;/Picture&gt;_x000d__x000a_    &lt;Picture Id=&quot;f9625fb6-07c2-404c-b4d9-e821&quot; IdName=&quot;Unterschrift1&quot; IsSelected=&quot;False&quot; IsExpanded=&quot;True&quot;&gt;_x000d__x000a_      &lt;AlternativeText Title=&quot;&quot;&gt;&lt;/AlternativeText&gt;_x000d__x000a_      &lt;PageSetupSpecifics&gt;_x000d__x000a_        &lt;PageSetupSpecific IdName=&quot;Unterschrift1&quot; PaperSize=&quot;A4&quot; Orientation=&quot;Portrait&quot; IsSelected=&quot;false&quot;&gt;_x000d__x000a_          &lt;Source Value=&quot;&quot; /&gt;_x000d__x000a_          &lt;HorizontalPosition Relative=&quot;Character&quot; Alignment=&quot;Left&quot; Unit=&quot;cm&quot;&gt;0&lt;/HorizontalPosition&gt;_x000d__x000a_          &lt;VerticalPosition Relative=&quot;Paragraph&quot; Alignment=&quot;Top&quot; Unit=&quot;cm&quot;&gt;-3&lt;/VerticalPosition&gt;_x000d__x000a_          &lt;OutputProfileSpecifics&gt;_x000d__x000a_            &lt;OutputProfileSpecific Type=&quot;Print&quot; Id=&quot;2003010718888822220000&quot; /&gt;_x000d__x000a_            &lt;OutputProfileSpecific Type=&quot;Print&quot; Id=&quot;2003010718888822220001&quot;&gt;_x000d__x000a_              &lt;Source Value=&quot;[[MasterProperty(&amp;quot;Signature1&amp;quot;, &amp;quot;SignatureLowResBW&amp;quot;)]]&quot; /&gt;_x000d__x000a_            &lt;/OutputProfileSpecific&gt;_x000d__x000a_            &lt;OutputProfileSpecific Type=&quot;Print&quot; Id=&quot;2003010718888822220003&quot; /&gt;_x000d__x000a_            &lt;OutputProfileSpecific Type=&quot;Print&quot; Id=&quot;2003010718888822220004&quot;&gt;_x000d__x000a_              &lt;Source Value=&quot;[[MasterProperty(&amp;quot;Signature1&amp;quot;, &amp;quot;SignatureHighResColor&amp;quot;)]]&quot; /&gt;_x000d__x000a_            &lt;/OutputProfileSpecific&gt;_x000d__x000a_            &lt;OutputProfileSpecific Type=&quot;Print&quot; Id=&quot;2010020210452501770397&quot; /&gt;_x000d__x000a_            &lt;OutputProfileSpecific Type=&quot;Print&quot; Id=&quot;2003010718888822220005&quot;&gt;_x000d__x000a_              &lt;Source Value=&quot;[[MasterProperty(&amp;quot;Signature1&amp;quot;, &amp;quot;SignatureHighResColor&amp;quot;)]]&quot; /&gt;_x000d__x000a_            &lt;/OutputProfileSpecific&gt;_x000d__x000a_            &lt;OutputProfileSpecific Type=&quot;Print&quot; Id=&quot;2010012516134653903225&quot; /&gt;_x000d__x000a_            &lt;OutputProfileSpecific Type=&quot;Print&quot; Id=&quot;2010012216512195896084&quot;&gt;_x000d__x000a_              &lt;Source Value=&quot;[[MasterProperty(&amp;quot;Signature1&amp;quot;, &amp;quot;SignatureHighResColor&amp;quot;)]]&quot; /&gt;_x000d__x000a_            &lt;/OutputProfileSpecific&gt;_x000d__x000a_            &lt;OutputProfileSpecific Type=&quot;Print&quot; Id=&quot;2010012608471367921825&quot; /&gt;_x000d__x000a_            &lt;OutputProfileSpecific Type=&quot;Save&quot; Id=&quot;200301071188888110000&quot; /&gt;_x000d__x000a_            &lt;OutputProfileSpecific Type=&quot;Save&quot; Id=&quot;200301071188888110001&quot;&gt;_x000d__x000a_              &lt;Source Value=&quot;[[MasterProperty(&amp;quot;Signature1&amp;quot;, &amp;quot;SignatureHighResColor&amp;quot;)]]&quot; /&gt;_x000d__x000a_            &lt;/OutputProfileSpecific&gt;_x000d__x000a_            &lt;OutputProfileSpecific Type=&quot;Save&quot; Id=&quot;200301071188888110002&quot;&gt;_x000d__x000a_              &lt;Source Value=&quot;[[MasterProperty(&amp;quot;Signature1&amp;quot;, &amp;quot;SignatureLowResBW&amp;quot;)]]&quot; /&gt;_x000d__x000a_            &lt;/OutputProfileSpecific&gt;_x000d__x000a_            &lt;OutputProfileSpecific Type=&quot;Send&quot; Id=&quot;200301071188888220000&quot; /&gt;_x000d__x000a_            &lt;OutputProfileSpecific Type=&quot;Send&quot; Id=&quot;200301071188888220001&quot;&gt;_x000d__x000a_              &lt;Source Value=&quot;[[MasterProperty(&amp;quot;Signature1&amp;quot;, &amp;quot;SignatureHighResColor&amp;quot;)]]&quot; /&gt;_x000d__x000a_            &lt;/OutputProfileSpecific&gt;_x000d__x000a_            &lt;OutputProfileSpecific Type=&quot;Send&quot; Id=&quot;200301071188888220002&quot; /&gt;_x000d__x000a_          &lt;/OutputProfileSpecifics&gt;_x000d__x000a_        &lt;/PageSetupSpecific&gt;_x000d__x000a_      &lt;/PageSetupSpecifics&gt;_x000d__x000a_    &lt;/Picture&gt;_x000d__x000a_    &lt;Picture Id=&quot;9c6047c9-b397-4e11-9b06-c435&quot; IdName=&quot;Unterschrift2&quot; IsSelected=&quot;False&quot; IsExpanded=&quot;True&quot;&gt;_x000d__x000a_      &lt;AlternativeText Title=&quot;&quot;&gt;&lt;/AlternativeText&gt;_x000d__x000a_      &lt;PageSetupSpecifics&gt;_x000d__x000a_        &lt;PageSetupSpecific IdName=&quot;Unterschrift2&quot; PaperSize=&quot;A4&quot; Orientation=&quot;Portrait&quot; IsSelected=&quot;true&quot;&gt;_x000d__x000a_          &lt;Source Value=&quot;&quot; /&gt;_x000d__x000a_          &lt;HorizontalPosition Relative=&quot;Character&quot; Alignment=&quot;Left&quot; Unit=&quot;cm&quot;&gt;4,5&lt;/HorizontalPosition&gt;_x000d__x000a_          &lt;VerticalPosition Relative=&quot;Paragraph&quot; Alignment=&quot;Top&quot; Unit=&quot;cm&quot;&gt;-3&lt;/VerticalPosition&gt;_x000d__x000a_          &lt;OutputProfileSpecifics&gt;_x000d__x000a_            &lt;OutputProfileSpecific Type=&quot;Print&quot; Id=&quot;2003010718888822220000&quot; /&gt;_x000d__x000a_            &lt;OutputProfileSpecific Type=&quot;Print&quot; Id=&quot;2003010718888822220001&quot;&gt;_x000d__x000a_              &lt;Source Value=&quot;[[MasterProperty(&amp;quot;Signature2&amp;quot;, &amp;quot;SignatureLowResBW&amp;quot;)]]&quot; /&gt;_x000d__x000a_            &lt;/OutputProfileSpecific&gt;_x000d__x000a_            &lt;OutputProfileSpecific Type=&quot;Print&quot; Id=&quot;2003010718888822220003&quot; /&gt;_x000d__x000a_            &lt;OutputProfileSpecific Type=&quot;Print&quot; Id=&quot;2003010718888822220004&quot;&gt;_x000d__x000a_              &lt;Source Value=&quot;[[MasterProperty(&amp;quot;Signature2&amp;quot;, &amp;quot;SignatureHighResColor&amp;quot;)]]&quot; /&gt;_x000d__x000a_            &lt;/OutputProfileSpecific&gt;_x000d__x000a_            &lt;OutputProfileSpecific Type=&quot;Print&quot; Id=&quot;2010020210452501770397&quot; /&gt;_x000d__x000a_            &lt;OutputProfileSpecific Type=&quot;Print&quot; Id=&quot;2003010718888822220005&quot;&gt;_x000d__x000a_              &lt;Source Value=&quot;[[MasterProperty(&amp;quot;Signature2&amp;quot;, &amp;quot;SignatureHighResColor&amp;quot;)]]&quot; /&gt;_x000d__x000a_            &lt;/OutputProfileSpecific&gt;_x000d__x000a_            &lt;OutputProfileSpecific Type=&quot;Print&quot; Id=&quot;2010012516134653903225&quot; /&gt;_x000d__x000a_            &lt;OutputProfileSpecific Type=&quot;Print&quot; Id=&quot;2010012216512195896084&quot;&gt;_x000d__x000a_              &lt;Source Value=&quot;[[MasterProperty(&amp;quot;Signature2&amp;quot;, &amp;quot;SignatureHighResColor&amp;quot;)]]&quot; /&gt;_x000d__x000a_            &lt;/OutputProfileSpecific&gt;_x000d__x000a_            &lt;OutputProfileSpecific Type=&quot;Print&quot; Id=&quot;2010012608471367921825&quot; /&gt;_x000d__x000a_            &lt;OutputProfileSpecific Type=&quot;Save&quot; Id=&quot;200301071188888110000&quot; /&gt;_x000d__x000a_            &lt;OutputProfileSpecific Type=&quot;Save&quot; Id=&quot;200301071188888110001&quot;&gt;_x000d__x000a_              &lt;Source Value=&quot;[[MasterProperty(&amp;quot;Signature2&amp;quot;, &amp;quot;SignatureHighResColor&amp;quot;)]]&quot; /&gt;_x000d__x000a_            &lt;/OutputProfileSpecific&gt;_x000d__x000a_            &lt;OutputProfileSpecific Type=&quot;Save&quot; Id=&quot;200301071188888110002&quot;&gt;_x000d__x000a_              &lt;Source Value=&quot;[[MasterProperty(&amp;quot;Signature2&amp;quot;, &amp;quot;SignatureLowResBW&amp;quot;)]]&quot; /&gt;_x000d__x000a_            &lt;/OutputProfileSpecific&gt;_x000d__x000a_            &lt;OutputProfileSpecific Type=&quot;Send&quot; Id=&quot;200301071188888220000&quot; /&gt;_x000d__x000a_            &lt;OutputProfileSpecific Type=&quot;Send&quot; Id=&quot;200301071188888220001&quot;&gt;_x000d__x000a_              &lt;Source Value=&quot;[[MasterProperty(&amp;quot;Signature2&amp;quot;, &amp;quot;SignatureHighResColor&amp;quot;)]]&quot; /&gt;_x000d__x000a_            &lt;/OutputProfileSpecific&gt;_x000d__x000a_            &lt;OutputProfileSpecific Type=&quot;Send&quot; Id=&quot;200301071188888220002&quot; /&gt;_x000d__x000a_          &lt;/OutputProfileSpecifics&gt;_x000d__x000a_        &lt;/PageSetupSpecific&gt;_x000d__x000a_      &lt;/PageSetupSpecifics&gt;_x000d__x000a_    &lt;/Picture&gt;_x000d__x000a_  &lt;/Pictures&gt;_x000d__x000a_  &lt;PaperSettings /&gt;_x000d__x000a_&lt;/WordMasterTemplateConfiguration&gt;"/>
  </w:docVars>
  <w:rsids>
    <w:rsidRoot w:val="00D84A76"/>
    <w:rsid w:val="000043D4"/>
    <w:rsid w:val="00005C61"/>
    <w:rsid w:val="000106FC"/>
    <w:rsid w:val="000168A5"/>
    <w:rsid w:val="00020D0A"/>
    <w:rsid w:val="000255D3"/>
    <w:rsid w:val="000260A8"/>
    <w:rsid w:val="00040FD6"/>
    <w:rsid w:val="0005055C"/>
    <w:rsid w:val="000528C2"/>
    <w:rsid w:val="00055FA5"/>
    <w:rsid w:val="00062C3F"/>
    <w:rsid w:val="00067033"/>
    <w:rsid w:val="00072256"/>
    <w:rsid w:val="0007308F"/>
    <w:rsid w:val="0007372C"/>
    <w:rsid w:val="0008303B"/>
    <w:rsid w:val="000831B3"/>
    <w:rsid w:val="00095F8A"/>
    <w:rsid w:val="00096BC3"/>
    <w:rsid w:val="000A4FE7"/>
    <w:rsid w:val="000A576D"/>
    <w:rsid w:val="000A67FE"/>
    <w:rsid w:val="000A7BE1"/>
    <w:rsid w:val="000A7CA5"/>
    <w:rsid w:val="000B3B9B"/>
    <w:rsid w:val="000C137C"/>
    <w:rsid w:val="000D6485"/>
    <w:rsid w:val="000D7C93"/>
    <w:rsid w:val="000F134B"/>
    <w:rsid w:val="000F631A"/>
    <w:rsid w:val="000F79CA"/>
    <w:rsid w:val="00100419"/>
    <w:rsid w:val="00104BB7"/>
    <w:rsid w:val="00105406"/>
    <w:rsid w:val="001110EE"/>
    <w:rsid w:val="0011123F"/>
    <w:rsid w:val="00112572"/>
    <w:rsid w:val="00112DF8"/>
    <w:rsid w:val="0011312B"/>
    <w:rsid w:val="00113DDA"/>
    <w:rsid w:val="00116693"/>
    <w:rsid w:val="00121A10"/>
    <w:rsid w:val="00122E49"/>
    <w:rsid w:val="001349C9"/>
    <w:rsid w:val="00134D80"/>
    <w:rsid w:val="00137978"/>
    <w:rsid w:val="0014598F"/>
    <w:rsid w:val="001543B5"/>
    <w:rsid w:val="00157AB8"/>
    <w:rsid w:val="00177425"/>
    <w:rsid w:val="001852F3"/>
    <w:rsid w:val="00186D97"/>
    <w:rsid w:val="00192558"/>
    <w:rsid w:val="001A0BA9"/>
    <w:rsid w:val="001A0D83"/>
    <w:rsid w:val="001B0468"/>
    <w:rsid w:val="001B099A"/>
    <w:rsid w:val="001B6EDC"/>
    <w:rsid w:val="001C02FF"/>
    <w:rsid w:val="001C0E4E"/>
    <w:rsid w:val="001D29DA"/>
    <w:rsid w:val="001F5040"/>
    <w:rsid w:val="00207262"/>
    <w:rsid w:val="00212A04"/>
    <w:rsid w:val="00221136"/>
    <w:rsid w:val="00222927"/>
    <w:rsid w:val="0022436B"/>
    <w:rsid w:val="002253B5"/>
    <w:rsid w:val="002315B5"/>
    <w:rsid w:val="00243B17"/>
    <w:rsid w:val="00253748"/>
    <w:rsid w:val="00256609"/>
    <w:rsid w:val="002571B1"/>
    <w:rsid w:val="002645DC"/>
    <w:rsid w:val="002646BF"/>
    <w:rsid w:val="00271915"/>
    <w:rsid w:val="00276705"/>
    <w:rsid w:val="00285DE7"/>
    <w:rsid w:val="002A0FEF"/>
    <w:rsid w:val="002A1409"/>
    <w:rsid w:val="002A53C0"/>
    <w:rsid w:val="002A688E"/>
    <w:rsid w:val="002B2321"/>
    <w:rsid w:val="002B3964"/>
    <w:rsid w:val="002C12F8"/>
    <w:rsid w:val="002D4AB8"/>
    <w:rsid w:val="002E0B33"/>
    <w:rsid w:val="002E1CB8"/>
    <w:rsid w:val="002E6C48"/>
    <w:rsid w:val="002F0A8A"/>
    <w:rsid w:val="002F3EDC"/>
    <w:rsid w:val="003060EE"/>
    <w:rsid w:val="00315936"/>
    <w:rsid w:val="00322D36"/>
    <w:rsid w:val="00335B07"/>
    <w:rsid w:val="00342884"/>
    <w:rsid w:val="00343ED2"/>
    <w:rsid w:val="00345EF6"/>
    <w:rsid w:val="00346AC7"/>
    <w:rsid w:val="00347CEE"/>
    <w:rsid w:val="00350399"/>
    <w:rsid w:val="00357B7E"/>
    <w:rsid w:val="003617C0"/>
    <w:rsid w:val="00363023"/>
    <w:rsid w:val="0036379D"/>
    <w:rsid w:val="003709F4"/>
    <w:rsid w:val="00371A10"/>
    <w:rsid w:val="003807C7"/>
    <w:rsid w:val="00396159"/>
    <w:rsid w:val="003A293A"/>
    <w:rsid w:val="003A5C7A"/>
    <w:rsid w:val="003B56AD"/>
    <w:rsid w:val="003C4101"/>
    <w:rsid w:val="003C6A19"/>
    <w:rsid w:val="003D29EA"/>
    <w:rsid w:val="003E0904"/>
    <w:rsid w:val="003E46AD"/>
    <w:rsid w:val="003E579B"/>
    <w:rsid w:val="003F461D"/>
    <w:rsid w:val="003F7452"/>
    <w:rsid w:val="004013B5"/>
    <w:rsid w:val="0040397D"/>
    <w:rsid w:val="00405753"/>
    <w:rsid w:val="00406A41"/>
    <w:rsid w:val="004140F0"/>
    <w:rsid w:val="004173AA"/>
    <w:rsid w:val="00421C4F"/>
    <w:rsid w:val="00422101"/>
    <w:rsid w:val="00433546"/>
    <w:rsid w:val="0043661F"/>
    <w:rsid w:val="004370E3"/>
    <w:rsid w:val="004406E4"/>
    <w:rsid w:val="004444F7"/>
    <w:rsid w:val="004472F7"/>
    <w:rsid w:val="00463715"/>
    <w:rsid w:val="00467057"/>
    <w:rsid w:val="00485BEE"/>
    <w:rsid w:val="00486D68"/>
    <w:rsid w:val="004913B4"/>
    <w:rsid w:val="00493944"/>
    <w:rsid w:val="00494AD2"/>
    <w:rsid w:val="00496494"/>
    <w:rsid w:val="004A6F67"/>
    <w:rsid w:val="004B1E26"/>
    <w:rsid w:val="004C47DD"/>
    <w:rsid w:val="004C6F2C"/>
    <w:rsid w:val="004D04EC"/>
    <w:rsid w:val="004D6F48"/>
    <w:rsid w:val="004E13C6"/>
    <w:rsid w:val="004E1981"/>
    <w:rsid w:val="004F4C96"/>
    <w:rsid w:val="0051038D"/>
    <w:rsid w:val="00521FC0"/>
    <w:rsid w:val="00522D82"/>
    <w:rsid w:val="00523E55"/>
    <w:rsid w:val="00524861"/>
    <w:rsid w:val="005261A8"/>
    <w:rsid w:val="00530674"/>
    <w:rsid w:val="00530AE6"/>
    <w:rsid w:val="00534CD8"/>
    <w:rsid w:val="0053517F"/>
    <w:rsid w:val="00537E39"/>
    <w:rsid w:val="0055005A"/>
    <w:rsid w:val="00550F8A"/>
    <w:rsid w:val="0055166D"/>
    <w:rsid w:val="00557113"/>
    <w:rsid w:val="00564753"/>
    <w:rsid w:val="005658CB"/>
    <w:rsid w:val="005708FC"/>
    <w:rsid w:val="00582576"/>
    <w:rsid w:val="00590C99"/>
    <w:rsid w:val="005A06A8"/>
    <w:rsid w:val="005B0ADF"/>
    <w:rsid w:val="005B42E5"/>
    <w:rsid w:val="005C095B"/>
    <w:rsid w:val="005C0ED8"/>
    <w:rsid w:val="005C1B96"/>
    <w:rsid w:val="005C3E2F"/>
    <w:rsid w:val="005C403C"/>
    <w:rsid w:val="005D51C6"/>
    <w:rsid w:val="005E110D"/>
    <w:rsid w:val="005E290B"/>
    <w:rsid w:val="005E300D"/>
    <w:rsid w:val="005E7427"/>
    <w:rsid w:val="005E7E3B"/>
    <w:rsid w:val="00607715"/>
    <w:rsid w:val="006112B0"/>
    <w:rsid w:val="00612033"/>
    <w:rsid w:val="00630CD1"/>
    <w:rsid w:val="00633324"/>
    <w:rsid w:val="0063352C"/>
    <w:rsid w:val="00634C2C"/>
    <w:rsid w:val="006443AF"/>
    <w:rsid w:val="00646803"/>
    <w:rsid w:val="00652B09"/>
    <w:rsid w:val="00657553"/>
    <w:rsid w:val="00665FFA"/>
    <w:rsid w:val="00676B98"/>
    <w:rsid w:val="00676C70"/>
    <w:rsid w:val="0067736B"/>
    <w:rsid w:val="00681715"/>
    <w:rsid w:val="00690890"/>
    <w:rsid w:val="006937E3"/>
    <w:rsid w:val="00695F6B"/>
    <w:rsid w:val="006A27FE"/>
    <w:rsid w:val="006B131C"/>
    <w:rsid w:val="006B1740"/>
    <w:rsid w:val="006C5DD7"/>
    <w:rsid w:val="006D1D66"/>
    <w:rsid w:val="006D6376"/>
    <w:rsid w:val="006E0C7B"/>
    <w:rsid w:val="006E1784"/>
    <w:rsid w:val="006E2AE9"/>
    <w:rsid w:val="007000C4"/>
    <w:rsid w:val="00706FA1"/>
    <w:rsid w:val="007303F9"/>
    <w:rsid w:val="00730855"/>
    <w:rsid w:val="00730FCB"/>
    <w:rsid w:val="007316FF"/>
    <w:rsid w:val="007601D4"/>
    <w:rsid w:val="007655D8"/>
    <w:rsid w:val="00767903"/>
    <w:rsid w:val="007740C9"/>
    <w:rsid w:val="00774486"/>
    <w:rsid w:val="00776C5A"/>
    <w:rsid w:val="0077725B"/>
    <w:rsid w:val="00782DA3"/>
    <w:rsid w:val="0078548F"/>
    <w:rsid w:val="00786879"/>
    <w:rsid w:val="0079330D"/>
    <w:rsid w:val="007A0157"/>
    <w:rsid w:val="007A1A7A"/>
    <w:rsid w:val="007A4243"/>
    <w:rsid w:val="007A7757"/>
    <w:rsid w:val="007B064A"/>
    <w:rsid w:val="007B1147"/>
    <w:rsid w:val="007B2F4F"/>
    <w:rsid w:val="007C4472"/>
    <w:rsid w:val="007D12A4"/>
    <w:rsid w:val="007E0390"/>
    <w:rsid w:val="007F3FE8"/>
    <w:rsid w:val="007F543D"/>
    <w:rsid w:val="007F77A6"/>
    <w:rsid w:val="00803061"/>
    <w:rsid w:val="0080543C"/>
    <w:rsid w:val="00810B5C"/>
    <w:rsid w:val="00822B68"/>
    <w:rsid w:val="00846501"/>
    <w:rsid w:val="00847BDD"/>
    <w:rsid w:val="0085142C"/>
    <w:rsid w:val="0085741D"/>
    <w:rsid w:val="008648C0"/>
    <w:rsid w:val="00865892"/>
    <w:rsid w:val="00873EEC"/>
    <w:rsid w:val="0088232E"/>
    <w:rsid w:val="008823D2"/>
    <w:rsid w:val="00884CAE"/>
    <w:rsid w:val="008859C8"/>
    <w:rsid w:val="008A5E99"/>
    <w:rsid w:val="008B0C14"/>
    <w:rsid w:val="008B2FAC"/>
    <w:rsid w:val="008C0487"/>
    <w:rsid w:val="008C4A41"/>
    <w:rsid w:val="008C7CE5"/>
    <w:rsid w:val="008D0610"/>
    <w:rsid w:val="008D352E"/>
    <w:rsid w:val="008E103F"/>
    <w:rsid w:val="008E7690"/>
    <w:rsid w:val="00905189"/>
    <w:rsid w:val="00906D60"/>
    <w:rsid w:val="0091707E"/>
    <w:rsid w:val="0092007D"/>
    <w:rsid w:val="00923C34"/>
    <w:rsid w:val="00942019"/>
    <w:rsid w:val="009503F3"/>
    <w:rsid w:val="00953997"/>
    <w:rsid w:val="009539B5"/>
    <w:rsid w:val="00954E0A"/>
    <w:rsid w:val="00955258"/>
    <w:rsid w:val="009579B6"/>
    <w:rsid w:val="009647BD"/>
    <w:rsid w:val="00966F68"/>
    <w:rsid w:val="00967A3C"/>
    <w:rsid w:val="00971294"/>
    <w:rsid w:val="00973C62"/>
    <w:rsid w:val="00983E62"/>
    <w:rsid w:val="00995265"/>
    <w:rsid w:val="00995E20"/>
    <w:rsid w:val="009A50F0"/>
    <w:rsid w:val="009B1F41"/>
    <w:rsid w:val="009B2D29"/>
    <w:rsid w:val="009B5682"/>
    <w:rsid w:val="009B6C78"/>
    <w:rsid w:val="009D48A4"/>
    <w:rsid w:val="009D4A32"/>
    <w:rsid w:val="009E0524"/>
    <w:rsid w:val="009E0E4C"/>
    <w:rsid w:val="009E173C"/>
    <w:rsid w:val="009E18D3"/>
    <w:rsid w:val="009E1B47"/>
    <w:rsid w:val="009E465A"/>
    <w:rsid w:val="009F13F5"/>
    <w:rsid w:val="009F73E5"/>
    <w:rsid w:val="00A02515"/>
    <w:rsid w:val="00A10F55"/>
    <w:rsid w:val="00A216F8"/>
    <w:rsid w:val="00A27C3A"/>
    <w:rsid w:val="00A30145"/>
    <w:rsid w:val="00A371B7"/>
    <w:rsid w:val="00A57367"/>
    <w:rsid w:val="00A57AF2"/>
    <w:rsid w:val="00A670B0"/>
    <w:rsid w:val="00A92694"/>
    <w:rsid w:val="00A97D9F"/>
    <w:rsid w:val="00AB0FC7"/>
    <w:rsid w:val="00AD3979"/>
    <w:rsid w:val="00AE1B37"/>
    <w:rsid w:val="00AE36F5"/>
    <w:rsid w:val="00AE6C6B"/>
    <w:rsid w:val="00AF4618"/>
    <w:rsid w:val="00AF486A"/>
    <w:rsid w:val="00AF75CA"/>
    <w:rsid w:val="00B00369"/>
    <w:rsid w:val="00B0709A"/>
    <w:rsid w:val="00B21AB5"/>
    <w:rsid w:val="00B21E65"/>
    <w:rsid w:val="00B25E72"/>
    <w:rsid w:val="00B31B6D"/>
    <w:rsid w:val="00B32310"/>
    <w:rsid w:val="00B36DA2"/>
    <w:rsid w:val="00B37F8E"/>
    <w:rsid w:val="00B40F06"/>
    <w:rsid w:val="00B5459E"/>
    <w:rsid w:val="00B55253"/>
    <w:rsid w:val="00B56DC7"/>
    <w:rsid w:val="00B579DF"/>
    <w:rsid w:val="00B606F4"/>
    <w:rsid w:val="00B61C29"/>
    <w:rsid w:val="00B63A9F"/>
    <w:rsid w:val="00B6474A"/>
    <w:rsid w:val="00B67F0B"/>
    <w:rsid w:val="00B80CE9"/>
    <w:rsid w:val="00B82901"/>
    <w:rsid w:val="00BA4472"/>
    <w:rsid w:val="00BA7D0F"/>
    <w:rsid w:val="00BB0509"/>
    <w:rsid w:val="00BB3002"/>
    <w:rsid w:val="00BB50FB"/>
    <w:rsid w:val="00BB5656"/>
    <w:rsid w:val="00BD3162"/>
    <w:rsid w:val="00BE73D9"/>
    <w:rsid w:val="00BE78C2"/>
    <w:rsid w:val="00BF0FD7"/>
    <w:rsid w:val="00BF1652"/>
    <w:rsid w:val="00C007CD"/>
    <w:rsid w:val="00C1235B"/>
    <w:rsid w:val="00C324D0"/>
    <w:rsid w:val="00C35AF9"/>
    <w:rsid w:val="00C36211"/>
    <w:rsid w:val="00C40A8D"/>
    <w:rsid w:val="00C44C74"/>
    <w:rsid w:val="00C522E1"/>
    <w:rsid w:val="00C5310D"/>
    <w:rsid w:val="00C5590B"/>
    <w:rsid w:val="00C66BE4"/>
    <w:rsid w:val="00C70241"/>
    <w:rsid w:val="00C70592"/>
    <w:rsid w:val="00C776FB"/>
    <w:rsid w:val="00C869FB"/>
    <w:rsid w:val="00C92DAE"/>
    <w:rsid w:val="00C94782"/>
    <w:rsid w:val="00C95DD5"/>
    <w:rsid w:val="00CA17CA"/>
    <w:rsid w:val="00CA603D"/>
    <w:rsid w:val="00CB30D5"/>
    <w:rsid w:val="00CC1943"/>
    <w:rsid w:val="00CC3736"/>
    <w:rsid w:val="00CC6072"/>
    <w:rsid w:val="00CF1F7F"/>
    <w:rsid w:val="00D07256"/>
    <w:rsid w:val="00D07D8E"/>
    <w:rsid w:val="00D13EA0"/>
    <w:rsid w:val="00D17A85"/>
    <w:rsid w:val="00D232FC"/>
    <w:rsid w:val="00D3043F"/>
    <w:rsid w:val="00D31DAF"/>
    <w:rsid w:val="00D354D9"/>
    <w:rsid w:val="00D55D19"/>
    <w:rsid w:val="00D608D8"/>
    <w:rsid w:val="00D710E6"/>
    <w:rsid w:val="00D76F9F"/>
    <w:rsid w:val="00D84A76"/>
    <w:rsid w:val="00D874D6"/>
    <w:rsid w:val="00D948A9"/>
    <w:rsid w:val="00DA15EA"/>
    <w:rsid w:val="00DA4541"/>
    <w:rsid w:val="00DA60EA"/>
    <w:rsid w:val="00DB2BF9"/>
    <w:rsid w:val="00DD25A1"/>
    <w:rsid w:val="00DD6A32"/>
    <w:rsid w:val="00DE409C"/>
    <w:rsid w:val="00DE776F"/>
    <w:rsid w:val="00DF64CB"/>
    <w:rsid w:val="00DF66B4"/>
    <w:rsid w:val="00DF7379"/>
    <w:rsid w:val="00E0021F"/>
    <w:rsid w:val="00E00A1D"/>
    <w:rsid w:val="00E05CDE"/>
    <w:rsid w:val="00E169A1"/>
    <w:rsid w:val="00E3780B"/>
    <w:rsid w:val="00E53FC9"/>
    <w:rsid w:val="00E56FC0"/>
    <w:rsid w:val="00E57C9A"/>
    <w:rsid w:val="00E62191"/>
    <w:rsid w:val="00E62A55"/>
    <w:rsid w:val="00E72216"/>
    <w:rsid w:val="00E72FBC"/>
    <w:rsid w:val="00E80496"/>
    <w:rsid w:val="00E83431"/>
    <w:rsid w:val="00E97AEC"/>
    <w:rsid w:val="00EA28F2"/>
    <w:rsid w:val="00EA4497"/>
    <w:rsid w:val="00EA5C9D"/>
    <w:rsid w:val="00EB0556"/>
    <w:rsid w:val="00EB1826"/>
    <w:rsid w:val="00EB5709"/>
    <w:rsid w:val="00EB7A9C"/>
    <w:rsid w:val="00EB7AC1"/>
    <w:rsid w:val="00EB7B09"/>
    <w:rsid w:val="00EC6AEF"/>
    <w:rsid w:val="00ED2AC7"/>
    <w:rsid w:val="00ED7479"/>
    <w:rsid w:val="00EE02B6"/>
    <w:rsid w:val="00EE13C9"/>
    <w:rsid w:val="00EE38AC"/>
    <w:rsid w:val="00EE3CA4"/>
    <w:rsid w:val="00EE5F74"/>
    <w:rsid w:val="00F058DF"/>
    <w:rsid w:val="00F064FD"/>
    <w:rsid w:val="00F126AD"/>
    <w:rsid w:val="00F13A39"/>
    <w:rsid w:val="00F14BA9"/>
    <w:rsid w:val="00F1504A"/>
    <w:rsid w:val="00F31082"/>
    <w:rsid w:val="00F32D9E"/>
    <w:rsid w:val="00F466D0"/>
    <w:rsid w:val="00F51D27"/>
    <w:rsid w:val="00F60DF1"/>
    <w:rsid w:val="00F62297"/>
    <w:rsid w:val="00F67258"/>
    <w:rsid w:val="00F72085"/>
    <w:rsid w:val="00F725A3"/>
    <w:rsid w:val="00F76F5E"/>
    <w:rsid w:val="00F86484"/>
    <w:rsid w:val="00F97941"/>
    <w:rsid w:val="00FA32FA"/>
    <w:rsid w:val="00FA3F41"/>
    <w:rsid w:val="00FC0B34"/>
    <w:rsid w:val="00FC1874"/>
    <w:rsid w:val="00FC4B3E"/>
    <w:rsid w:val="00FE0AAB"/>
    <w:rsid w:val="00FF6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0BE964"/>
  <w15:docId w15:val="{B9F810A8-C580-4CE3-925D-849AA6EF1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rsid w:val="00F60DF1"/>
    <w:pPr>
      <w:spacing w:line="312" w:lineRule="auto"/>
    </w:pPr>
    <w:rPr>
      <w:rFonts w:ascii="Arial" w:eastAsia="Calibri" w:hAnsi="Arial"/>
      <w:color w:val="707173"/>
      <w:sz w:val="18"/>
      <w:szCs w:val="19"/>
      <w:lang w:val="de-CH"/>
    </w:rPr>
  </w:style>
  <w:style w:type="paragraph" w:styleId="berschrift1">
    <w:name w:val="heading 1"/>
    <w:basedOn w:val="Standard"/>
    <w:next w:val="berschrift2"/>
    <w:link w:val="berschrift1Zchn"/>
    <w:uiPriority w:val="9"/>
    <w:qFormat/>
    <w:rsid w:val="00B309BB"/>
    <w:pPr>
      <w:keepNext/>
      <w:keepLines/>
      <w:pageBreakBefore/>
      <w:numPr>
        <w:numId w:val="29"/>
      </w:numPr>
      <w:spacing w:after="200" w:line="440" w:lineRule="exact"/>
      <w:ind w:left="907"/>
      <w:outlineLvl w:val="0"/>
    </w:pPr>
    <w:rPr>
      <w:rFonts w:eastAsia="Times New Roman"/>
      <w:b/>
      <w:color w:val="009FE3"/>
      <w:sz w:val="36"/>
      <w:szCs w:val="32"/>
    </w:rPr>
  </w:style>
  <w:style w:type="paragraph" w:styleId="berschrift2">
    <w:name w:val="heading 2"/>
    <w:basedOn w:val="berschrift1"/>
    <w:next w:val="Text"/>
    <w:link w:val="berschrift2Zchn"/>
    <w:uiPriority w:val="9"/>
    <w:unhideWhenUsed/>
    <w:qFormat/>
    <w:rsid w:val="00777F10"/>
    <w:pPr>
      <w:pageBreakBefore w:val="0"/>
      <w:numPr>
        <w:ilvl w:val="1"/>
      </w:numPr>
      <w:spacing w:before="300" w:line="360" w:lineRule="exact"/>
      <w:outlineLvl w:val="1"/>
    </w:pPr>
    <w:rPr>
      <w:color w:val="716E6E"/>
      <w:sz w:val="24"/>
      <w:szCs w:val="26"/>
    </w:rPr>
  </w:style>
  <w:style w:type="paragraph" w:styleId="berschrift3">
    <w:name w:val="heading 3"/>
    <w:basedOn w:val="berschrift2"/>
    <w:next w:val="Text"/>
    <w:link w:val="berschrift3Zchn"/>
    <w:uiPriority w:val="9"/>
    <w:unhideWhenUsed/>
    <w:qFormat/>
    <w:rsid w:val="00091F29"/>
    <w:pPr>
      <w:numPr>
        <w:ilvl w:val="2"/>
      </w:numPr>
      <w:spacing w:line="260" w:lineRule="exact"/>
      <w:outlineLvl w:val="2"/>
    </w:pPr>
    <w:rPr>
      <w:bCs/>
      <w:sz w:val="18"/>
      <w:szCs w:val="18"/>
    </w:rPr>
  </w:style>
  <w:style w:type="paragraph" w:styleId="berschrift4">
    <w:name w:val="heading 4"/>
    <w:basedOn w:val="berschrift3"/>
    <w:next w:val="Standard"/>
    <w:link w:val="berschrift4Zchn"/>
    <w:uiPriority w:val="9"/>
    <w:unhideWhenUsed/>
    <w:qFormat/>
    <w:rsid w:val="006878A1"/>
    <w:pPr>
      <w:numPr>
        <w:ilvl w:val="3"/>
      </w:numPr>
      <w:outlineLvl w:val="3"/>
    </w:pPr>
    <w:rPr>
      <w:iCs/>
    </w:rPr>
  </w:style>
  <w:style w:type="paragraph" w:styleId="berschrift5">
    <w:name w:val="heading 5"/>
    <w:basedOn w:val="berschrift4"/>
    <w:next w:val="Text"/>
    <w:link w:val="berschrift5Zchn"/>
    <w:uiPriority w:val="9"/>
    <w:unhideWhenUsed/>
    <w:rsid w:val="003B56AD"/>
    <w:pPr>
      <w:numPr>
        <w:ilvl w:val="4"/>
      </w:numPr>
      <w:spacing w:before="240" w:after="60"/>
      <w:outlineLvl w:val="4"/>
    </w:pPr>
  </w:style>
  <w:style w:type="paragraph" w:styleId="berschrift6">
    <w:name w:val="heading 6"/>
    <w:basedOn w:val="berschrift5"/>
    <w:next w:val="Text"/>
    <w:link w:val="berschrift6Zchn"/>
    <w:uiPriority w:val="9"/>
    <w:unhideWhenUsed/>
    <w:rsid w:val="007A7757"/>
    <w:pPr>
      <w:numPr>
        <w:ilvl w:val="5"/>
      </w:numPr>
      <w:outlineLvl w:val="5"/>
    </w:pPr>
    <w:rPr>
      <w:sz w:val="16"/>
    </w:rPr>
  </w:style>
  <w:style w:type="paragraph" w:styleId="berschrift7">
    <w:name w:val="heading 7"/>
    <w:basedOn w:val="berschrift6"/>
    <w:next w:val="Text"/>
    <w:link w:val="berschrift7Zchn"/>
    <w:uiPriority w:val="9"/>
    <w:unhideWhenUsed/>
    <w:rsid w:val="007A7757"/>
    <w:pPr>
      <w:numPr>
        <w:ilvl w:val="6"/>
      </w:numPr>
      <w:outlineLvl w:val="6"/>
    </w:pPr>
    <w:rPr>
      <w:iCs w:val="0"/>
    </w:rPr>
  </w:style>
  <w:style w:type="paragraph" w:styleId="berschrift8">
    <w:name w:val="heading 8"/>
    <w:basedOn w:val="berschrift7"/>
    <w:next w:val="Text"/>
    <w:link w:val="berschrift8Zchn"/>
    <w:uiPriority w:val="9"/>
    <w:unhideWhenUsed/>
    <w:rsid w:val="007A7757"/>
    <w:pPr>
      <w:numPr>
        <w:ilvl w:val="7"/>
      </w:numPr>
      <w:outlineLvl w:val="7"/>
    </w:pPr>
    <w:rPr>
      <w:color w:val="272727"/>
      <w:sz w:val="19"/>
      <w:szCs w:val="21"/>
    </w:rPr>
  </w:style>
  <w:style w:type="paragraph" w:styleId="berschrift9">
    <w:name w:val="heading 9"/>
    <w:basedOn w:val="berschrift8"/>
    <w:next w:val="Text"/>
    <w:link w:val="berschrift9Zchn"/>
    <w:uiPriority w:val="9"/>
    <w:unhideWhenUsed/>
    <w:rsid w:val="007A7757"/>
    <w:pPr>
      <w:numPr>
        <w:ilvl w:val="8"/>
      </w:numPr>
      <w:outlineLvl w:val="8"/>
    </w:pPr>
    <w:rPr>
      <w:iCs/>
    </w:rPr>
  </w:style>
  <w:style w:type="character" w:default="1" w:styleId="Absatz-Standardschriftart">
    <w:name w:val="Default Paragraph Font"/>
    <w:uiPriority w:val="1"/>
    <w:semiHidden/>
    <w:unhideWhenUsed/>
    <w:rPr>
      <w:lang w:val="de-CH"/>
    </w:rPr>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
    <w:name w:val="Text"/>
    <w:basedOn w:val="Standard"/>
    <w:link w:val="TextZchn"/>
    <w:qFormat/>
    <w:rsid w:val="001B367F"/>
    <w:rPr>
      <w:color w:val="716E6E"/>
      <w:szCs w:val="18"/>
    </w:rPr>
  </w:style>
  <w:style w:type="character" w:customStyle="1" w:styleId="TextZchn">
    <w:name w:val="Text Zchn"/>
    <w:basedOn w:val="Absatz-Standardschriftart"/>
    <w:link w:val="Text"/>
    <w:rsid w:val="001B367F"/>
    <w:rPr>
      <w:rFonts w:ascii="Arial" w:eastAsia="Calibri" w:hAnsi="Arial"/>
      <w:color w:val="716E6E"/>
      <w:sz w:val="18"/>
      <w:szCs w:val="18"/>
      <w:lang w:val="de-CH"/>
    </w:rPr>
  </w:style>
  <w:style w:type="paragraph" w:styleId="Datum">
    <w:name w:val="Date"/>
    <w:basedOn w:val="Text"/>
    <w:next w:val="Standard"/>
    <w:link w:val="DatumZchn"/>
    <w:uiPriority w:val="99"/>
    <w:unhideWhenUsed/>
    <w:rsid w:val="00730855"/>
    <w:pPr>
      <w:spacing w:before="480" w:line="280" w:lineRule="exact"/>
    </w:pPr>
    <w:rPr>
      <w:sz w:val="24"/>
    </w:rPr>
  </w:style>
  <w:style w:type="character" w:customStyle="1" w:styleId="DatumZchn">
    <w:name w:val="Datum Zchn"/>
    <w:link w:val="Datum"/>
    <w:uiPriority w:val="99"/>
    <w:rsid w:val="00730855"/>
    <w:rPr>
      <w:rFonts w:ascii="Arial" w:eastAsia="Calibri" w:hAnsi="Arial"/>
      <w:sz w:val="24"/>
      <w:szCs w:val="19"/>
      <w:lang w:val="de-CH"/>
    </w:rPr>
  </w:style>
  <w:style w:type="paragraph" w:styleId="Fuzeile">
    <w:name w:val="footer"/>
    <w:basedOn w:val="Standard"/>
    <w:link w:val="FuzeileZchn"/>
    <w:uiPriority w:val="99"/>
    <w:unhideWhenUsed/>
    <w:rsid w:val="00232FD0"/>
    <w:pPr>
      <w:tabs>
        <w:tab w:val="center" w:pos="4536"/>
        <w:tab w:val="right" w:pos="9072"/>
      </w:tabs>
      <w:spacing w:line="190" w:lineRule="exact"/>
    </w:pPr>
    <w:rPr>
      <w:color w:val="009FE3"/>
      <w:sz w:val="16"/>
    </w:rPr>
  </w:style>
  <w:style w:type="character" w:customStyle="1" w:styleId="FuzeileZchn">
    <w:name w:val="Fußzeile Zchn"/>
    <w:link w:val="Fuzeile"/>
    <w:uiPriority w:val="99"/>
    <w:rsid w:val="00232FD0"/>
    <w:rPr>
      <w:rFonts w:ascii="Arial" w:eastAsia="Calibri" w:hAnsi="Arial"/>
      <w:color w:val="009FE3"/>
      <w:sz w:val="16"/>
      <w:szCs w:val="19"/>
      <w:lang w:val="de-CH"/>
    </w:rPr>
  </w:style>
  <w:style w:type="paragraph" w:customStyle="1" w:styleId="Hinweis">
    <w:name w:val="Hinweis"/>
    <w:basedOn w:val="Text"/>
    <w:qFormat/>
    <w:rsid w:val="002253B5"/>
    <w:pPr>
      <w:pBdr>
        <w:top w:val="single" w:sz="4" w:space="14" w:color="E3E3E3"/>
        <w:left w:val="single" w:sz="4" w:space="17" w:color="E3E3E3"/>
        <w:bottom w:val="single" w:sz="4" w:space="14" w:color="E3E3E3"/>
        <w:right w:val="single" w:sz="4" w:space="17" w:color="E3E3E3"/>
      </w:pBdr>
      <w:shd w:val="clear" w:color="auto" w:fill="E3E3E3"/>
      <w:ind w:left="357" w:right="357"/>
    </w:pPr>
    <w:rPr>
      <w:color w:val="00A0E6"/>
    </w:rPr>
  </w:style>
  <w:style w:type="paragraph" w:styleId="Kopfzeile">
    <w:name w:val="header"/>
    <w:basedOn w:val="Standard"/>
    <w:next w:val="KopfzeileZ2"/>
    <w:link w:val="KopfzeileZchn"/>
    <w:uiPriority w:val="99"/>
    <w:unhideWhenUsed/>
    <w:rsid w:val="00232FD0"/>
    <w:pPr>
      <w:tabs>
        <w:tab w:val="right" w:pos="9242"/>
      </w:tabs>
      <w:spacing w:line="190" w:lineRule="exact"/>
    </w:pPr>
    <w:rPr>
      <w:color w:val="009FE3"/>
      <w:sz w:val="16"/>
    </w:rPr>
  </w:style>
  <w:style w:type="character" w:customStyle="1" w:styleId="KopfzeileZchn">
    <w:name w:val="Kopfzeile Zchn"/>
    <w:link w:val="Kopfzeile"/>
    <w:uiPriority w:val="99"/>
    <w:rsid w:val="00232FD0"/>
    <w:rPr>
      <w:rFonts w:ascii="Arial" w:eastAsia="Calibri" w:hAnsi="Arial"/>
      <w:color w:val="009FE3"/>
      <w:sz w:val="16"/>
      <w:szCs w:val="19"/>
      <w:lang w:val="de-CH"/>
    </w:rPr>
  </w:style>
  <w:style w:type="paragraph" w:customStyle="1" w:styleId="KopfzeileZ2">
    <w:name w:val="Kopfzeile_Z2"/>
    <w:basedOn w:val="Kopfzeile"/>
    <w:link w:val="KopfzeileZ2Zchn"/>
    <w:qFormat/>
    <w:rsid w:val="004B1E26"/>
    <w:rPr>
      <w:color w:val="707173"/>
    </w:rPr>
  </w:style>
  <w:style w:type="character" w:customStyle="1" w:styleId="KopfzeileZ2Zchn">
    <w:name w:val="Kopfzeile_Z2 Zchn"/>
    <w:link w:val="KopfzeileZ2"/>
    <w:rsid w:val="004B1E26"/>
    <w:rPr>
      <w:rFonts w:ascii="Arial" w:eastAsia="Calibri" w:hAnsi="Arial"/>
      <w:color w:val="707173"/>
      <w:sz w:val="16"/>
      <w:szCs w:val="19"/>
      <w:lang w:val="de-CH"/>
    </w:rPr>
  </w:style>
  <w:style w:type="paragraph" w:customStyle="1" w:styleId="ListWithNumbers">
    <w:name w:val="ListWithNumbers"/>
    <w:basedOn w:val="Text"/>
    <w:qFormat/>
    <w:rsid w:val="002B1CDF"/>
    <w:pPr>
      <w:numPr>
        <w:numId w:val="27"/>
      </w:numPr>
    </w:pPr>
  </w:style>
  <w:style w:type="paragraph" w:customStyle="1" w:styleId="ListWithSymbols">
    <w:name w:val="ListWithSymbols"/>
    <w:basedOn w:val="Standard"/>
    <w:qFormat/>
    <w:rsid w:val="002B1CDF"/>
    <w:pPr>
      <w:numPr>
        <w:numId w:val="28"/>
      </w:numPr>
    </w:pPr>
    <w:rPr>
      <w:color w:val="716E6E"/>
    </w:rPr>
  </w:style>
  <w:style w:type="paragraph" w:customStyle="1" w:styleId="tabText">
    <w:name w:val="tabText"/>
    <w:basedOn w:val="Text"/>
    <w:rsid w:val="007D12A4"/>
    <w:rPr>
      <w:sz w:val="16"/>
    </w:rPr>
  </w:style>
  <w:style w:type="paragraph" w:customStyle="1" w:styleId="tabTitel">
    <w:name w:val="tabTitel"/>
    <w:basedOn w:val="Text"/>
    <w:rsid w:val="007D12A4"/>
    <w:rPr>
      <w:b/>
      <w:sz w:val="16"/>
    </w:rPr>
  </w:style>
  <w:style w:type="paragraph" w:styleId="Titel">
    <w:name w:val="Title"/>
    <w:aliases w:val="Dokumententitel"/>
    <w:next w:val="Datum"/>
    <w:link w:val="TitelZchn"/>
    <w:uiPriority w:val="10"/>
    <w:qFormat/>
    <w:rsid w:val="00DC4359"/>
    <w:pPr>
      <w:spacing w:after="200" w:line="640" w:lineRule="exact"/>
    </w:pPr>
    <w:rPr>
      <w:rFonts w:ascii="Arial" w:eastAsia="Calibri" w:hAnsi="Arial"/>
      <w:b/>
      <w:bCs/>
      <w:color w:val="009FE3"/>
      <w:sz w:val="52"/>
      <w:szCs w:val="52"/>
      <w:lang w:val="de-CH"/>
    </w:rPr>
  </w:style>
  <w:style w:type="character" w:customStyle="1" w:styleId="TitelZchn">
    <w:name w:val="Titel Zchn"/>
    <w:aliases w:val="Dokumententitel Zchn"/>
    <w:link w:val="Titel"/>
    <w:uiPriority w:val="10"/>
    <w:rsid w:val="00DC4359"/>
    <w:rPr>
      <w:rFonts w:ascii="Arial" w:eastAsia="Calibri" w:hAnsi="Arial"/>
      <w:b/>
      <w:bCs/>
      <w:color w:val="009FE3"/>
      <w:sz w:val="52"/>
      <w:szCs w:val="52"/>
      <w:lang w:val="de-CH"/>
    </w:rPr>
  </w:style>
  <w:style w:type="character" w:customStyle="1" w:styleId="berschrift1Zchn">
    <w:name w:val="Überschrift 1 Zchn"/>
    <w:link w:val="berschrift1"/>
    <w:uiPriority w:val="9"/>
    <w:rsid w:val="00B309BB"/>
    <w:rPr>
      <w:rFonts w:ascii="Arial" w:hAnsi="Arial"/>
      <w:b/>
      <w:color w:val="009FE3"/>
      <w:sz w:val="36"/>
      <w:szCs w:val="32"/>
      <w:lang w:val="de-CH"/>
    </w:rPr>
  </w:style>
  <w:style w:type="paragraph" w:customStyle="1" w:styleId="berschrift">
    <w:name w:val="Überschrift"/>
    <w:basedOn w:val="berschriftohneUmbruch"/>
    <w:next w:val="Untertitel"/>
    <w:uiPriority w:val="99"/>
    <w:qFormat/>
    <w:rsid w:val="00B309BB"/>
    <w:pPr>
      <w:spacing w:before="440" w:after="200" w:line="440" w:lineRule="exact"/>
    </w:pPr>
    <w:rPr>
      <w:color w:val="009FE3"/>
    </w:rPr>
  </w:style>
  <w:style w:type="paragraph" w:styleId="Untertitel">
    <w:name w:val="Subtitle"/>
    <w:basedOn w:val="Standard"/>
    <w:next w:val="Text"/>
    <w:link w:val="UntertitelZchn"/>
    <w:uiPriority w:val="11"/>
    <w:qFormat/>
    <w:rsid w:val="00116693"/>
    <w:pPr>
      <w:spacing w:before="480" w:after="200"/>
    </w:pPr>
    <w:rPr>
      <w:b/>
      <w:color w:val="716E6E"/>
      <w:sz w:val="24"/>
    </w:rPr>
  </w:style>
  <w:style w:type="character" w:customStyle="1" w:styleId="UntertitelZchn">
    <w:name w:val="Untertitel Zchn"/>
    <w:link w:val="Untertitel"/>
    <w:uiPriority w:val="11"/>
    <w:rsid w:val="00116693"/>
    <w:rPr>
      <w:rFonts w:ascii="Arial" w:eastAsia="Calibri" w:hAnsi="Arial"/>
      <w:b/>
      <w:color w:val="716E6E"/>
      <w:sz w:val="24"/>
      <w:szCs w:val="19"/>
      <w:lang w:val="de-CH"/>
    </w:rPr>
  </w:style>
  <w:style w:type="character" w:customStyle="1" w:styleId="berschrift2Zchn">
    <w:name w:val="Überschrift 2 Zchn"/>
    <w:link w:val="berschrift2"/>
    <w:uiPriority w:val="9"/>
    <w:rsid w:val="00777F10"/>
    <w:rPr>
      <w:rFonts w:ascii="Arial" w:hAnsi="Arial"/>
      <w:b/>
      <w:color w:val="716E6E"/>
      <w:sz w:val="24"/>
      <w:szCs w:val="26"/>
      <w:lang w:val="de-CH"/>
    </w:rPr>
  </w:style>
  <w:style w:type="character" w:customStyle="1" w:styleId="berschrift3Zchn">
    <w:name w:val="Überschrift 3 Zchn"/>
    <w:link w:val="berschrift3"/>
    <w:uiPriority w:val="9"/>
    <w:rsid w:val="00091F29"/>
    <w:rPr>
      <w:rFonts w:ascii="Arial" w:hAnsi="Arial"/>
      <w:b/>
      <w:bCs/>
      <w:color w:val="716E6E"/>
      <w:sz w:val="18"/>
      <w:szCs w:val="18"/>
      <w:lang w:val="de-CH"/>
    </w:rPr>
  </w:style>
  <w:style w:type="character" w:customStyle="1" w:styleId="berschrift4Zchn">
    <w:name w:val="Überschrift 4 Zchn"/>
    <w:link w:val="berschrift4"/>
    <w:uiPriority w:val="9"/>
    <w:rsid w:val="006878A1"/>
    <w:rPr>
      <w:rFonts w:ascii="Arial" w:hAnsi="Arial"/>
      <w:iCs/>
      <w:color w:val="716E6E"/>
      <w:sz w:val="19"/>
      <w:szCs w:val="19"/>
      <w:lang w:val="de-CH"/>
    </w:rPr>
  </w:style>
  <w:style w:type="character" w:customStyle="1" w:styleId="berschrift5Zchn">
    <w:name w:val="Überschrift 5 Zchn"/>
    <w:link w:val="berschrift5"/>
    <w:uiPriority w:val="9"/>
    <w:rsid w:val="003B56AD"/>
    <w:rPr>
      <w:rFonts w:ascii="Arial" w:hAnsi="Arial"/>
      <w:iCs/>
      <w:sz w:val="18"/>
      <w:szCs w:val="24"/>
      <w:lang w:val="de-CH"/>
    </w:rPr>
  </w:style>
  <w:style w:type="character" w:customStyle="1" w:styleId="berschrift6Zchn">
    <w:name w:val="Überschrift 6 Zchn"/>
    <w:link w:val="berschrift6"/>
    <w:uiPriority w:val="9"/>
    <w:rsid w:val="007A7757"/>
    <w:rPr>
      <w:rFonts w:ascii="Arial" w:hAnsi="Arial"/>
      <w:b/>
      <w:iCs/>
      <w:sz w:val="16"/>
      <w:szCs w:val="24"/>
      <w:lang w:val="de-CH"/>
    </w:rPr>
  </w:style>
  <w:style w:type="character" w:customStyle="1" w:styleId="berschrift7Zchn">
    <w:name w:val="Überschrift 7 Zchn"/>
    <w:link w:val="berschrift7"/>
    <w:uiPriority w:val="9"/>
    <w:rsid w:val="007A7757"/>
    <w:rPr>
      <w:rFonts w:ascii="Arial" w:hAnsi="Arial"/>
      <w:b/>
      <w:sz w:val="16"/>
      <w:szCs w:val="24"/>
      <w:lang w:val="de-CH"/>
    </w:rPr>
  </w:style>
  <w:style w:type="character" w:customStyle="1" w:styleId="berschrift8Zchn">
    <w:name w:val="Überschrift 8 Zchn"/>
    <w:link w:val="berschrift8"/>
    <w:uiPriority w:val="9"/>
    <w:rsid w:val="007A7757"/>
    <w:rPr>
      <w:rFonts w:ascii="Arial" w:hAnsi="Arial"/>
      <w:b/>
      <w:color w:val="272727"/>
      <w:sz w:val="19"/>
      <w:szCs w:val="21"/>
      <w:lang w:val="de-CH"/>
    </w:rPr>
  </w:style>
  <w:style w:type="character" w:customStyle="1" w:styleId="berschrift9Zchn">
    <w:name w:val="Überschrift 9 Zchn"/>
    <w:link w:val="berschrift9"/>
    <w:uiPriority w:val="9"/>
    <w:rsid w:val="007A7757"/>
    <w:rPr>
      <w:rFonts w:ascii="Arial" w:hAnsi="Arial"/>
      <w:b/>
      <w:iCs/>
      <w:color w:val="272727"/>
      <w:sz w:val="19"/>
      <w:szCs w:val="21"/>
      <w:lang w:val="de-CH"/>
    </w:rPr>
  </w:style>
  <w:style w:type="paragraph" w:customStyle="1" w:styleId="zOawBlindzeile">
    <w:name w:val="zOawBlindzeile"/>
    <w:basedOn w:val="Standard"/>
    <w:rsid w:val="007A7757"/>
    <w:pPr>
      <w:spacing w:line="240" w:lineRule="auto"/>
    </w:pPr>
    <w:rPr>
      <w:sz w:val="2"/>
    </w:rPr>
  </w:style>
  <w:style w:type="table" w:styleId="Tabellenraster">
    <w:name w:val="Table Grid"/>
    <w:basedOn w:val="NormaleTabelle"/>
    <w:rsid w:val="00095F8A"/>
    <w:pPr>
      <w:spacing w:line="190" w:lineRule="exact"/>
    </w:pPr>
    <w:rPr>
      <w:rFonts w:ascii="Arial" w:hAnsi="Arial"/>
      <w:sz w:val="16"/>
    </w:rPr>
    <w:tblPr>
      <w:tblBorders>
        <w:top w:val="single" w:sz="4" w:space="0" w:color="00A0E6"/>
        <w:bottom w:val="single" w:sz="4" w:space="0" w:color="00A0E6"/>
        <w:insideH w:val="single" w:sz="4" w:space="0" w:color="00A0E6"/>
      </w:tblBorders>
      <w:tblCellMar>
        <w:top w:w="113" w:type="dxa"/>
        <w:left w:w="85" w:type="dxa"/>
        <w:right w:w="85" w:type="dxa"/>
      </w:tblCellMar>
    </w:tblPr>
    <w:tblStylePr w:type="firstRow">
      <w:rPr>
        <w:rFonts w:ascii="Arial" w:hAnsi="Arial"/>
        <w:b/>
        <w:sz w:val="16"/>
      </w:rPr>
    </w:tblStylePr>
    <w:tblStylePr w:type="lastRow">
      <w:rPr>
        <w:rFonts w:ascii="Arial" w:hAnsi="Arial"/>
        <w:b/>
        <w:color w:val="auto"/>
        <w:sz w:val="16"/>
      </w:rPr>
    </w:tblStylePr>
  </w:style>
  <w:style w:type="character" w:styleId="Hyperlink">
    <w:name w:val="Hyperlink"/>
    <w:basedOn w:val="Absatz-Standardschriftart"/>
    <w:uiPriority w:val="99"/>
    <w:unhideWhenUsed/>
    <w:rsid w:val="003617C0"/>
    <w:rPr>
      <w:color w:val="0000FF" w:themeColor="hyperlink"/>
      <w:u w:val="single"/>
      <w:lang w:val="de-CH"/>
    </w:rPr>
  </w:style>
  <w:style w:type="paragraph" w:styleId="Verzeichnis1">
    <w:name w:val="toc 1"/>
    <w:basedOn w:val="Standard"/>
    <w:next w:val="Standard"/>
    <w:autoRedefine/>
    <w:uiPriority w:val="39"/>
    <w:unhideWhenUsed/>
    <w:rsid w:val="00096BC3"/>
    <w:pPr>
      <w:tabs>
        <w:tab w:val="right" w:leader="dot" w:pos="9242"/>
      </w:tabs>
      <w:spacing w:before="240" w:line="360" w:lineRule="exact"/>
      <w:ind w:left="284" w:hanging="284"/>
    </w:pPr>
    <w:rPr>
      <w:b/>
      <w:sz w:val="24"/>
    </w:rPr>
  </w:style>
  <w:style w:type="paragraph" w:styleId="Verzeichnis2">
    <w:name w:val="toc 2"/>
    <w:basedOn w:val="Verzeichnis1"/>
    <w:next w:val="Standard"/>
    <w:autoRedefine/>
    <w:uiPriority w:val="39"/>
    <w:unhideWhenUsed/>
    <w:rsid w:val="00096BC3"/>
    <w:pPr>
      <w:tabs>
        <w:tab w:val="left" w:pos="737"/>
      </w:tabs>
      <w:spacing w:before="0"/>
      <w:ind w:left="738" w:hanging="454"/>
    </w:pPr>
    <w:rPr>
      <w:b w:val="0"/>
      <w:noProof/>
      <w:sz w:val="19"/>
    </w:rPr>
  </w:style>
  <w:style w:type="paragraph" w:styleId="Verzeichnis3">
    <w:name w:val="toc 3"/>
    <w:basedOn w:val="Verzeichnis2"/>
    <w:next w:val="Standard"/>
    <w:autoRedefine/>
    <w:uiPriority w:val="39"/>
    <w:unhideWhenUsed/>
    <w:rsid w:val="00096BC3"/>
    <w:pPr>
      <w:tabs>
        <w:tab w:val="clear" w:pos="737"/>
        <w:tab w:val="left" w:pos="1134"/>
      </w:tabs>
      <w:ind w:left="1134" w:hanging="567"/>
    </w:pPr>
  </w:style>
  <w:style w:type="paragraph" w:styleId="Verzeichnis4">
    <w:name w:val="toc 4"/>
    <w:basedOn w:val="Standard"/>
    <w:next w:val="Standard"/>
    <w:autoRedefine/>
    <w:uiPriority w:val="39"/>
    <w:unhideWhenUsed/>
    <w:rsid w:val="00EA5C9D"/>
    <w:pPr>
      <w:spacing w:line="360" w:lineRule="exact"/>
      <w:ind w:left="680"/>
    </w:pPr>
  </w:style>
  <w:style w:type="paragraph" w:styleId="Verzeichnis5">
    <w:name w:val="toc 5"/>
    <w:basedOn w:val="Standard"/>
    <w:next w:val="Standard"/>
    <w:autoRedefine/>
    <w:semiHidden/>
    <w:unhideWhenUsed/>
    <w:rsid w:val="00EA5C9D"/>
    <w:pPr>
      <w:spacing w:after="100"/>
      <w:ind w:left="907"/>
    </w:pPr>
  </w:style>
  <w:style w:type="numbering" w:customStyle="1" w:styleId="berschriften-Gliederung">
    <w:name w:val="Überschriften-Gliederung"/>
    <w:basedOn w:val="KeineListe"/>
    <w:uiPriority w:val="99"/>
    <w:rsid w:val="002A0FEF"/>
    <w:pPr>
      <w:numPr>
        <w:numId w:val="29"/>
      </w:numPr>
    </w:pPr>
  </w:style>
  <w:style w:type="paragraph" w:customStyle="1" w:styleId="Untertitel2">
    <w:name w:val="Untertitel 2"/>
    <w:basedOn w:val="Untertitel"/>
    <w:qFormat/>
    <w:rsid w:val="00116693"/>
    <w:pPr>
      <w:spacing w:before="300" w:line="360" w:lineRule="exact"/>
    </w:pPr>
    <w:rPr>
      <w:sz w:val="18"/>
      <w:szCs w:val="18"/>
    </w:rPr>
  </w:style>
  <w:style w:type="paragraph" w:customStyle="1" w:styleId="Hinweis2">
    <w:name w:val="Hinweis 2"/>
    <w:basedOn w:val="Hinweis"/>
    <w:qFormat/>
    <w:rsid w:val="004239B9"/>
    <w:pPr>
      <w:pBdr>
        <w:top w:val="none" w:sz="0" w:space="0" w:color="auto"/>
        <w:left w:val="none" w:sz="0" w:space="0" w:color="auto"/>
        <w:bottom w:val="none" w:sz="0" w:space="0" w:color="auto"/>
        <w:right w:val="none" w:sz="0" w:space="0" w:color="auto"/>
      </w:pBdr>
      <w:shd w:val="clear" w:color="auto" w:fill="auto"/>
      <w:ind w:left="0" w:right="0"/>
    </w:pPr>
    <w:rPr>
      <w:color w:val="009FE3"/>
    </w:rPr>
  </w:style>
  <w:style w:type="paragraph" w:styleId="Beschriftung">
    <w:name w:val="caption"/>
    <w:basedOn w:val="Standard"/>
    <w:next w:val="Standard"/>
    <w:semiHidden/>
    <w:unhideWhenUsed/>
    <w:qFormat/>
    <w:rsid w:val="00433546"/>
    <w:pPr>
      <w:spacing w:after="200" w:line="240" w:lineRule="auto"/>
    </w:pPr>
    <w:rPr>
      <w:i/>
      <w:iCs/>
      <w:szCs w:val="18"/>
    </w:rPr>
  </w:style>
  <w:style w:type="character" w:styleId="Platzhaltertext">
    <w:name w:val="Placeholder Text"/>
    <w:basedOn w:val="Absatz-Standardschriftart"/>
    <w:uiPriority w:val="99"/>
    <w:semiHidden/>
    <w:rsid w:val="0078548F"/>
    <w:rPr>
      <w:color w:val="808080"/>
      <w:lang w:val="de-CH"/>
    </w:rPr>
  </w:style>
  <w:style w:type="paragraph" w:customStyle="1" w:styleId="Anhang">
    <w:name w:val="Anhang"/>
    <w:basedOn w:val="berschrift"/>
    <w:next w:val="Text"/>
    <w:qFormat/>
    <w:rsid w:val="00C4427C"/>
  </w:style>
  <w:style w:type="paragraph" w:styleId="Inhaltsverzeichnisberschrift">
    <w:name w:val="TOC Heading"/>
    <w:basedOn w:val="berschrift1"/>
    <w:next w:val="Standard"/>
    <w:uiPriority w:val="39"/>
    <w:unhideWhenUsed/>
    <w:rsid w:val="004B1E26"/>
    <w:pPr>
      <w:pageBreakBefore w:val="0"/>
      <w:numPr>
        <w:numId w:val="0"/>
      </w:numPr>
      <w:spacing w:before="240" w:after="0" w:line="259" w:lineRule="auto"/>
      <w:outlineLvl w:val="9"/>
    </w:pPr>
    <w:rPr>
      <w:rFonts w:asciiTheme="majorHAnsi" w:eastAsiaTheme="majorEastAsia" w:hAnsiTheme="majorHAnsi" w:cstheme="majorBidi"/>
      <w:b w:val="0"/>
      <w:color w:val="365F91" w:themeColor="accent1" w:themeShade="BF"/>
      <w:sz w:val="32"/>
      <w:lang w:eastAsia="de-CH"/>
    </w:rPr>
  </w:style>
  <w:style w:type="character" w:customStyle="1" w:styleId="berschriftohneUmbruchZchn">
    <w:name w:val="Überschrift ohne Umbruch Zchn"/>
    <w:basedOn w:val="Absatz-Standardschriftart"/>
    <w:link w:val="berschriftohneUmbruch"/>
    <w:locked/>
    <w:rsid w:val="00BF1593"/>
    <w:rPr>
      <w:rFonts w:ascii="Arial" w:eastAsia="Calibri" w:hAnsi="Arial" w:cs="Arial"/>
      <w:b/>
      <w:bCs/>
      <w:color w:val="00A0E6"/>
      <w:sz w:val="36"/>
      <w:szCs w:val="36"/>
      <w:lang w:val="de-CH"/>
    </w:rPr>
  </w:style>
  <w:style w:type="paragraph" w:customStyle="1" w:styleId="berschriftohneUmbruch">
    <w:name w:val="Überschrift ohne Umbruch"/>
    <w:basedOn w:val="Standard"/>
    <w:link w:val="berschriftohneUmbruchZchn"/>
    <w:rsid w:val="00BF1593"/>
    <w:pPr>
      <w:spacing w:after="360"/>
    </w:pPr>
    <w:rPr>
      <w:rFonts w:cs="Arial"/>
      <w:b/>
      <w:bCs/>
      <w:color w:val="00A0E6"/>
      <w:sz w:val="36"/>
      <w:szCs w:val="36"/>
    </w:rPr>
  </w:style>
  <w:style w:type="paragraph" w:customStyle="1" w:styleId="Link">
    <w:name w:val="Link"/>
    <w:basedOn w:val="Text"/>
    <w:link w:val="LinkZchn"/>
    <w:qFormat/>
    <w:rsid w:val="00414129"/>
    <w:rPr>
      <w:color w:val="009FE3"/>
    </w:rPr>
  </w:style>
  <w:style w:type="character" w:customStyle="1" w:styleId="LinkZchn">
    <w:name w:val="Link Zchn"/>
    <w:basedOn w:val="TextZchn"/>
    <w:link w:val="Link"/>
    <w:rsid w:val="00414129"/>
    <w:rPr>
      <w:rFonts w:ascii="Arial" w:eastAsia="Calibri" w:hAnsi="Arial"/>
      <w:color w:val="009FE3"/>
      <w:sz w:val="18"/>
      <w:szCs w:val="18"/>
      <w:lang w:val="de-CH"/>
    </w:rPr>
  </w:style>
  <w:style w:type="paragraph" w:customStyle="1" w:styleId="ListWithCheckbox">
    <w:name w:val="ListWithCheckbox"/>
    <w:basedOn w:val="Text"/>
    <w:link w:val="ListWithCheckboxZchn"/>
    <w:qFormat/>
    <w:rsid w:val="00E06307"/>
    <w:pPr>
      <w:numPr>
        <w:numId w:val="31"/>
      </w:numPr>
      <w:ind w:left="284" w:hanging="284"/>
    </w:pPr>
  </w:style>
  <w:style w:type="character" w:customStyle="1" w:styleId="ListWithCheckboxZchn">
    <w:name w:val="ListWithCheckbox Zchn"/>
    <w:basedOn w:val="TextZchn"/>
    <w:link w:val="ListWithCheckbox"/>
    <w:rsid w:val="00E06307"/>
    <w:rPr>
      <w:rFonts w:ascii="Arial" w:eastAsia="Calibri" w:hAnsi="Arial"/>
      <w:color w:val="716E6E"/>
      <w:sz w:val="18"/>
      <w:szCs w:val="18"/>
      <w:lang w:val="de-CH"/>
    </w:rPr>
  </w:style>
  <w:style w:type="paragraph" w:customStyle="1" w:styleId="UntertitelDokumentuntertitel">
    <w:name w:val="UntertitelDokumentuntertitel"/>
    <w:basedOn w:val="Standard"/>
    <w:rsid w:val="00D17A85"/>
    <w:pPr>
      <w:spacing w:before="480"/>
    </w:pPr>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05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g"/></Relationships>
</file>

<file path=word/_rels/header1.xml.rels><?xml version="1.0" encoding="UTF-8" standalone="yes"?>
<Relationships xmlns="http://schemas.openxmlformats.org/package/2006/relationships"><Relationship Id="rId3" Type="http://schemas.openxmlformats.org/officeDocument/2006/relationships/image" Target="media/image5.jpg"/><Relationship Id="rId2" Type="http://schemas.openxmlformats.org/officeDocument/2006/relationships/image" Target="media/image4.jp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2FC53AA660437F8344F146A1622667"/>
        <w:category>
          <w:name w:val="Allgemein"/>
          <w:gallery w:val="placeholder"/>
        </w:category>
        <w:types>
          <w:type w:val="bbPlcHdr"/>
        </w:types>
        <w:behaviors>
          <w:behavior w:val="content"/>
        </w:behaviors>
        <w:guid w:val="{7D6E598C-52E7-4453-AE6F-43A5ED02F3FE}"/>
      </w:docPartPr>
      <w:docPartBody>
        <w:p w:rsidR="00EF0E43" w:rsidRDefault="00EF0E43">
          <w:pPr>
            <w:pStyle w:val="422FC53AA660437F8344F146A1622667"/>
          </w:pPr>
          <w:r>
            <w:rPr>
              <w:rStyle w:val="Platzhaltertext"/>
            </w:rPr>
            <w:t>‍</w:t>
          </w:r>
        </w:p>
      </w:docPartBody>
    </w:docPart>
    <w:docPart>
      <w:docPartPr>
        <w:name w:val="79D99FB2D9394D0982BD2DC3994FD5CE"/>
        <w:category>
          <w:name w:val="Allgemein"/>
          <w:gallery w:val="placeholder"/>
        </w:category>
        <w:types>
          <w:type w:val="bbPlcHdr"/>
        </w:types>
        <w:behaviors>
          <w:behavior w:val="content"/>
        </w:behaviors>
        <w:guid w:val="{EE0E447B-9C0D-41F6-81CB-DFB3C58325F5}"/>
      </w:docPartPr>
      <w:docPartBody>
        <w:p w:rsidR="00EF0E43" w:rsidRDefault="00EF0E43">
          <w:pPr>
            <w:pStyle w:val="79D99FB2D9394D0982BD2DC3994FD5CE"/>
          </w:pPr>
          <w:r>
            <w:rPr>
              <w:rStyle w:val="Platzhaltertext"/>
            </w:rPr>
            <w:t>‍</w:t>
          </w:r>
        </w:p>
      </w:docPartBody>
    </w:docPart>
    <w:docPart>
      <w:docPartPr>
        <w:name w:val="20BE0B98D27A492A9AF3682420A1403F"/>
        <w:category>
          <w:name w:val="Allgemein"/>
          <w:gallery w:val="placeholder"/>
        </w:category>
        <w:types>
          <w:type w:val="bbPlcHdr"/>
        </w:types>
        <w:behaviors>
          <w:behavior w:val="content"/>
        </w:behaviors>
        <w:guid w:val="{D225218F-8C0C-4174-B18E-C8ECF89D6AE4}"/>
      </w:docPartPr>
      <w:docPartBody>
        <w:p w:rsidR="00EF0E43" w:rsidRDefault="00EF0E43">
          <w:pPr>
            <w:pStyle w:val="20BE0B98D27A492A9AF3682420A1403F"/>
          </w:pPr>
          <w:r>
            <w:rPr>
              <w:rStyle w:val="Platzhaltertext"/>
            </w:rPr>
            <w:t>‍</w:t>
          </w:r>
        </w:p>
      </w:docPartBody>
    </w:docPart>
    <w:docPart>
      <w:docPartPr>
        <w:name w:val="A3A90A8B2FC14770840FBAE37249C5C0"/>
        <w:category>
          <w:name w:val="Allgemein"/>
          <w:gallery w:val="placeholder"/>
        </w:category>
        <w:types>
          <w:type w:val="bbPlcHdr"/>
        </w:types>
        <w:behaviors>
          <w:behavior w:val="content"/>
        </w:behaviors>
        <w:guid w:val="{226682EB-415F-4B61-B07E-78B0D5F77737}"/>
      </w:docPartPr>
      <w:docPartBody>
        <w:p w:rsidR="00EF0E43" w:rsidRDefault="00EF0E43">
          <w:pPr>
            <w:pStyle w:val="A3A90A8B2FC14770840FBAE37249C5C0"/>
          </w:pPr>
          <w:r>
            <w:rPr>
              <w:rStyle w:val="Platzhalt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ZapfDingbat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E43"/>
    <w:rsid w:val="00EF0E4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lang w:val="de-CH"/>
    </w:rPr>
  </w:style>
  <w:style w:type="paragraph" w:customStyle="1" w:styleId="422FC53AA660437F8344F146A1622667">
    <w:name w:val="422FC53AA660437F8344F146A1622667"/>
  </w:style>
  <w:style w:type="paragraph" w:customStyle="1" w:styleId="79D99FB2D9394D0982BD2DC3994FD5CE">
    <w:name w:val="79D99FB2D9394D0982BD2DC3994FD5CE"/>
  </w:style>
  <w:style w:type="paragraph" w:customStyle="1" w:styleId="20BE0B98D27A492A9AF3682420A1403F">
    <w:name w:val="20BE0B98D27A492A9AF3682420A1403F"/>
  </w:style>
  <w:style w:type="paragraph" w:customStyle="1" w:styleId="A3A90A8B2FC14770840FBAE37249C5C0">
    <w:name w:val="A3A90A8B2FC14770840FBAE37249C5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officeatwork xmlns="http://schemas.officeatwork.com/Formulas">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</officeatwork>
</file>

<file path=customXml/item2.xml><?xml version="1.0" encoding="utf-8"?>
<officeatwork xmlns="http://schemas.officeatwork.com/MasterProperties">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</officeatwork>
</file>

<file path=customXml/item3.xml><?xml version="1.0" encoding="utf-8"?>
<officeatwork xmlns="http://schemas.officeatwork.com/Medi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officeatwork xmlns="http://schemas.officeatwork.com/CustomXMLPart">
  <Footer>CM Informatik AG, Bleichemattstrasse 2, CH-5000 Aarau, T +41 43 355 33 99, info@cmiag.ch, cmiag.ch</Footer>
  <Page>Seite</Page>
  <Subject/>
  <Title>Arbeitsjournal</Title>
</officeatwork>
</file>

<file path=customXml/item6.xml><?xml version="1.0" encoding="utf-8"?>
<officeatwork xmlns="http://schemas.officeatwork.com/Document">eNp7v3u/jUt+cmlual6JnU1wfk5pSWZ+nmeKnY0+MscnMS+9NDE91c7IwNTURh/OtQnLTC0HqoVScJMAxiof0g==</officeatwork>
</file>

<file path=customXml/itemProps1.xml><?xml version="1.0" encoding="utf-8"?>
<ds:datastoreItem xmlns:ds="http://schemas.openxmlformats.org/officeDocument/2006/customXml" ds:itemID="{3E36F027-ABD0-485C-A28E-5BB43A382B4C}">
  <ds:schemaRefs>
    <ds:schemaRef ds:uri="http://schemas.officeatwork.com/Formulas"/>
  </ds:schemaRefs>
</ds:datastoreItem>
</file>

<file path=customXml/itemProps2.xml><?xml version="1.0" encoding="utf-8"?>
<ds:datastoreItem xmlns:ds="http://schemas.openxmlformats.org/officeDocument/2006/customXml" ds:itemID="{A4E4F655-02D8-4ED4-AC0C-6CAECFC33BEB}">
  <ds:schemaRefs>
    <ds:schemaRef ds:uri="http://schemas.officeatwork.com/MasterProperties"/>
  </ds:schemaRefs>
</ds:datastoreItem>
</file>

<file path=customXml/itemProps3.xml><?xml version="1.0" encoding="utf-8"?>
<ds:datastoreItem xmlns:ds="http://schemas.openxmlformats.org/officeDocument/2006/customXml" ds:itemID="{07E69C3D-4416-4E02-AE40-C49073F22C14}">
  <ds:schemaRefs>
    <ds:schemaRef ds:uri="http://schemas.officeatwork.com/Media"/>
  </ds:schemaRefs>
</ds:datastoreItem>
</file>

<file path=customXml/itemProps4.xml><?xml version="1.0" encoding="utf-8"?>
<ds:datastoreItem xmlns:ds="http://schemas.openxmlformats.org/officeDocument/2006/customXml" ds:itemID="{E06596B3-A8C6-4278-A45B-F2D5E545EA49}">
  <ds:schemaRefs>
    <ds:schemaRef ds:uri="http://schemas.openxmlformats.org/officeDocument/2006/bibliography"/>
  </ds:schemaRefs>
</ds:datastoreItem>
</file>

<file path=customXml/itemProps5.xml><?xml version="1.0" encoding="utf-8"?>
<ds:datastoreItem xmlns:ds="http://schemas.openxmlformats.org/officeDocument/2006/customXml" ds:itemID="{C2820A0C-F201-44CB-8AB9-DCA9502CB7BD}">
  <ds:schemaRefs>
    <ds:schemaRef ds:uri="http://schemas.officeatwork.com/CustomXMLPart"/>
  </ds:schemaRefs>
</ds:datastoreItem>
</file>

<file path=customXml/itemProps6.xml><?xml version="1.0" encoding="utf-8"?>
<ds:datastoreItem xmlns:ds="http://schemas.openxmlformats.org/officeDocument/2006/customXml" ds:itemID="{CD884691-B2D0-41DB-88C3-E8CB5B848DA1}">
  <ds:schemaRefs>
    <ds:schemaRef ds:uri="http://schemas.officeatwork.com/Document"/>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289</Words>
  <Characters>1642</Characters>
  <Application>Microsoft Office Word</Application>
  <DocSecurity>0</DocSecurity>
  <Lines>117</Lines>
  <Paragraphs>107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Arbeitsjournal</vt:lpstr>
      <vt:lpstr>DocumentType</vt:lpstr>
    </vt:vector>
  </TitlesOfParts>
  <Manager>Janosch Lio</Manager>
  <Company>CM Informatik AG</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Arbeitsjournal</dc:title>
  <dc:subject>CustomField.Dokumentbetreff</dc:subject>
  <dc:creator>Janosch Lio</dc:creator>
  <cp:keywords/>
  <dc:description/>
  <cp:lastModifiedBy>Lio, Janosch</cp:lastModifiedBy>
  <cp:revision>14</cp:revision>
  <cp:lastPrinted>2015-04-15T07:09:00Z</cp:lastPrinted>
  <dcterms:created xsi:type="dcterms:W3CDTF">2024-03-01T08:04:00Z</dcterms:created>
  <dcterms:modified xsi:type="dcterms:W3CDTF">2024-03-07T16:04:00Z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sation.Organisation">
    <vt:lpwstr>CM Informatik AG</vt:lpwstr>
  </property>
  <property fmtid="{D5CDD505-2E9C-101B-9397-08002B2CF9AE}" pid="3" name="Organisation.Address1">
    <vt:lpwstr>Bleichemattstrasse 2</vt:lpwstr>
  </property>
  <property fmtid="{D5CDD505-2E9C-101B-9397-08002B2CF9AE}" pid="4" name="Organisation.Address2">
    <vt:lpwstr>CH-5000 Aarau</vt:lpwstr>
  </property>
  <property fmtid="{D5CDD505-2E9C-101B-9397-08002B2CF9AE}" pid="5" name="Organisation.Telefon">
    <vt:lpwstr>+41 43 355 33 99</vt:lpwstr>
  </property>
  <property fmtid="{D5CDD505-2E9C-101B-9397-08002B2CF9AE}" pid="6" name="Organisation.Email">
    <vt:lpwstr>info@cmiag.ch</vt:lpwstr>
  </property>
  <property fmtid="{D5CDD505-2E9C-101B-9397-08002B2CF9AE}" pid="7" name="Organisation.Internet">
    <vt:lpwstr>cmiag.ch</vt:lpwstr>
  </property>
  <property fmtid="{D5CDD505-2E9C-101B-9397-08002B2CF9AE}" pid="8" name="CustomField.Dokumenttitel">
    <vt:lpwstr>Arbeitsjournal</vt:lpwstr>
  </property>
  <property fmtid="{D5CDD505-2E9C-101B-9397-08002B2CF9AE}" pid="9" name="CustomField.Dokumentbetreff">
    <vt:lpwstr/>
  </property>
  <property fmtid="{D5CDD505-2E9C-101B-9397-08002B2CF9AE}" pid="10" name="Produkte.Grafik">
    <vt:lpwstr/>
  </property>
  <property fmtid="{D5CDD505-2E9C-101B-9397-08002B2CF9AE}" pid="11" name="Module.Grafik">
    <vt:lpwstr/>
  </property>
</Properties>
</file>