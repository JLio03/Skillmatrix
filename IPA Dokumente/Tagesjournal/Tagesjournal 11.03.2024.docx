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BED4" w14:textId="35089D68" w:rsidR="001A0BA9" w:rsidRPr="003F6DBE" w:rsidRDefault="00D84A76" w:rsidP="00D84A76">
      <w:pPr>
        <w:pStyle w:val="berschrift1"/>
        <w:numPr>
          <w:ilvl w:val="0"/>
          <w:numId w:val="0"/>
        </w:numPr>
        <w:ind w:left="907" w:hanging="907"/>
      </w:pPr>
      <w:r w:rsidRPr="003F6DBE">
        <w:t>Arbeitsjournal</w:t>
      </w:r>
    </w:p>
    <w:p w14:paraId="144E1011" w14:textId="7DA3489D" w:rsidR="00D84A76" w:rsidRPr="003F6DBE" w:rsidRDefault="00D84A76" w:rsidP="00D84A76">
      <w:pPr>
        <w:pStyle w:val="Untertitel"/>
        <w:rPr>
          <w:rFonts w:cs="Arial"/>
          <w:color w:val="auto"/>
          <w:sz w:val="18"/>
        </w:rPr>
      </w:pPr>
      <w:r w:rsidRPr="003F6DBE">
        <w:rPr>
          <w:rFonts w:cs="Arial"/>
          <w:color w:val="auto"/>
          <w:sz w:val="18"/>
        </w:rPr>
        <w:t xml:space="preserve">Datum: </w:t>
      </w:r>
      <w:r w:rsidR="003F6DBE" w:rsidRPr="003F6DBE">
        <w:rPr>
          <w:rFonts w:cs="Arial"/>
          <w:color w:val="auto"/>
          <w:sz w:val="18"/>
        </w:rPr>
        <w:t>11</w:t>
      </w:r>
      <w:r w:rsidRPr="003F6DBE">
        <w:rPr>
          <w:rFonts w:cs="Arial"/>
          <w:color w:val="auto"/>
          <w:sz w:val="18"/>
        </w:rPr>
        <w:t>.0</w:t>
      </w:r>
      <w:r w:rsidR="00C66BE4" w:rsidRPr="003F6DBE">
        <w:rPr>
          <w:rFonts w:cs="Arial"/>
          <w:color w:val="auto"/>
          <w:sz w:val="18"/>
        </w:rPr>
        <w:t>3</w:t>
      </w:r>
      <w:r w:rsidRPr="003F6DBE">
        <w:rPr>
          <w:rFonts w:cs="Arial"/>
          <w:color w:val="auto"/>
          <w:sz w:val="18"/>
        </w:rPr>
        <w:t>.202</w:t>
      </w:r>
      <w:r w:rsidR="00C66BE4" w:rsidRPr="003F6DBE">
        <w:rPr>
          <w:rFonts w:cs="Arial"/>
          <w:color w:val="auto"/>
          <w:sz w:val="18"/>
        </w:rPr>
        <w:t>4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426"/>
        <w:gridCol w:w="4490"/>
        <w:gridCol w:w="701"/>
        <w:gridCol w:w="835"/>
        <w:gridCol w:w="1257"/>
        <w:gridCol w:w="1533"/>
      </w:tblGrid>
      <w:tr w:rsidR="003F7452" w:rsidRPr="003F6DBE" w14:paraId="36130C1E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gridSpan w:val="6"/>
          </w:tcPr>
          <w:p w14:paraId="11CB0F35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bookmarkStart w:id="0" w:name="Unterschriftenblock"/>
            <w:r w:rsidRPr="003F6DBE">
              <w:rPr>
                <w:color w:val="auto"/>
              </w:rPr>
              <w:t>Geplante Tagesziele</w:t>
            </w:r>
          </w:p>
        </w:tc>
      </w:tr>
      <w:tr w:rsidR="003F7452" w:rsidRPr="003F6DBE" w14:paraId="0F2271DF" w14:textId="77777777" w:rsidTr="00513764">
        <w:tc>
          <w:tcPr>
            <w:tcW w:w="426" w:type="dxa"/>
          </w:tcPr>
          <w:p w14:paraId="13C4A6A7" w14:textId="77777777" w:rsidR="00D84A76" w:rsidRPr="003F6DBE" w:rsidRDefault="00D84A76" w:rsidP="00513764">
            <w:pPr>
              <w:pStyle w:val="Text"/>
              <w:rPr>
                <w:b/>
                <w:color w:val="auto"/>
              </w:rPr>
            </w:pPr>
            <w:r w:rsidRPr="003F6DBE">
              <w:rPr>
                <w:b/>
                <w:color w:val="auto"/>
              </w:rPr>
              <w:t>Nr.</w:t>
            </w:r>
          </w:p>
        </w:tc>
        <w:tc>
          <w:tcPr>
            <w:tcW w:w="4490" w:type="dxa"/>
          </w:tcPr>
          <w:p w14:paraId="7A3A20A4" w14:textId="77777777" w:rsidR="00D84A76" w:rsidRPr="003F6DBE" w:rsidRDefault="00D84A76" w:rsidP="00513764">
            <w:pPr>
              <w:pStyle w:val="Text"/>
              <w:rPr>
                <w:b/>
                <w:color w:val="auto"/>
              </w:rPr>
            </w:pPr>
            <w:r w:rsidRPr="003F6DBE">
              <w:rPr>
                <w:b/>
                <w:color w:val="auto"/>
              </w:rPr>
              <w:t>Ziel</w:t>
            </w:r>
          </w:p>
        </w:tc>
        <w:tc>
          <w:tcPr>
            <w:tcW w:w="701" w:type="dxa"/>
          </w:tcPr>
          <w:p w14:paraId="23033AD3" w14:textId="77777777" w:rsidR="00D84A76" w:rsidRPr="003F6DBE" w:rsidRDefault="00D84A76" w:rsidP="00513764">
            <w:pPr>
              <w:pStyle w:val="Text"/>
              <w:rPr>
                <w:b/>
                <w:color w:val="auto"/>
              </w:rPr>
            </w:pPr>
            <w:r w:rsidRPr="003F6DBE">
              <w:rPr>
                <w:b/>
                <w:color w:val="auto"/>
              </w:rPr>
              <w:t>Soll</w:t>
            </w:r>
          </w:p>
        </w:tc>
        <w:tc>
          <w:tcPr>
            <w:tcW w:w="835" w:type="dxa"/>
          </w:tcPr>
          <w:p w14:paraId="4DF4853F" w14:textId="77777777" w:rsidR="00D84A76" w:rsidRPr="003F6DBE" w:rsidRDefault="00D84A76" w:rsidP="00513764">
            <w:pPr>
              <w:pStyle w:val="Text"/>
              <w:rPr>
                <w:b/>
                <w:color w:val="auto"/>
              </w:rPr>
            </w:pPr>
            <w:r w:rsidRPr="003F6DBE">
              <w:rPr>
                <w:b/>
                <w:color w:val="auto"/>
              </w:rPr>
              <w:t>Ist</w:t>
            </w:r>
          </w:p>
        </w:tc>
        <w:tc>
          <w:tcPr>
            <w:tcW w:w="1257" w:type="dxa"/>
          </w:tcPr>
          <w:p w14:paraId="38A89E80" w14:textId="77777777" w:rsidR="00D84A76" w:rsidRPr="003F6DBE" w:rsidRDefault="00D84A76" w:rsidP="00513764">
            <w:pPr>
              <w:pStyle w:val="Text"/>
              <w:rPr>
                <w:b/>
                <w:color w:val="auto"/>
              </w:rPr>
            </w:pPr>
            <w:r w:rsidRPr="003F6DBE">
              <w:rPr>
                <w:b/>
                <w:color w:val="auto"/>
              </w:rPr>
              <w:t>Abweichung</w:t>
            </w:r>
          </w:p>
        </w:tc>
        <w:tc>
          <w:tcPr>
            <w:tcW w:w="1533" w:type="dxa"/>
          </w:tcPr>
          <w:p w14:paraId="37D55B75" w14:textId="77777777" w:rsidR="00D84A76" w:rsidRPr="003F6DBE" w:rsidRDefault="00D84A76" w:rsidP="00513764">
            <w:pPr>
              <w:pStyle w:val="Text"/>
              <w:rPr>
                <w:b/>
                <w:color w:val="auto"/>
              </w:rPr>
            </w:pPr>
            <w:r w:rsidRPr="003F6DBE">
              <w:rPr>
                <w:b/>
                <w:color w:val="auto"/>
              </w:rPr>
              <w:t>Abgeschlossen</w:t>
            </w:r>
          </w:p>
        </w:tc>
      </w:tr>
      <w:tr w:rsidR="003F7452" w:rsidRPr="003F6DBE" w14:paraId="0D77AC4B" w14:textId="77777777" w:rsidTr="00513764">
        <w:tc>
          <w:tcPr>
            <w:tcW w:w="426" w:type="dxa"/>
          </w:tcPr>
          <w:p w14:paraId="37772DBC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</w:t>
            </w:r>
          </w:p>
        </w:tc>
        <w:tc>
          <w:tcPr>
            <w:tcW w:w="4490" w:type="dxa"/>
          </w:tcPr>
          <w:p w14:paraId="72226833" w14:textId="33E20ABA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Skill-Admin Page und dazugehörige Services</w:t>
            </w:r>
          </w:p>
        </w:tc>
        <w:tc>
          <w:tcPr>
            <w:tcW w:w="701" w:type="dxa"/>
          </w:tcPr>
          <w:p w14:paraId="2D0463BD" w14:textId="627697C0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1.5</w:t>
            </w:r>
          </w:p>
        </w:tc>
        <w:tc>
          <w:tcPr>
            <w:tcW w:w="835" w:type="dxa"/>
          </w:tcPr>
          <w:p w14:paraId="1C732334" w14:textId="310B6FA2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4</w:t>
            </w:r>
          </w:p>
        </w:tc>
        <w:tc>
          <w:tcPr>
            <w:tcW w:w="1257" w:type="dxa"/>
          </w:tcPr>
          <w:p w14:paraId="081A37B1" w14:textId="391C8789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+2.5</w:t>
            </w:r>
          </w:p>
        </w:tc>
        <w:tc>
          <w:tcPr>
            <w:tcW w:w="1533" w:type="dxa"/>
          </w:tcPr>
          <w:p w14:paraId="70D744CF" w14:textId="569B5C8E" w:rsidR="00D84A76" w:rsidRPr="003F6DBE" w:rsidRDefault="00564753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Ja</w:t>
            </w:r>
          </w:p>
        </w:tc>
      </w:tr>
      <w:tr w:rsidR="003F7452" w:rsidRPr="003F6DBE" w14:paraId="738D22AC" w14:textId="77777777" w:rsidTr="00513764">
        <w:tc>
          <w:tcPr>
            <w:tcW w:w="426" w:type="dxa"/>
          </w:tcPr>
          <w:p w14:paraId="538A58A5" w14:textId="66618CB8" w:rsidR="003F7452" w:rsidRPr="003F6DBE" w:rsidRDefault="003F7452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2</w:t>
            </w:r>
          </w:p>
        </w:tc>
        <w:tc>
          <w:tcPr>
            <w:tcW w:w="4490" w:type="dxa"/>
          </w:tcPr>
          <w:p w14:paraId="7D7791D9" w14:textId="678FEAEA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User-Admin Page und dazugehörige Services</w:t>
            </w:r>
          </w:p>
        </w:tc>
        <w:tc>
          <w:tcPr>
            <w:tcW w:w="701" w:type="dxa"/>
          </w:tcPr>
          <w:p w14:paraId="6F231EDA" w14:textId="087108BB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3</w:t>
            </w:r>
          </w:p>
        </w:tc>
        <w:tc>
          <w:tcPr>
            <w:tcW w:w="835" w:type="dxa"/>
          </w:tcPr>
          <w:p w14:paraId="31637620" w14:textId="25F5C084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1.5</w:t>
            </w:r>
          </w:p>
        </w:tc>
        <w:tc>
          <w:tcPr>
            <w:tcW w:w="1257" w:type="dxa"/>
          </w:tcPr>
          <w:p w14:paraId="4FB776E0" w14:textId="5D64FDB7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-1.5</w:t>
            </w:r>
          </w:p>
        </w:tc>
        <w:tc>
          <w:tcPr>
            <w:tcW w:w="1533" w:type="dxa"/>
          </w:tcPr>
          <w:p w14:paraId="4C5853A1" w14:textId="34D5BDF4" w:rsidR="003F7452" w:rsidRPr="003F6DBE" w:rsidRDefault="003F7452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Ja</w:t>
            </w:r>
          </w:p>
        </w:tc>
      </w:tr>
      <w:tr w:rsidR="003F7452" w:rsidRPr="003F6DBE" w14:paraId="5458E723" w14:textId="77777777" w:rsidTr="00513764">
        <w:tc>
          <w:tcPr>
            <w:tcW w:w="426" w:type="dxa"/>
          </w:tcPr>
          <w:p w14:paraId="353047AD" w14:textId="06E50672" w:rsidR="003F7452" w:rsidRPr="003F6DBE" w:rsidRDefault="003F7452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3</w:t>
            </w:r>
          </w:p>
        </w:tc>
        <w:tc>
          <w:tcPr>
            <w:tcW w:w="4490" w:type="dxa"/>
          </w:tcPr>
          <w:p w14:paraId="183A7CB6" w14:textId="2C00F1AF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Skill-Edit Page</w:t>
            </w:r>
          </w:p>
        </w:tc>
        <w:tc>
          <w:tcPr>
            <w:tcW w:w="701" w:type="dxa"/>
          </w:tcPr>
          <w:p w14:paraId="16CF02D3" w14:textId="3DC6487F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</w:t>
            </w:r>
          </w:p>
        </w:tc>
        <w:tc>
          <w:tcPr>
            <w:tcW w:w="835" w:type="dxa"/>
          </w:tcPr>
          <w:p w14:paraId="1EAC0EAE" w14:textId="50319A6C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</w:t>
            </w:r>
          </w:p>
        </w:tc>
        <w:tc>
          <w:tcPr>
            <w:tcW w:w="1257" w:type="dxa"/>
          </w:tcPr>
          <w:p w14:paraId="49BBDB43" w14:textId="62D6E6A3" w:rsidR="003F7452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-1</w:t>
            </w:r>
          </w:p>
        </w:tc>
        <w:tc>
          <w:tcPr>
            <w:tcW w:w="1533" w:type="dxa"/>
          </w:tcPr>
          <w:p w14:paraId="46D78011" w14:textId="6F733643" w:rsidR="003F7452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Nein</w:t>
            </w:r>
          </w:p>
        </w:tc>
      </w:tr>
      <w:tr w:rsidR="003F7452" w:rsidRPr="003F6DBE" w14:paraId="403AAA65" w14:textId="77777777" w:rsidTr="00513764">
        <w:tc>
          <w:tcPr>
            <w:tcW w:w="426" w:type="dxa"/>
          </w:tcPr>
          <w:p w14:paraId="33A4B48A" w14:textId="005B5136" w:rsidR="003F7452" w:rsidRPr="003F6DBE" w:rsidRDefault="003F7452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4</w:t>
            </w:r>
          </w:p>
        </w:tc>
        <w:tc>
          <w:tcPr>
            <w:tcW w:w="4490" w:type="dxa"/>
          </w:tcPr>
          <w:p w14:paraId="50AED0D9" w14:textId="1ADB3809" w:rsidR="003F7452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Dokumentation schreiben</w:t>
            </w:r>
          </w:p>
        </w:tc>
        <w:tc>
          <w:tcPr>
            <w:tcW w:w="701" w:type="dxa"/>
          </w:tcPr>
          <w:p w14:paraId="5D8EEFF1" w14:textId="3D56A546" w:rsidR="003F7452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2</w:t>
            </w:r>
          </w:p>
        </w:tc>
        <w:tc>
          <w:tcPr>
            <w:tcW w:w="835" w:type="dxa"/>
          </w:tcPr>
          <w:p w14:paraId="4F97EBF5" w14:textId="1097D914" w:rsidR="003F7452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2</w:t>
            </w:r>
          </w:p>
        </w:tc>
        <w:tc>
          <w:tcPr>
            <w:tcW w:w="1257" w:type="dxa"/>
          </w:tcPr>
          <w:p w14:paraId="1243F611" w14:textId="0B5B87FD" w:rsidR="003F7452" w:rsidRPr="003F6DBE" w:rsidRDefault="00EB5709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54439868" w14:textId="0FE439DD" w:rsidR="003F7452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Ja</w:t>
            </w:r>
          </w:p>
        </w:tc>
      </w:tr>
      <w:tr w:rsidR="00CF1F7F" w:rsidRPr="003F6DBE" w14:paraId="21B4B147" w14:textId="77777777" w:rsidTr="00513764">
        <w:tc>
          <w:tcPr>
            <w:tcW w:w="426" w:type="dxa"/>
          </w:tcPr>
          <w:p w14:paraId="3C797CE2" w14:textId="2C01BC2C" w:rsidR="00CF1F7F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5</w:t>
            </w:r>
          </w:p>
        </w:tc>
        <w:tc>
          <w:tcPr>
            <w:tcW w:w="4490" w:type="dxa"/>
          </w:tcPr>
          <w:p w14:paraId="1BB8C49E" w14:textId="72582A97" w:rsidR="006D1D66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Arbeitsjournal</w:t>
            </w:r>
          </w:p>
        </w:tc>
        <w:tc>
          <w:tcPr>
            <w:tcW w:w="701" w:type="dxa"/>
          </w:tcPr>
          <w:p w14:paraId="1A5BA510" w14:textId="3FB3C802" w:rsidR="00CF1F7F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0.5</w:t>
            </w:r>
          </w:p>
        </w:tc>
        <w:tc>
          <w:tcPr>
            <w:tcW w:w="835" w:type="dxa"/>
          </w:tcPr>
          <w:p w14:paraId="48D80B1D" w14:textId="33FE867F" w:rsidR="00CF1F7F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0.5</w:t>
            </w:r>
          </w:p>
        </w:tc>
        <w:tc>
          <w:tcPr>
            <w:tcW w:w="1257" w:type="dxa"/>
          </w:tcPr>
          <w:p w14:paraId="232F2922" w14:textId="486B8828" w:rsidR="00CF1F7F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</w:t>
            </w:r>
          </w:p>
        </w:tc>
        <w:tc>
          <w:tcPr>
            <w:tcW w:w="1533" w:type="dxa"/>
          </w:tcPr>
          <w:p w14:paraId="6349CFC5" w14:textId="7440F509" w:rsidR="00CF1F7F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Ja</w:t>
            </w:r>
          </w:p>
        </w:tc>
      </w:tr>
    </w:tbl>
    <w:p w14:paraId="5AD3B5D3" w14:textId="77777777" w:rsidR="00C66BE4" w:rsidRPr="003F6DBE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5586"/>
        <w:gridCol w:w="2100"/>
        <w:gridCol w:w="991"/>
        <w:gridCol w:w="565"/>
      </w:tblGrid>
      <w:tr w:rsidR="003F7452" w:rsidRPr="003F6DBE" w14:paraId="314F5F71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86" w:type="dxa"/>
          </w:tcPr>
          <w:p w14:paraId="0464DA16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Tätigkeit</w:t>
            </w:r>
          </w:p>
        </w:tc>
        <w:tc>
          <w:tcPr>
            <w:tcW w:w="2100" w:type="dxa"/>
          </w:tcPr>
          <w:p w14:paraId="2C0F1E70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Zeit</w:t>
            </w:r>
          </w:p>
        </w:tc>
        <w:tc>
          <w:tcPr>
            <w:tcW w:w="991" w:type="dxa"/>
          </w:tcPr>
          <w:p w14:paraId="5B0F7B1D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Aufwand</w:t>
            </w:r>
          </w:p>
        </w:tc>
        <w:tc>
          <w:tcPr>
            <w:tcW w:w="565" w:type="dxa"/>
          </w:tcPr>
          <w:p w14:paraId="7BF2EBDC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Ziel</w:t>
            </w:r>
          </w:p>
        </w:tc>
      </w:tr>
      <w:tr w:rsidR="003F7452" w:rsidRPr="003F6DBE" w14:paraId="1123CEFC" w14:textId="77777777" w:rsidTr="00513764">
        <w:tc>
          <w:tcPr>
            <w:tcW w:w="5586" w:type="dxa"/>
          </w:tcPr>
          <w:p w14:paraId="4D0D4A17" w14:textId="30C38CDB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Skill-Admin Page und dazugehörige Services</w:t>
            </w:r>
          </w:p>
        </w:tc>
        <w:tc>
          <w:tcPr>
            <w:tcW w:w="2100" w:type="dxa"/>
          </w:tcPr>
          <w:p w14:paraId="11E03E9B" w14:textId="75430003" w:rsidR="00D84A76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08</w:t>
            </w:r>
            <w:r w:rsidR="00D84A76" w:rsidRPr="003F6DBE">
              <w:rPr>
                <w:color w:val="auto"/>
              </w:rPr>
              <w:t xml:space="preserve">:00 – </w:t>
            </w:r>
            <w:r w:rsidR="005F37D4" w:rsidRPr="003F6DBE">
              <w:rPr>
                <w:color w:val="auto"/>
              </w:rPr>
              <w:t>1</w:t>
            </w:r>
            <w:r w:rsidR="00FA7388" w:rsidRPr="003F6DBE">
              <w:rPr>
                <w:color w:val="auto"/>
              </w:rPr>
              <w:t>2</w:t>
            </w:r>
            <w:r w:rsidR="00564753" w:rsidRPr="003F6DBE">
              <w:rPr>
                <w:color w:val="auto"/>
              </w:rPr>
              <w:t>:</w:t>
            </w:r>
            <w:r w:rsidR="005F37D4" w:rsidRPr="003F6DBE">
              <w:rPr>
                <w:color w:val="auto"/>
              </w:rPr>
              <w:t>0</w:t>
            </w:r>
            <w:r w:rsidR="00564753" w:rsidRPr="003F6DBE">
              <w:rPr>
                <w:color w:val="auto"/>
              </w:rPr>
              <w:t>0</w:t>
            </w:r>
          </w:p>
        </w:tc>
        <w:tc>
          <w:tcPr>
            <w:tcW w:w="991" w:type="dxa"/>
          </w:tcPr>
          <w:p w14:paraId="62CE8983" w14:textId="6A4A1EF0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4</w:t>
            </w:r>
          </w:p>
        </w:tc>
        <w:tc>
          <w:tcPr>
            <w:tcW w:w="565" w:type="dxa"/>
          </w:tcPr>
          <w:p w14:paraId="287E5230" w14:textId="2EC8213D" w:rsidR="00D84A76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2</w:t>
            </w:r>
          </w:p>
        </w:tc>
      </w:tr>
      <w:tr w:rsidR="003F7452" w:rsidRPr="003F6DBE" w14:paraId="47DC9798" w14:textId="77777777" w:rsidTr="00513764">
        <w:tc>
          <w:tcPr>
            <w:tcW w:w="5586" w:type="dxa"/>
          </w:tcPr>
          <w:p w14:paraId="25C86155" w14:textId="05DA2F47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User-Admin Page und dazugehörige Services</w:t>
            </w:r>
          </w:p>
        </w:tc>
        <w:tc>
          <w:tcPr>
            <w:tcW w:w="2100" w:type="dxa"/>
          </w:tcPr>
          <w:p w14:paraId="134AADCF" w14:textId="69A04A4F" w:rsidR="00D84A76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</w:t>
            </w:r>
            <w:r w:rsidR="00FA7388" w:rsidRPr="003F6DBE">
              <w:rPr>
                <w:color w:val="auto"/>
              </w:rPr>
              <w:t>3</w:t>
            </w:r>
            <w:r w:rsidRPr="003F6DBE">
              <w:rPr>
                <w:color w:val="auto"/>
              </w:rPr>
              <w:t>:00</w:t>
            </w:r>
            <w:r w:rsidR="00D84A76" w:rsidRPr="003F6DBE">
              <w:rPr>
                <w:color w:val="auto"/>
              </w:rPr>
              <w:t xml:space="preserve"> – </w:t>
            </w:r>
            <w:r w:rsidR="00FA7388" w:rsidRPr="003F6DBE">
              <w:rPr>
                <w:color w:val="auto"/>
              </w:rPr>
              <w:t>14</w:t>
            </w:r>
            <w:r w:rsidR="00564753" w:rsidRPr="003F6DBE">
              <w:rPr>
                <w:color w:val="auto"/>
              </w:rPr>
              <w:t>:</w:t>
            </w:r>
            <w:r w:rsidR="00FA7388" w:rsidRPr="003F6DBE">
              <w:rPr>
                <w:color w:val="auto"/>
              </w:rPr>
              <w:t>3</w:t>
            </w:r>
            <w:r w:rsidR="00A57367" w:rsidRPr="003F6DBE">
              <w:rPr>
                <w:color w:val="auto"/>
              </w:rPr>
              <w:t>0</w:t>
            </w:r>
          </w:p>
        </w:tc>
        <w:tc>
          <w:tcPr>
            <w:tcW w:w="991" w:type="dxa"/>
          </w:tcPr>
          <w:p w14:paraId="32FA8CF5" w14:textId="11F9F62E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1.5</w:t>
            </w:r>
          </w:p>
        </w:tc>
        <w:tc>
          <w:tcPr>
            <w:tcW w:w="565" w:type="dxa"/>
          </w:tcPr>
          <w:p w14:paraId="50FE53AB" w14:textId="0C65D852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3</w:t>
            </w:r>
          </w:p>
        </w:tc>
      </w:tr>
      <w:tr w:rsidR="003F7452" w:rsidRPr="003F6DBE" w14:paraId="6E16F570" w14:textId="77777777" w:rsidTr="00513764">
        <w:tc>
          <w:tcPr>
            <w:tcW w:w="5586" w:type="dxa"/>
          </w:tcPr>
          <w:p w14:paraId="74B07F34" w14:textId="5DE5B7CC" w:rsidR="00D84A76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Dokumentation schreiben</w:t>
            </w:r>
          </w:p>
        </w:tc>
        <w:tc>
          <w:tcPr>
            <w:tcW w:w="2100" w:type="dxa"/>
          </w:tcPr>
          <w:p w14:paraId="320CD7B1" w14:textId="05773165" w:rsidR="00CF1F7F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14</w:t>
            </w:r>
            <w:r w:rsidR="00D84A76" w:rsidRPr="003F6DBE">
              <w:rPr>
                <w:color w:val="auto"/>
              </w:rPr>
              <w:t>:</w:t>
            </w:r>
            <w:r w:rsidR="00CF1F7F" w:rsidRPr="003F6DBE">
              <w:rPr>
                <w:color w:val="auto"/>
              </w:rPr>
              <w:t>30</w:t>
            </w:r>
            <w:r w:rsidR="00D84A76" w:rsidRPr="003F6DBE">
              <w:rPr>
                <w:color w:val="auto"/>
              </w:rPr>
              <w:t xml:space="preserve"> – </w:t>
            </w:r>
            <w:r w:rsidRPr="003F6DBE">
              <w:rPr>
                <w:color w:val="auto"/>
              </w:rPr>
              <w:t>16</w:t>
            </w:r>
            <w:r w:rsidR="00D84A76" w:rsidRPr="003F6DBE">
              <w:rPr>
                <w:color w:val="auto"/>
              </w:rPr>
              <w:t>:</w:t>
            </w:r>
            <w:r w:rsidRPr="003F6DBE">
              <w:rPr>
                <w:color w:val="auto"/>
              </w:rPr>
              <w:t>3</w:t>
            </w:r>
            <w:r w:rsidR="00CF1F7F" w:rsidRPr="003F6DBE">
              <w:rPr>
                <w:color w:val="auto"/>
              </w:rPr>
              <w:t>0</w:t>
            </w:r>
          </w:p>
        </w:tc>
        <w:tc>
          <w:tcPr>
            <w:tcW w:w="991" w:type="dxa"/>
          </w:tcPr>
          <w:p w14:paraId="31BB670F" w14:textId="3168D188" w:rsidR="00D84A76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2</w:t>
            </w:r>
          </w:p>
        </w:tc>
        <w:tc>
          <w:tcPr>
            <w:tcW w:w="565" w:type="dxa"/>
          </w:tcPr>
          <w:p w14:paraId="7D6D8868" w14:textId="7CD8005B" w:rsidR="00D84A76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2</w:t>
            </w:r>
          </w:p>
        </w:tc>
      </w:tr>
      <w:tr w:rsidR="00CF1F7F" w:rsidRPr="003F6DBE" w14:paraId="6F36ED50" w14:textId="77777777" w:rsidTr="00513764">
        <w:tc>
          <w:tcPr>
            <w:tcW w:w="5586" w:type="dxa"/>
          </w:tcPr>
          <w:p w14:paraId="359C3659" w14:textId="7AE51EC7" w:rsidR="00CF1F7F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Arbeitsjournal</w:t>
            </w:r>
          </w:p>
        </w:tc>
        <w:tc>
          <w:tcPr>
            <w:tcW w:w="2100" w:type="dxa"/>
          </w:tcPr>
          <w:p w14:paraId="44DDC2EF" w14:textId="6E31B160" w:rsidR="00CF1F7F" w:rsidRPr="003F6DBE" w:rsidRDefault="00CF1F7F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1</w:t>
            </w:r>
            <w:r w:rsidR="005F37D4" w:rsidRPr="003F6DBE">
              <w:rPr>
                <w:color w:val="auto"/>
              </w:rPr>
              <w:t>6</w:t>
            </w:r>
            <w:r w:rsidRPr="003F6DBE">
              <w:rPr>
                <w:color w:val="auto"/>
              </w:rPr>
              <w:t xml:space="preserve">:30 – </w:t>
            </w:r>
            <w:r w:rsidR="005F37D4" w:rsidRPr="003F6DBE">
              <w:rPr>
                <w:color w:val="auto"/>
              </w:rPr>
              <w:t>17</w:t>
            </w:r>
            <w:r w:rsidRPr="003F6DBE">
              <w:rPr>
                <w:color w:val="auto"/>
              </w:rPr>
              <w:t>:</w:t>
            </w:r>
            <w:r w:rsidR="005F37D4" w:rsidRPr="003F6DBE">
              <w:rPr>
                <w:color w:val="auto"/>
              </w:rPr>
              <w:t>0</w:t>
            </w:r>
            <w:r w:rsidRPr="003F6DBE">
              <w:rPr>
                <w:color w:val="auto"/>
              </w:rPr>
              <w:t>0</w:t>
            </w:r>
          </w:p>
        </w:tc>
        <w:tc>
          <w:tcPr>
            <w:tcW w:w="991" w:type="dxa"/>
          </w:tcPr>
          <w:p w14:paraId="0A8C1E86" w14:textId="79F01A9D" w:rsidR="00CF1F7F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0.5</w:t>
            </w:r>
          </w:p>
        </w:tc>
        <w:tc>
          <w:tcPr>
            <w:tcW w:w="565" w:type="dxa"/>
          </w:tcPr>
          <w:p w14:paraId="3C7BAA09" w14:textId="56728D20" w:rsidR="00CF1F7F" w:rsidRPr="003F6DBE" w:rsidRDefault="005F37D4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0.5</w:t>
            </w:r>
          </w:p>
        </w:tc>
      </w:tr>
    </w:tbl>
    <w:p w14:paraId="6014CFC1" w14:textId="77777777" w:rsidR="00C66BE4" w:rsidRPr="003F6DBE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7452" w:rsidRPr="003F6DBE" w14:paraId="542DB73E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14:paraId="0ECC7192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Probleme</w:t>
            </w:r>
          </w:p>
        </w:tc>
      </w:tr>
      <w:tr w:rsidR="004406E4" w:rsidRPr="003F6DBE" w14:paraId="1F26C5CF" w14:textId="77777777" w:rsidTr="00513764">
        <w:tc>
          <w:tcPr>
            <w:tcW w:w="9242" w:type="dxa"/>
          </w:tcPr>
          <w:p w14:paraId="78DBB11E" w14:textId="5D2C2494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 xml:space="preserve">Heute hatte ich das Problem, dass beim Manuellen Refresh der Browser Page anschliessend keine Daten mehr geladen werden. </w:t>
            </w:r>
          </w:p>
        </w:tc>
      </w:tr>
    </w:tbl>
    <w:p w14:paraId="49FD1243" w14:textId="77777777" w:rsidR="00C66BE4" w:rsidRPr="003F6DBE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7452" w:rsidRPr="003F6DBE" w14:paraId="4AE8E44D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14:paraId="01E50B23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Hilfestellung / Überzeiten</w:t>
            </w:r>
          </w:p>
        </w:tc>
      </w:tr>
      <w:tr w:rsidR="004406E4" w:rsidRPr="003F6DBE" w14:paraId="720B0B27" w14:textId="77777777" w:rsidTr="00513764">
        <w:tc>
          <w:tcPr>
            <w:tcW w:w="9242" w:type="dxa"/>
          </w:tcPr>
          <w:p w14:paraId="638B4CB8" w14:textId="72A711C0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 xml:space="preserve">Das oben beschriebene Problem konnte ich mit ChatGPT lösen. Ich habe folgenden Prompt eingegeben: «Ich habe eine Blazor Server webapplikation. Wenn ich die Seite manuell aktualisiere, laden anschliessend keine Daten mehr. Hier die Fehlermeldung in der Konsole: </w:t>
            </w:r>
            <w:r w:rsidRPr="003F6DBE">
              <w:rPr>
                <w:color w:val="auto"/>
              </w:rPr>
              <w:t>Uncaught (in promise) DOMException: Failed to execute 'setStartBefore' on 'Range': the given Node has no parent.</w:t>
            </w:r>
            <w:r w:rsidRPr="003F6DBE">
              <w:rPr>
                <w:color w:val="auto"/>
              </w:rPr>
              <w:t xml:space="preserve">”. Darauf hat er mir vorgeschlagen “OnAfterRenderAsync” zu verwenden anstatt “OnInitializedAsync”, da «OnInitializedAsync» nach dem Initialisieren </w:t>
            </w:r>
            <w:r w:rsidR="000B7A67" w:rsidRPr="003F6DBE">
              <w:rPr>
                <w:color w:val="auto"/>
              </w:rPr>
              <w:t>der Komponente</w:t>
            </w:r>
            <w:r w:rsidRPr="003F6DBE">
              <w:rPr>
                <w:color w:val="auto"/>
              </w:rPr>
              <w:t xml:space="preserve"> aufgerufen wird, jedoch nicht vor dem Rendern. Dies kann Probleme verursachen.</w:t>
            </w:r>
          </w:p>
        </w:tc>
      </w:tr>
    </w:tbl>
    <w:p w14:paraId="21B020EE" w14:textId="77777777" w:rsidR="00C66BE4" w:rsidRPr="003F6DBE" w:rsidRDefault="00C66BE4" w:rsidP="00D84A76">
      <w:pPr>
        <w:pStyle w:val="Text"/>
        <w:rPr>
          <w:color w:val="auto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7452" w:rsidRPr="003F6DBE" w14:paraId="78435594" w14:textId="77777777" w:rsidTr="0051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14:paraId="228C37BF" w14:textId="77777777" w:rsidR="00D84A76" w:rsidRPr="003F6DBE" w:rsidRDefault="00D84A76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>Tagesreflektion</w:t>
            </w:r>
          </w:p>
        </w:tc>
      </w:tr>
      <w:tr w:rsidR="00D84A76" w:rsidRPr="003F6DBE" w14:paraId="3A607335" w14:textId="77777777" w:rsidTr="00513764">
        <w:tc>
          <w:tcPr>
            <w:tcW w:w="9242" w:type="dxa"/>
          </w:tcPr>
          <w:p w14:paraId="4A36FBA3" w14:textId="2C314017" w:rsidR="00D84A76" w:rsidRPr="003F6DBE" w:rsidRDefault="00FA7388" w:rsidP="00513764">
            <w:pPr>
              <w:pStyle w:val="Text"/>
              <w:rPr>
                <w:color w:val="auto"/>
              </w:rPr>
            </w:pPr>
            <w:r w:rsidRPr="003F6DBE">
              <w:rPr>
                <w:color w:val="auto"/>
              </w:rPr>
              <w:t xml:space="preserve">Der heutige Tag lief </w:t>
            </w:r>
            <w:r w:rsidR="00291B71" w:rsidRPr="003F6DBE">
              <w:rPr>
                <w:color w:val="auto"/>
              </w:rPr>
              <w:t>vor allem</w:t>
            </w:r>
            <w:r w:rsidRPr="003F6DBE">
              <w:rPr>
                <w:color w:val="auto"/>
              </w:rPr>
              <w:t xml:space="preserve"> am Anfang etwas holprig, da ich vier Stunden für die Skillsverwaltungs-Page aufgewendet habe, jedoch nur 1.5 Stunden für diesen Tag eingeplant hatte. Hier bin ich etwas in Stress geraten</w:t>
            </w:r>
            <w:r w:rsidR="00291B71" w:rsidRPr="003F6DBE">
              <w:rPr>
                <w:color w:val="auto"/>
              </w:rPr>
              <w:t xml:space="preserve">, konnte mich jedoch trotzdem beherrschen und die Seite fertig programmieren. Die verlorene Zeit konnte ich zum glück mit der Programmierung der Benutzerverwaltung-Page wieder gut machen, da ich für diese Seite nur 1.5 Stunden brauchte. Eigentlich wäre heute noch das Programmieren der Skillseditier-Page geplant gewesen, jedoch fällt diese Aufgabe komplett weg, da ich die Funktionalität des Editieren / der Selbsteinschätzung direkt in die Skillmatrix Page implementiere. </w:t>
            </w:r>
          </w:p>
        </w:tc>
      </w:tr>
    </w:tbl>
    <w:p w14:paraId="21308DAD" w14:textId="77777777" w:rsidR="00D84A76" w:rsidRPr="003F6DBE" w:rsidRDefault="00D84A76" w:rsidP="00D84A76">
      <w:pPr>
        <w:pStyle w:val="Text"/>
        <w:rPr>
          <w:color w:val="auto"/>
        </w:rPr>
      </w:pPr>
    </w:p>
    <w:p w14:paraId="5EB7DC05" w14:textId="77777777" w:rsidR="00D84A76" w:rsidRPr="003F6DBE" w:rsidRDefault="00D84A76" w:rsidP="00D84A76">
      <w:pPr>
        <w:pStyle w:val="Text"/>
        <w:rPr>
          <w:b/>
          <w:color w:val="auto"/>
        </w:rPr>
      </w:pPr>
      <w:r w:rsidRPr="003F6DBE">
        <w:rPr>
          <w:b/>
          <w:color w:val="auto"/>
        </w:rPr>
        <w:t>Ich bin</w:t>
      </w:r>
      <w:r w:rsidRPr="003F6DBE">
        <w:rPr>
          <w:b/>
          <w:noProof/>
          <w:color w:val="auto"/>
          <w:lang w:eastAsia="de-CH"/>
        </w:rPr>
        <w:drawing>
          <wp:anchor distT="0" distB="0" distL="114300" distR="114300" simplePos="0" relativeHeight="251661312" behindDoc="1" locked="1" layoutInCell="1" allowOverlap="1" wp14:anchorId="775B69BE" wp14:editId="08F4837B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12" name="f9625fb6-07c2-404c-b4d9-e821" descr="Ein Bild, das Screenshot, Text, Schrift, weiß enthält.&#10;&#10;Automatisch generierte Beschreibung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f9625fb6-07c2-404c-b4d9-e821" descr="Ein Bild, das Screenshot, Text, Schrift, weiß enthält.&#10;&#10;Automatisch generierte Beschreibung" hidden="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3F6DBE">
        <w:rPr>
          <w:b/>
          <w:noProof/>
          <w:color w:val="auto"/>
          <w:lang w:eastAsia="de-CH"/>
        </w:rPr>
        <w:drawing>
          <wp:anchor distT="0" distB="0" distL="114300" distR="114300" simplePos="0" relativeHeight="251662336" behindDoc="1" locked="1" layoutInCell="1" allowOverlap="1" wp14:anchorId="2764B710" wp14:editId="5DCFAF30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113" name="9c6047c9-b397-4e11-9b06-c435" descr="Ein Bild, das Screenshot, Text, Schrift, weiß enthält.&#10;&#10;Automatisch generierte Beschreibung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9c6047c9-b397-4e11-9b06-c435" descr="Ein Bild, das Screenshot, Text, Schrift, weiß enthält.&#10;&#10;Automatisch generierte Beschreibung" hidden="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E">
        <w:rPr>
          <w:b/>
          <w:color w:val="auto"/>
        </w:rPr>
        <w:t>:</w:t>
      </w:r>
    </w:p>
    <w:p w14:paraId="4E80922B" w14:textId="77777777" w:rsidR="00D84A76" w:rsidRPr="003F6DBE" w:rsidRDefault="00D84A76" w:rsidP="00D84A76">
      <w:pPr>
        <w:pStyle w:val="Text"/>
        <w:numPr>
          <w:ilvl w:val="0"/>
          <w:numId w:val="32"/>
        </w:numPr>
        <w:rPr>
          <w:color w:val="auto"/>
        </w:rPr>
      </w:pPr>
      <w:r w:rsidRPr="003F6DBE">
        <w:rPr>
          <w:color w:val="auto"/>
        </w:rPr>
        <w:t>Voraus</w:t>
      </w:r>
    </w:p>
    <w:p w14:paraId="35745A1B" w14:textId="77777777" w:rsidR="00D84A76" w:rsidRPr="003F6DBE" w:rsidRDefault="00D84A76" w:rsidP="00D84A76">
      <w:pPr>
        <w:pStyle w:val="Text"/>
        <w:numPr>
          <w:ilvl w:val="0"/>
          <w:numId w:val="32"/>
        </w:numPr>
        <w:rPr>
          <w:b/>
          <w:color w:val="auto"/>
        </w:rPr>
      </w:pPr>
      <w:r w:rsidRPr="003F6DBE">
        <w:rPr>
          <w:b/>
          <w:color w:val="auto"/>
        </w:rPr>
        <w:lastRenderedPageBreak/>
        <w:t>Im Plan</w:t>
      </w:r>
    </w:p>
    <w:p w14:paraId="3749CF42" w14:textId="6AAFE29A" w:rsidR="00D84A76" w:rsidRPr="003F6DBE" w:rsidRDefault="00D84A76" w:rsidP="00D84A76">
      <w:pPr>
        <w:pStyle w:val="Text"/>
        <w:numPr>
          <w:ilvl w:val="0"/>
          <w:numId w:val="32"/>
        </w:numPr>
        <w:rPr>
          <w:color w:val="auto"/>
        </w:rPr>
        <w:sectPr w:rsidR="00D84A76" w:rsidRPr="003F6DBE" w:rsidSect="00D84A76">
          <w:headerReference w:type="default" r:id="rId15"/>
          <w:footerReference w:type="default" r:id="rId16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  <w:r w:rsidRPr="003F6DBE">
        <w:rPr>
          <w:color w:val="auto"/>
        </w:rPr>
        <w:t>In Verzug</w:t>
      </w:r>
    </w:p>
    <w:p w14:paraId="01F5D910" w14:textId="6FC2CF3B" w:rsidR="00C324D0" w:rsidRPr="003F6DBE" w:rsidRDefault="00F97941" w:rsidP="00096BC3">
      <w:pPr>
        <w:pStyle w:val="Text"/>
        <w:rPr>
          <w:color w:val="auto"/>
        </w:rPr>
      </w:pPr>
      <w:r w:rsidRPr="003F6DBE">
        <w:rPr>
          <w:noProof/>
          <w:color w:val="auto"/>
        </w:rPr>
        <w:drawing>
          <wp:anchor distT="0" distB="0" distL="114300" distR="114300" simplePos="0" relativeHeight="251658240" behindDoc="1" locked="1" layoutInCell="1" allowOverlap="1" wp14:anchorId="4F94FBB3" wp14:editId="2188E769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048125" cy="1333500"/>
            <wp:effectExtent l="0" t="0" r="9525" b="0"/>
            <wp:wrapNone/>
            <wp:docPr id="6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9625fb6-07c2-404c-b4d9-e821" hidden="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DBE">
        <w:rPr>
          <w:noProof/>
          <w:color w:val="auto"/>
        </w:rPr>
        <w:drawing>
          <wp:anchor distT="0" distB="0" distL="114300" distR="114300" simplePos="0" relativeHeight="251659264" behindDoc="1" locked="1" layoutInCell="1" allowOverlap="1" wp14:anchorId="1C226869" wp14:editId="6F0C3FA3">
            <wp:simplePos x="0" y="0"/>
            <wp:positionH relativeFrom="column">
              <wp:posOffset>1578610</wp:posOffset>
            </wp:positionH>
            <wp:positionV relativeFrom="paragraph">
              <wp:posOffset>329565</wp:posOffset>
            </wp:positionV>
            <wp:extent cx="4048125" cy="1333500"/>
            <wp:effectExtent l="0" t="0" r="9525" b="0"/>
            <wp:wrapNone/>
            <wp:docPr id="7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6047c9-b397-4e11-9b06-c435" hidden="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24D0" w:rsidRPr="003F6DBE" w:rsidSect="00D84A76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CEAC" w14:textId="77777777" w:rsidR="00D84A76" w:rsidRPr="003F6DBE" w:rsidRDefault="00D84A76">
      <w:r w:rsidRPr="003F6DBE">
        <w:separator/>
      </w:r>
    </w:p>
  </w:endnote>
  <w:endnote w:type="continuationSeparator" w:id="0">
    <w:p w14:paraId="54D7B3F2" w14:textId="77777777" w:rsidR="00D84A76" w:rsidRPr="003F6DBE" w:rsidRDefault="00D84A76">
      <w:r w:rsidRPr="003F6D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4ECC" w14:textId="21A14ADA" w:rsidR="00690890" w:rsidRPr="003F6DBE" w:rsidRDefault="003F6DBE">
    <w:pPr>
      <w:pStyle w:val="Fuzeile"/>
    </w:pPr>
    <w:sdt>
      <w:sdtPr>
        <w:tag w:val="Footer"/>
        <w:id w:val="1130280658"/>
        <w:placeholder>
          <w:docPart w:val="422FC53AA660437F8344F146A1622667"/>
        </w:placeholder>
        <w:dataBinding w:prefixMappings="xmlns:ns='http://schemas.officeatwork.com/CustomXMLPart'" w:xpath="/ns:officeatwork/ns:Footer" w:storeItemID="{C2820A0C-F201-44CB-8AB9-DCA9502CB7BD}"/>
        <w:text w:multiLine="1"/>
      </w:sdtPr>
      <w:sdtEndPr/>
      <w:sdtContent>
        <w:r w:rsidR="00D84A76" w:rsidRPr="003F6DBE">
          <w:t>CM Informatik AG, Bleichemattstrasse 2, CH-5000 Aarau, T +41 43 355 33 99, info@cmiag.ch, cmiag.ch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Footer"/>
      <w:id w:val="-1901974780"/>
      <w:placeholder>
        <w:docPart w:val="A3A90A8B2FC14770840FBAE37249C5C0"/>
      </w:placeholder>
      <w:dataBinding w:prefixMappings="xmlns:ns='http://schemas.officeatwork.com/CustomXMLPart'" w:xpath="/ns:officeatwork/ns:Footer" w:storeItemID="{C2820A0C-F201-44CB-8AB9-DCA9502CB7BD}"/>
      <w:text w:multiLine="1"/>
    </w:sdtPr>
    <w:sdtEndPr/>
    <w:sdtContent>
      <w:p w14:paraId="3D89628B" w14:textId="32537A74" w:rsidR="00EA5C9D" w:rsidRPr="007F77A6" w:rsidRDefault="00D84A76">
        <w:pPr>
          <w:pStyle w:val="Fuzeile"/>
        </w:pPr>
        <w:r w:rsidRPr="00D84A76">
          <w:t>CM Informatik AG, Bleichemattstrasse 2, CH-5000 Aarau, T +41 43 355 33 99, info@cmiag.ch, cmiag.ch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DE17" w14:textId="77777777" w:rsidR="00D84A76" w:rsidRPr="003F6DBE" w:rsidRDefault="00D84A76">
      <w:r w:rsidRPr="003F6DBE">
        <w:separator/>
      </w:r>
    </w:p>
  </w:footnote>
  <w:footnote w:type="continuationSeparator" w:id="0">
    <w:p w14:paraId="128F1EE2" w14:textId="77777777" w:rsidR="00D84A76" w:rsidRPr="003F6DBE" w:rsidRDefault="00D84A76">
      <w:r w:rsidRPr="003F6D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99CE" w14:textId="21D71D4B" w:rsidR="00CC3736" w:rsidRPr="003F6DBE" w:rsidRDefault="00D84A76" w:rsidP="00D84A76">
    <w:pPr>
      <w:pStyle w:val="Kopfzeile"/>
    </w:pPr>
    <w:r w:rsidRPr="003F6DBE">
      <w:rPr>
        <w:noProof/>
        <w:lang w:eastAsia="de-CH"/>
      </w:rPr>
      <w:drawing>
        <wp:anchor distT="0" distB="0" distL="114300" distR="114300" simplePos="0" relativeHeight="251661312" behindDoc="1" locked="1" layoutInCell="1" allowOverlap="1" wp14:anchorId="15627B2E" wp14:editId="634659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9525"/>
          <wp:wrapNone/>
          <wp:docPr id="1409685411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9685411" name="49516d5b-aa80-46cb-acc8-8ad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3F6DBE">
      <w:rPr>
        <w:noProof/>
        <w:lang w:eastAsia="de-CH"/>
      </w:rPr>
      <w:t> </w:t>
    </w:r>
    <w:r w:rsidR="00F86484" w:rsidRPr="003F6DBE">
      <w:rPr>
        <w:noProof/>
        <w:lang w:eastAsia="de-CH"/>
      </w:rPr>
      <w:drawing>
        <wp:anchor distT="0" distB="0" distL="114300" distR="114300" simplePos="0" relativeHeight="251659264" behindDoc="1" locked="1" layoutInCell="1" allowOverlap="1" wp14:anchorId="3097CD0C" wp14:editId="4AA20400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9525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d909ced-fd6b-42a8-bfec-0e1a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3F6DBE">
      <w:rPr>
        <w:noProof/>
        <w:lang w:eastAsia="de-CH"/>
      </w:rPr>
      <w:t> </w:t>
    </w:r>
    <w:r w:rsidR="00F86484" w:rsidRPr="003F6DBE">
      <w:rPr>
        <w:noProof/>
        <w:lang w:eastAsia="de-CH"/>
      </w:rPr>
      <w:drawing>
        <wp:anchor distT="0" distB="0" distL="114300" distR="114300" simplePos="0" relativeHeight="251660288" behindDoc="1" locked="1" layoutInCell="1" allowOverlap="1" wp14:anchorId="44804825" wp14:editId="085C8C9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9525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d54efd1-2985-4ec9-9380-73b5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68A5" w:rsidRPr="003F6DBE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838E" w14:textId="18BBA3E6" w:rsidR="00EA5C9D" w:rsidRDefault="003F6DBE" w:rsidP="00EA5C9D">
    <w:pPr>
      <w:pStyle w:val="Kopfzeile"/>
    </w:pPr>
    <w:sdt>
      <w:sdtPr>
        <w:tag w:val="Title"/>
        <w:id w:val="-1880310972"/>
        <w:placeholder>
          <w:docPart w:val="422FC53AA660437F8344F146A1622667"/>
        </w:placeholder>
        <w:dataBinding w:prefixMappings="xmlns:ns='http://schemas.officeatwork.com/CustomXMLPart'" w:xpath="/ns:officeatwork/ns:Title" w:storeItemID="{C2820A0C-F201-44CB-8AB9-DCA9502CB7BD}"/>
        <w:text w:multiLine="1"/>
      </w:sdtPr>
      <w:sdtEndPr/>
      <w:sdtContent>
        <w:r w:rsidR="00D84A76">
          <w:t>Arbeitsjournal</w:t>
        </w:r>
      </w:sdtContent>
    </w:sdt>
    <w:r w:rsidR="003617C0">
      <w:tab/>
    </w:r>
    <w:sdt>
      <w:sdtPr>
        <w:tag w:val="Page"/>
        <w:id w:val="1276209829"/>
        <w:placeholder>
          <w:docPart w:val="79D99FB2D9394D0982BD2DC3994FD5CE"/>
        </w:placeholder>
        <w:dataBinding w:prefixMappings="xmlns:ns='http://schemas.officeatwork.com/CustomXMLPart'" w:xpath="/ns:officeatwork/ns:Page" w:storeItemID="{C2820A0C-F201-44CB-8AB9-DCA9502CB7BD}"/>
        <w:text w:multiLine="1"/>
      </w:sdtPr>
      <w:sdtEndPr/>
      <w:sdtContent>
        <w:r w:rsidR="00D84A76">
          <w:t>Seite</w:t>
        </w:r>
      </w:sdtContent>
    </w:sdt>
    <w:r w:rsidR="003617C0">
      <w:t xml:space="preserve"> </w:t>
    </w:r>
    <w:r w:rsidR="003617C0">
      <w:fldChar w:fldCharType="begin"/>
    </w:r>
    <w:r w:rsidR="003617C0">
      <w:instrText xml:space="preserve"> PAGE  \* Arabic  \* MERGEFORMAT </w:instrText>
    </w:r>
    <w:r w:rsidR="003617C0">
      <w:fldChar w:fldCharType="separate"/>
    </w:r>
    <w:r w:rsidR="00633324">
      <w:rPr>
        <w:noProof/>
      </w:rPr>
      <w:t>1</w:t>
    </w:r>
    <w:r w:rsidR="003617C0">
      <w:fldChar w:fldCharType="end"/>
    </w:r>
    <w:r w:rsidR="003617C0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633324">
      <w:rPr>
        <w:noProof/>
      </w:rPr>
      <w:t>1</w:t>
    </w:r>
    <w:r>
      <w:rPr>
        <w:noProof/>
      </w:rPr>
      <w:fldChar w:fldCharType="end"/>
    </w:r>
  </w:p>
  <w:p w14:paraId="33FBC563" w14:textId="56B4201C" w:rsidR="003617C0" w:rsidRPr="003617C0" w:rsidRDefault="003F6DBE" w:rsidP="003617C0">
    <w:pPr>
      <w:pStyle w:val="KopfzeileZ2"/>
    </w:pPr>
    <w:sdt>
      <w:sdtPr>
        <w:tag w:val="Subject"/>
        <w:id w:val="-1462727064"/>
        <w:placeholder>
          <w:docPart w:val="20BE0B98D27A492A9AF3682420A1403F"/>
        </w:placeholder>
        <w:showingPlcHdr/>
        <w:dataBinding w:prefixMappings="xmlns:ns='http://schemas.officeatwork.com/CustomXMLPart'" w:xpath="/ns:officeatwork/ns:Subject" w:storeItemID="{C2820A0C-F201-44CB-8AB9-DCA9502CB7BD}"/>
        <w:text w:multiLine="1"/>
      </w:sdtPr>
      <w:sdtEndPr/>
      <w:sdtContent>
        <w:r w:rsidR="007F77A6">
          <w:rPr>
            <w:rStyle w:val="Platzhaltertext"/>
          </w:rPr>
          <w:t>‍</w:t>
        </w:r>
      </w:sdtContent>
    </w:sdt>
    <w:r w:rsidR="003617C0">
      <w:tab/>
    </w:r>
    <w:r w:rsidR="003617C0">
      <w:fldChar w:fldCharType="begin"/>
    </w:r>
    <w:r w:rsidR="003617C0">
      <w:instrText xml:space="preserve"> MACROBUTTON docPropertyDateClick </w:instrText>
    </w:r>
    <w:r w:rsidR="003617C0">
      <w:fldChar w:fldCharType="begin"/>
    </w:r>
    <w:r w:rsidR="003617C0">
      <w:instrText xml:space="preserve"> DOCVARIABLE "Date.Format.CustomField"\*CHARFORMAT </w:instrText>
    </w:r>
    <w:r w:rsidR="003617C0">
      <w:fldChar w:fldCharType="separate"/>
    </w:r>
    <w:r w:rsidR="00D84A76">
      <w:instrText>1. März 2024</w:instrText>
    </w:r>
    <w:r w:rsidR="003617C0">
      <w:fldChar w:fldCharType="end"/>
    </w:r>
    <w:r w:rsidR="003617C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709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E29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B0C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2002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E097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C1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F608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D08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0D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680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1" w15:restartNumberingAfterBreak="0">
    <w:nsid w:val="06E22B08"/>
    <w:multiLevelType w:val="multilevel"/>
    <w:tmpl w:val="10FA9A1E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2" w15:restartNumberingAfterBreak="0">
    <w:nsid w:val="10D313FC"/>
    <w:multiLevelType w:val="hybridMultilevel"/>
    <w:tmpl w:val="6BFC29D0"/>
    <w:lvl w:ilvl="0" w:tplc="6D0C05A4">
      <w:start w:val="1"/>
      <w:numFmt w:val="bullet"/>
      <w:pStyle w:val="ListWithCheckbox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3D3F94"/>
    <w:multiLevelType w:val="hybridMultilevel"/>
    <w:tmpl w:val="B4523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A747A8"/>
    <w:multiLevelType w:val="multilevel"/>
    <w:tmpl w:val="FBE66F10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6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7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20" w15:restartNumberingAfterBreak="0">
    <w:nsid w:val="4A6E2118"/>
    <w:multiLevelType w:val="multilevel"/>
    <w:tmpl w:val="6CB61CD4"/>
    <w:styleLink w:val="berschriften-Gliederung"/>
    <w:lvl w:ilvl="0">
      <w:start w:val="1"/>
      <w:numFmt w:val="decimal"/>
      <w:pStyle w:val="berschrift1"/>
      <w:lvlText w:val="%1"/>
      <w:lvlJc w:val="left"/>
      <w:pPr>
        <w:ind w:left="1333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berschrift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berschrift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berschrift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berschrift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berschrift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berschrift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berschrift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berschrift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1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7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2096590782">
    <w:abstractNumId w:val="9"/>
  </w:num>
  <w:num w:numId="2" w16cid:durableId="38752323">
    <w:abstractNumId w:val="7"/>
  </w:num>
  <w:num w:numId="3" w16cid:durableId="2008514438">
    <w:abstractNumId w:val="6"/>
  </w:num>
  <w:num w:numId="4" w16cid:durableId="1621838307">
    <w:abstractNumId w:val="5"/>
  </w:num>
  <w:num w:numId="5" w16cid:durableId="69545943">
    <w:abstractNumId w:val="4"/>
  </w:num>
  <w:num w:numId="6" w16cid:durableId="521750691">
    <w:abstractNumId w:val="8"/>
  </w:num>
  <w:num w:numId="7" w16cid:durableId="2103800026">
    <w:abstractNumId w:val="3"/>
  </w:num>
  <w:num w:numId="8" w16cid:durableId="521479940">
    <w:abstractNumId w:val="2"/>
  </w:num>
  <w:num w:numId="9" w16cid:durableId="2125466619">
    <w:abstractNumId w:val="1"/>
  </w:num>
  <w:num w:numId="10" w16cid:durableId="1453523099">
    <w:abstractNumId w:val="0"/>
  </w:num>
  <w:num w:numId="11" w16cid:durableId="1673796783">
    <w:abstractNumId w:val="10"/>
  </w:num>
  <w:num w:numId="12" w16cid:durableId="764615262">
    <w:abstractNumId w:val="25"/>
  </w:num>
  <w:num w:numId="13" w16cid:durableId="1522159188">
    <w:abstractNumId w:val="16"/>
  </w:num>
  <w:num w:numId="14" w16cid:durableId="1285386579">
    <w:abstractNumId w:val="27"/>
  </w:num>
  <w:num w:numId="15" w16cid:durableId="1306856405">
    <w:abstractNumId w:val="26"/>
  </w:num>
  <w:num w:numId="16" w16cid:durableId="230047151">
    <w:abstractNumId w:val="19"/>
  </w:num>
  <w:num w:numId="17" w16cid:durableId="468279977">
    <w:abstractNumId w:val="24"/>
  </w:num>
  <w:num w:numId="18" w16cid:durableId="1439525033">
    <w:abstractNumId w:val="13"/>
  </w:num>
  <w:num w:numId="19" w16cid:durableId="714237435">
    <w:abstractNumId w:val="22"/>
  </w:num>
  <w:num w:numId="20" w16cid:durableId="1637644268">
    <w:abstractNumId w:val="21"/>
  </w:num>
  <w:num w:numId="21" w16cid:durableId="662588158">
    <w:abstractNumId w:val="17"/>
  </w:num>
  <w:num w:numId="22" w16cid:durableId="1070540742">
    <w:abstractNumId w:val="18"/>
  </w:num>
  <w:num w:numId="23" w16cid:durableId="859666232">
    <w:abstractNumId w:val="15"/>
  </w:num>
  <w:num w:numId="24" w16cid:durableId="1303463727">
    <w:abstractNumId w:val="11"/>
  </w:num>
  <w:num w:numId="25" w16cid:durableId="653526721">
    <w:abstractNumId w:val="15"/>
  </w:num>
  <w:num w:numId="26" w16cid:durableId="871648956">
    <w:abstractNumId w:val="11"/>
  </w:num>
  <w:num w:numId="27" w16cid:durableId="1687705171">
    <w:abstractNumId w:val="15"/>
  </w:num>
  <w:num w:numId="28" w16cid:durableId="562450519">
    <w:abstractNumId w:val="11"/>
  </w:num>
  <w:num w:numId="29" w16cid:durableId="2049332417">
    <w:abstractNumId w:val="20"/>
  </w:num>
  <w:num w:numId="30" w16cid:durableId="159545735">
    <w:abstractNumId w:val="14"/>
  </w:num>
  <w:num w:numId="31" w16cid:durableId="1488326565">
    <w:abstractNumId w:val="12"/>
  </w:num>
  <w:num w:numId="32" w16cid:durableId="14983780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. März 2024"/>
    <w:docVar w:name="Date.Format.CustomField.dateValue" w:val="45352"/>
    <w:docVar w:name="OawAttachedTemplate" w:val="Dokumentation.owt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3 (4.9.1361)"/>
    <w:docVar w:name="OawCreatedWithProjectID" w:val="cmiagch"/>
    <w:docVar w:name="OawCreatedWithProjectVersion" w:val="451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24030109043066530741&quot;&gt;&lt;Field Name=&quot;UID&quot; Value=&quot;2024030109043066530741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Birthday&quot; Value=&quot;&quot;/&gt;&lt;Field Name=&quot;Maturitaetsstufe&quot; Value=&quot;&quot;/&gt;&lt;Field Name=&quot;Profil&quot; Value=&quot;&quot;/&gt;&lt;/DocProp&gt;&lt;DocProp UID=&quot;2002122011014149059130932&quot; EntryUID=&quot;2023032417080787833797&quot;&gt;&lt;Field Name=&quot;UID&quot; Value=&quot;2023032417080787833797&quot;/&gt;&lt;Field Name=&quot;IDName&quot; Value=&quot;Aarau&quot;/&gt;&lt;Field Name=&quot;Organisation&quot; Value=&quot;CM Informatik AG&quot;/&gt;&lt;Field Name=&quot;Department&quot; Value=&quot;&quot;/&gt;&lt;Field Name=&quot;Address1&quot; Value=&quot;Bleichemattstrasse 2&quot;/&gt;&lt;Field Name=&quot;Address2&quot; Value=&quot;CH-5000 Aarau&quot;/&gt;&lt;Field Name=&quot;Address3&quot; Value=&quot;&quot;/&gt;&lt;Field Name=&quot;Address4&quot; Value=&quot;&quot;/&gt;&lt;Field Name=&quot;City&quot; Value=&quot;Aarau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cmiag.ch&quot;/&gt;&lt;Field Name=&quot;TelefonSupport&quot; Value=&quot;+41 62 832 60 32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OutlookLogoAnnouncement&quot; Value=&quot;%Logos%\swissdidac_bern_nov.jpeg&quot;/&gt;&lt;Field Name=&quot;Greetings&quot; Value=&quot;Freundliche Grüsse&quot;/&gt;&lt;Field Name=&quot;TitleDirectPhone&quot; Value=&quot;Direkt:&quot;/&gt;&lt;Field Name=&quot;TitlePhone&quot; Value=&quot;Zentrale:&quot;/&gt;&lt;Field Name=&quot;TitleMail&quot; Value=&quot;Mail:&quot;/&gt;&lt;Field Name=&quot;TitleWeb&quot; Value=&quot;Web:&quot;/&gt;&lt;Field Name=&quot;TitleCard&quot; Value=&quot;Digitale Visitenkarte:&quot;/&gt;&lt;Field Name=&quot;MailText&quot; Value=&quot;&quot;/&gt;&lt;Field Name=&quot;Data_UID&quot; Value=&quot;2023032417080787833797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23032919493108862074&quot;&gt;&lt;Field Name=&quot;UID&quot; Value=&quot;2023032919493108862074&quot;/&gt;&lt;Field Name=&quot;IDName&quot; Value=&quot;Janosch Lio&quot;/&gt;&lt;Field Name=&quot;Name&quot; Value=&quot;Janosch Lio&quot;/&gt;&lt;Field Name=&quot;DirectPhone&quot; Value=&quot;+41 43 355 43 62&quot;/&gt;&lt;Field Name=&quot;DirectFax&quot; Value=&quot;&quot;/&gt;&lt;Field Name=&quot;Mobile&quot; Value=&quot;&quot;/&gt;&lt;Field Name=&quot;EMail&quot; Value=&quot;janosch.lio@cmiag.ch&quot;/&gt;&lt;Field Name=&quot;Function&quot; Value=&quot;Auszubildender Applikationsentwickler&quot;/&gt;&lt;Field Name=&quot;SignatureLowResColor&quot; Value=&quot;%Signatures%\LJA.600dpi.Color.450.275.jpg&quot;/&gt;&lt;Field Name=&quot;SignatureHighResColor&quot; Value=&quot;%Signatures%\LJA.600dpi.Color.450.275.jpg&quot;/&gt;&lt;Field Name=&quot;SignatureHighResBW&quot; Value=&quot;%Signatures%\LJA.600dpi.Color.450.275.jpg&quot;/&gt;&lt;Field Name=&quot;SignatureLowResBW&quot; Value=&quot;%Signatures%\LJA.600dpi.Color.450.275.jpg&quot;/&gt;&lt;Field Name=&quot;Initials&quot; Value=&quot;LJA&quot;/&gt;&lt;Field Name=&quot;InseratBG&quot; Value=&quot;%Logos%\Inserat.Neutral.2100.2970.jpg&quot;/&gt;&lt;Field Name=&quot;LinkBeratungstermin&quot; Value=&quot;&quot;/&gt;&lt;Field Name=&quot;LinkvCard&quot; Value=&quot;stbusinesscardplus001.blob.core.windows.net/ct-vcards/VCardRouter.html?guid=b184bba8-f34d-4763-833c-aa0a166bf80f&quot;/&gt;&lt;Field Name=&quot;Data_UID&quot; Value=&quot;202303291949310886207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23032919493108862074&quot;&gt;&lt;Field Name=&quot;UID&quot; Value=&quot;2023032919493108862074&quot;/&gt;&lt;Field Name=&quot;IDName&quot; Value=&quot;Janosch Lio&quot;/&gt;&lt;Field Name=&quot;Name&quot; Value=&quot;Janosch Lio&quot;/&gt;&lt;Field Name=&quot;DirectPhone&quot; Value=&quot;+41 43 355 43 62&quot;/&gt;&lt;Field Name=&quot;DirectFax&quot; Value=&quot;&quot;/&gt;&lt;Field Name=&quot;Mobile&quot; Value=&quot;&quot;/&gt;&lt;Field Name=&quot;EMail&quot; Value=&quot;janosch.lio@cmiag.ch&quot;/&gt;&lt;Field Name=&quot;Function&quot; Value=&quot;Auszubildender Applikationsentwickler&quot;/&gt;&lt;Field Name=&quot;SignatureLowResColor&quot; Value=&quot;%Signatures%\LJA.600dpi.Color.450.275.jpg&quot;/&gt;&lt;Field Name=&quot;SignatureHighResColor&quot; Value=&quot;%Signatures%\LJA.600dpi.Color.450.275.jpg&quot;/&gt;&lt;Field Name=&quot;SignatureHighResBW&quot; Value=&quot;%Signatures%\LJA.600dpi.Color.450.275.jpg&quot;/&gt;&lt;Field Name=&quot;SignatureLowResBW&quot; Value=&quot;%Signatures%\LJA.600dpi.Color.450.275.jpg&quot;/&gt;&lt;Field Name=&quot;Initials&quot; Value=&quot;LJA&quot;/&gt;&lt;Field Name=&quot;InseratBG&quot; Value=&quot;%Logos%\Inserat.Neutral.2100.2970.jpg&quot;/&gt;&lt;Field Name=&quot;LinkBeratungstermin&quot; Value=&quot;&quot;/&gt;&lt;Field Name=&quot;LinkvCard&quot; Value=&quot;stbusinesscardplus001.blob.core.windows.net/ct-vcards/VCardRouter.html?guid=b184bba8-f34d-4763-833c-aa0a166bf80f&quot;/&gt;&lt;Field Name=&quot;Data_UID&quot; Value=&quot;202303291949310886207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23032919493108862074&quot;&gt;&lt;Field Name=&quot;UID&quot; Value=&quot;2023032919493108862074&quot;/&gt;&lt;Field Name=&quot;IDName&quot; Value=&quot;Janosch Lio&quot;/&gt;&lt;Field Name=&quot;Name&quot; Value=&quot;Janosch Lio&quot;/&gt;&lt;Field Name=&quot;DirectPhone&quot; Value=&quot;+41 43 355 43 62&quot;/&gt;&lt;Field Name=&quot;DirectFax&quot; Value=&quot;&quot;/&gt;&lt;Field Name=&quot;Mobile&quot; Value=&quot;&quot;/&gt;&lt;Field Name=&quot;EMail&quot; Value=&quot;janosch.lio@cmiag.ch&quot;/&gt;&lt;Field Name=&quot;Function&quot; Value=&quot;Auszubildender Applikationsentwickler&quot;/&gt;&lt;Field Name=&quot;SignatureLowResColor&quot; Value=&quot;%Signatures%\LJA.600dpi.Color.450.275.jpg&quot;/&gt;&lt;Field Name=&quot;SignatureHighResColor&quot; Value=&quot;%Signatures%\LJA.600dpi.Color.450.275.jpg&quot;/&gt;&lt;Field Name=&quot;SignatureHighResBW&quot; Value=&quot;%Signatures%\LJA.600dpi.Color.450.275.jpg&quot;/&gt;&lt;Field Name=&quot;SignatureLowResBW&quot; Value=&quot;%Signatures%\LJA.600dpi.Color.450.275.jpg&quot;/&gt;&lt;Field Name=&quot;Initials&quot; Value=&quot;LJA&quot;/&gt;&lt;Field Name=&quot;InseratBG&quot; Value=&quot;%Logos%\Inserat.Neutral.2100.2970.jpg&quot;/&gt;&lt;Field Name=&quot;LinkBeratungstermin&quot; Value=&quot;&quot;/&gt;&lt;Field Name=&quot;LinkvCard&quot; Value=&quot;stbusinesscardplus001.blob.core.windows.net/ct-vcards/VCardRouter.html?guid=b184bba8-f34d-4763-833c-aa0a166bf80f&quot;/&gt;&lt;Field Name=&quot;Data_UID&quot; Value=&quot;2023032919493108862074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Arbeitsjournal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Button&quot; IDName=&quot;Anhang&quot; Icon=&quot;3546&quot; Label=&quot;&amp;lt;translate&amp;gt;Style.Anhang&amp;lt;/translate&amp;gt;&quot; Command=&quot;StyleApply&quot; Parameter=&quot;Anhang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D&quot; Icon=&quot;3546&quot; Label=&quot;Untertitel Dokumenttitel&quot; Command=&quot;StyleApply&quot; Parameter=&quot;UntertitelDokumentuntertitel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&quot; Icon=&quot;3546&quot; Label=&quot;&amp;lt;translate&amp;gt;Style.ListWithCheckbox&amp;lt;/translate&amp;gt;&quot; Command=&quot;StyleApply&quot; Parameter=&quot;ListWithCheckbox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24030109043066530741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Birthday&gt;&lt;/Birthday&gt;&lt;Maturitaetsstufe&gt;&lt;/Maturitaetsstufe&gt;&lt;Profil&gt;&lt;/Profil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5032011052223794445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AlternativeText Title=&quot;&quot;&gt;&lt;/AlternativeText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AlternativeText Title=&quot;&quot;&gt;&lt;/AlternativeText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AlternativeText Title=&quot;&quot;&gt;&lt;/AlternativeText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AlternativeText Title=&quot;&quot;&gt;&lt;/AlternativeText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AlternativeText Title=&quot;&quot;&gt;&lt;/AlternativeText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,5&lt;/HorizontalPosition&gt;_x000d__x000a_          &lt;VerticalPosition Relative=&quot;Paragraph&quot; Alignment=&quot;Top&quot; Unit=&quot;cm&quot;&gt;-3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D84A76"/>
    <w:rsid w:val="000043D4"/>
    <w:rsid w:val="00005C61"/>
    <w:rsid w:val="000106FC"/>
    <w:rsid w:val="000168A5"/>
    <w:rsid w:val="00020D0A"/>
    <w:rsid w:val="000255D3"/>
    <w:rsid w:val="000260A8"/>
    <w:rsid w:val="00040FD6"/>
    <w:rsid w:val="0005055C"/>
    <w:rsid w:val="000528C2"/>
    <w:rsid w:val="00055FA5"/>
    <w:rsid w:val="00062C3F"/>
    <w:rsid w:val="00067033"/>
    <w:rsid w:val="00072256"/>
    <w:rsid w:val="0007308F"/>
    <w:rsid w:val="0007372C"/>
    <w:rsid w:val="0008303B"/>
    <w:rsid w:val="000831B3"/>
    <w:rsid w:val="00095F8A"/>
    <w:rsid w:val="00096BC3"/>
    <w:rsid w:val="000A4FE7"/>
    <w:rsid w:val="000A576D"/>
    <w:rsid w:val="000A67FE"/>
    <w:rsid w:val="000A7BE1"/>
    <w:rsid w:val="000A7CA5"/>
    <w:rsid w:val="000B3B9B"/>
    <w:rsid w:val="000B7A67"/>
    <w:rsid w:val="000C137C"/>
    <w:rsid w:val="000D6485"/>
    <w:rsid w:val="000D7C93"/>
    <w:rsid w:val="000F134B"/>
    <w:rsid w:val="000F631A"/>
    <w:rsid w:val="000F79CA"/>
    <w:rsid w:val="00100419"/>
    <w:rsid w:val="00104BB7"/>
    <w:rsid w:val="00105406"/>
    <w:rsid w:val="001110EE"/>
    <w:rsid w:val="0011123F"/>
    <w:rsid w:val="00112572"/>
    <w:rsid w:val="00112DF8"/>
    <w:rsid w:val="0011312B"/>
    <w:rsid w:val="00113DDA"/>
    <w:rsid w:val="00116693"/>
    <w:rsid w:val="00121A10"/>
    <w:rsid w:val="00122E49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A0BA9"/>
    <w:rsid w:val="001A0D83"/>
    <w:rsid w:val="001B0468"/>
    <w:rsid w:val="001B099A"/>
    <w:rsid w:val="001B6EDC"/>
    <w:rsid w:val="001C02FF"/>
    <w:rsid w:val="001C0E4E"/>
    <w:rsid w:val="001D29DA"/>
    <w:rsid w:val="001F5040"/>
    <w:rsid w:val="00207262"/>
    <w:rsid w:val="00212A04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85DE7"/>
    <w:rsid w:val="00291B71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1CB8"/>
    <w:rsid w:val="002E6C48"/>
    <w:rsid w:val="002F0A8A"/>
    <w:rsid w:val="002F3EDC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B7E"/>
    <w:rsid w:val="003617C0"/>
    <w:rsid w:val="00363023"/>
    <w:rsid w:val="0036379D"/>
    <w:rsid w:val="003709F4"/>
    <w:rsid w:val="00371A10"/>
    <w:rsid w:val="003807C7"/>
    <w:rsid w:val="00383284"/>
    <w:rsid w:val="00396159"/>
    <w:rsid w:val="003A293A"/>
    <w:rsid w:val="003A5C7A"/>
    <w:rsid w:val="003B56AD"/>
    <w:rsid w:val="003C4101"/>
    <w:rsid w:val="003C6A19"/>
    <w:rsid w:val="003D29EA"/>
    <w:rsid w:val="003E0904"/>
    <w:rsid w:val="003E46AD"/>
    <w:rsid w:val="003E579B"/>
    <w:rsid w:val="003F461D"/>
    <w:rsid w:val="003F6DBE"/>
    <w:rsid w:val="003F7452"/>
    <w:rsid w:val="004013B5"/>
    <w:rsid w:val="0040397D"/>
    <w:rsid w:val="00405753"/>
    <w:rsid w:val="00406A41"/>
    <w:rsid w:val="004140F0"/>
    <w:rsid w:val="004173AA"/>
    <w:rsid w:val="00421C4F"/>
    <w:rsid w:val="00422101"/>
    <w:rsid w:val="00433546"/>
    <w:rsid w:val="0043661F"/>
    <w:rsid w:val="004370E3"/>
    <w:rsid w:val="004406E4"/>
    <w:rsid w:val="004444F7"/>
    <w:rsid w:val="004472F7"/>
    <w:rsid w:val="00463715"/>
    <w:rsid w:val="00467057"/>
    <w:rsid w:val="00485BEE"/>
    <w:rsid w:val="00486D68"/>
    <w:rsid w:val="004913B4"/>
    <w:rsid w:val="00493944"/>
    <w:rsid w:val="00494AD2"/>
    <w:rsid w:val="00496217"/>
    <w:rsid w:val="00496494"/>
    <w:rsid w:val="004A6F67"/>
    <w:rsid w:val="004B1E26"/>
    <w:rsid w:val="004C47DD"/>
    <w:rsid w:val="004C6F2C"/>
    <w:rsid w:val="004D04EC"/>
    <w:rsid w:val="004D6F48"/>
    <w:rsid w:val="004E13C6"/>
    <w:rsid w:val="004E1981"/>
    <w:rsid w:val="004F4C96"/>
    <w:rsid w:val="0051038D"/>
    <w:rsid w:val="00521FC0"/>
    <w:rsid w:val="00522D82"/>
    <w:rsid w:val="00523E55"/>
    <w:rsid w:val="00524861"/>
    <w:rsid w:val="005261A8"/>
    <w:rsid w:val="00530674"/>
    <w:rsid w:val="00530AE6"/>
    <w:rsid w:val="00534CD8"/>
    <w:rsid w:val="0053517F"/>
    <w:rsid w:val="00537E39"/>
    <w:rsid w:val="0055005A"/>
    <w:rsid w:val="00550F8A"/>
    <w:rsid w:val="0055166D"/>
    <w:rsid w:val="00557113"/>
    <w:rsid w:val="00564753"/>
    <w:rsid w:val="005658CB"/>
    <w:rsid w:val="005708FC"/>
    <w:rsid w:val="00582576"/>
    <w:rsid w:val="00590C99"/>
    <w:rsid w:val="005A06A8"/>
    <w:rsid w:val="005B0ADF"/>
    <w:rsid w:val="005B42E5"/>
    <w:rsid w:val="005C095B"/>
    <w:rsid w:val="005C0ED8"/>
    <w:rsid w:val="005C1B96"/>
    <w:rsid w:val="005C3E2F"/>
    <w:rsid w:val="005C403C"/>
    <w:rsid w:val="005D51C6"/>
    <w:rsid w:val="005E110D"/>
    <w:rsid w:val="005E290B"/>
    <w:rsid w:val="005E300D"/>
    <w:rsid w:val="005E7427"/>
    <w:rsid w:val="005E7E3B"/>
    <w:rsid w:val="005F37D4"/>
    <w:rsid w:val="00607715"/>
    <w:rsid w:val="006112B0"/>
    <w:rsid w:val="00612033"/>
    <w:rsid w:val="00630CD1"/>
    <w:rsid w:val="00633324"/>
    <w:rsid w:val="0063352C"/>
    <w:rsid w:val="00634C2C"/>
    <w:rsid w:val="006443AF"/>
    <w:rsid w:val="00646803"/>
    <w:rsid w:val="00652B09"/>
    <w:rsid w:val="00657553"/>
    <w:rsid w:val="00665FFA"/>
    <w:rsid w:val="00676B98"/>
    <w:rsid w:val="00676C70"/>
    <w:rsid w:val="0067736B"/>
    <w:rsid w:val="00681715"/>
    <w:rsid w:val="00690890"/>
    <w:rsid w:val="006937E3"/>
    <w:rsid w:val="00695F6B"/>
    <w:rsid w:val="006A27FE"/>
    <w:rsid w:val="006B131C"/>
    <w:rsid w:val="006B1740"/>
    <w:rsid w:val="006C5DD7"/>
    <w:rsid w:val="006D1D66"/>
    <w:rsid w:val="006D6376"/>
    <w:rsid w:val="006E0C7B"/>
    <w:rsid w:val="006E1784"/>
    <w:rsid w:val="006E2AE9"/>
    <w:rsid w:val="007000C4"/>
    <w:rsid w:val="00706FA1"/>
    <w:rsid w:val="007303F9"/>
    <w:rsid w:val="00730855"/>
    <w:rsid w:val="00730FCB"/>
    <w:rsid w:val="007316FF"/>
    <w:rsid w:val="007601D4"/>
    <w:rsid w:val="007655D8"/>
    <w:rsid w:val="00767903"/>
    <w:rsid w:val="007740C9"/>
    <w:rsid w:val="00774486"/>
    <w:rsid w:val="00776C5A"/>
    <w:rsid w:val="0077725B"/>
    <w:rsid w:val="00782DA3"/>
    <w:rsid w:val="0078548F"/>
    <w:rsid w:val="00786879"/>
    <w:rsid w:val="0079330D"/>
    <w:rsid w:val="007A0157"/>
    <w:rsid w:val="007A1A7A"/>
    <w:rsid w:val="007A4243"/>
    <w:rsid w:val="007A7757"/>
    <w:rsid w:val="007B064A"/>
    <w:rsid w:val="007B1147"/>
    <w:rsid w:val="007B2F4F"/>
    <w:rsid w:val="007C4472"/>
    <w:rsid w:val="007D12A4"/>
    <w:rsid w:val="007E0390"/>
    <w:rsid w:val="007F3FE8"/>
    <w:rsid w:val="007F543D"/>
    <w:rsid w:val="007F77A6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65892"/>
    <w:rsid w:val="00873EEC"/>
    <w:rsid w:val="0088232E"/>
    <w:rsid w:val="008823D2"/>
    <w:rsid w:val="00884CAE"/>
    <w:rsid w:val="008859C8"/>
    <w:rsid w:val="008A5E99"/>
    <w:rsid w:val="008B0C14"/>
    <w:rsid w:val="008B2FAC"/>
    <w:rsid w:val="008C0487"/>
    <w:rsid w:val="008C4A41"/>
    <w:rsid w:val="008C7CE5"/>
    <w:rsid w:val="008D0610"/>
    <w:rsid w:val="008D352E"/>
    <w:rsid w:val="008E103F"/>
    <w:rsid w:val="008E7690"/>
    <w:rsid w:val="00905189"/>
    <w:rsid w:val="00906D60"/>
    <w:rsid w:val="0091707E"/>
    <w:rsid w:val="0092007D"/>
    <w:rsid w:val="00923C34"/>
    <w:rsid w:val="00942019"/>
    <w:rsid w:val="009503F3"/>
    <w:rsid w:val="00953997"/>
    <w:rsid w:val="009539B5"/>
    <w:rsid w:val="00954E0A"/>
    <w:rsid w:val="00955258"/>
    <w:rsid w:val="009579B6"/>
    <w:rsid w:val="009647BD"/>
    <w:rsid w:val="00966F68"/>
    <w:rsid w:val="00967A3C"/>
    <w:rsid w:val="00971294"/>
    <w:rsid w:val="00973C62"/>
    <w:rsid w:val="00983E62"/>
    <w:rsid w:val="00995265"/>
    <w:rsid w:val="00995E20"/>
    <w:rsid w:val="009A50F0"/>
    <w:rsid w:val="009B1F41"/>
    <w:rsid w:val="009B2D29"/>
    <w:rsid w:val="009B5682"/>
    <w:rsid w:val="009B6C78"/>
    <w:rsid w:val="009D48A4"/>
    <w:rsid w:val="009D4A32"/>
    <w:rsid w:val="009E0524"/>
    <w:rsid w:val="009E0E4C"/>
    <w:rsid w:val="009E173C"/>
    <w:rsid w:val="009E18D3"/>
    <w:rsid w:val="009E1B47"/>
    <w:rsid w:val="009E465A"/>
    <w:rsid w:val="009F13F5"/>
    <w:rsid w:val="009F73E5"/>
    <w:rsid w:val="00A02515"/>
    <w:rsid w:val="00A10F55"/>
    <w:rsid w:val="00A216F8"/>
    <w:rsid w:val="00A27C3A"/>
    <w:rsid w:val="00A30145"/>
    <w:rsid w:val="00A371B7"/>
    <w:rsid w:val="00A57367"/>
    <w:rsid w:val="00A57AF2"/>
    <w:rsid w:val="00A670B0"/>
    <w:rsid w:val="00A92694"/>
    <w:rsid w:val="00A97D9F"/>
    <w:rsid w:val="00AB0FC7"/>
    <w:rsid w:val="00AD3979"/>
    <w:rsid w:val="00AE1B37"/>
    <w:rsid w:val="00AE36F5"/>
    <w:rsid w:val="00AE6C6B"/>
    <w:rsid w:val="00AF4618"/>
    <w:rsid w:val="00AF486A"/>
    <w:rsid w:val="00AF75CA"/>
    <w:rsid w:val="00B00369"/>
    <w:rsid w:val="00B0709A"/>
    <w:rsid w:val="00B21AB5"/>
    <w:rsid w:val="00B21E65"/>
    <w:rsid w:val="00B25E72"/>
    <w:rsid w:val="00B31B6D"/>
    <w:rsid w:val="00B32310"/>
    <w:rsid w:val="00B36DA2"/>
    <w:rsid w:val="00B37F8E"/>
    <w:rsid w:val="00B40F06"/>
    <w:rsid w:val="00B5459E"/>
    <w:rsid w:val="00B55253"/>
    <w:rsid w:val="00B56DC7"/>
    <w:rsid w:val="00B579DF"/>
    <w:rsid w:val="00B606F4"/>
    <w:rsid w:val="00B61C29"/>
    <w:rsid w:val="00B63A9F"/>
    <w:rsid w:val="00B6474A"/>
    <w:rsid w:val="00B67F0B"/>
    <w:rsid w:val="00B80CE9"/>
    <w:rsid w:val="00B82901"/>
    <w:rsid w:val="00BA4472"/>
    <w:rsid w:val="00BA7D0F"/>
    <w:rsid w:val="00BB0509"/>
    <w:rsid w:val="00BB3002"/>
    <w:rsid w:val="00BB50FB"/>
    <w:rsid w:val="00BB5656"/>
    <w:rsid w:val="00BD3162"/>
    <w:rsid w:val="00BE73D9"/>
    <w:rsid w:val="00BE78C2"/>
    <w:rsid w:val="00BF0FD7"/>
    <w:rsid w:val="00BF1652"/>
    <w:rsid w:val="00C007CD"/>
    <w:rsid w:val="00C1235B"/>
    <w:rsid w:val="00C324D0"/>
    <w:rsid w:val="00C35AF9"/>
    <w:rsid w:val="00C36211"/>
    <w:rsid w:val="00C40A8D"/>
    <w:rsid w:val="00C44C74"/>
    <w:rsid w:val="00C522E1"/>
    <w:rsid w:val="00C5310D"/>
    <w:rsid w:val="00C5590B"/>
    <w:rsid w:val="00C66BE4"/>
    <w:rsid w:val="00C70241"/>
    <w:rsid w:val="00C70592"/>
    <w:rsid w:val="00C776FB"/>
    <w:rsid w:val="00C869FB"/>
    <w:rsid w:val="00C92DAE"/>
    <w:rsid w:val="00C94782"/>
    <w:rsid w:val="00C95DD5"/>
    <w:rsid w:val="00CA17CA"/>
    <w:rsid w:val="00CA603D"/>
    <w:rsid w:val="00CB30D5"/>
    <w:rsid w:val="00CC1943"/>
    <w:rsid w:val="00CC3736"/>
    <w:rsid w:val="00CC6072"/>
    <w:rsid w:val="00CF1F7F"/>
    <w:rsid w:val="00D07256"/>
    <w:rsid w:val="00D07D8E"/>
    <w:rsid w:val="00D13EA0"/>
    <w:rsid w:val="00D17A85"/>
    <w:rsid w:val="00D232FC"/>
    <w:rsid w:val="00D3043F"/>
    <w:rsid w:val="00D31DAF"/>
    <w:rsid w:val="00D354D9"/>
    <w:rsid w:val="00D55D19"/>
    <w:rsid w:val="00D608D8"/>
    <w:rsid w:val="00D710E6"/>
    <w:rsid w:val="00D76F9F"/>
    <w:rsid w:val="00D84A76"/>
    <w:rsid w:val="00D874D6"/>
    <w:rsid w:val="00D948A9"/>
    <w:rsid w:val="00DA15EA"/>
    <w:rsid w:val="00DA4541"/>
    <w:rsid w:val="00DA60EA"/>
    <w:rsid w:val="00DB2BF9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169A1"/>
    <w:rsid w:val="00E3780B"/>
    <w:rsid w:val="00E53FC9"/>
    <w:rsid w:val="00E56FC0"/>
    <w:rsid w:val="00E57C9A"/>
    <w:rsid w:val="00E62191"/>
    <w:rsid w:val="00E62A55"/>
    <w:rsid w:val="00E72216"/>
    <w:rsid w:val="00E72FBC"/>
    <w:rsid w:val="00E80496"/>
    <w:rsid w:val="00E83431"/>
    <w:rsid w:val="00E97AEC"/>
    <w:rsid w:val="00EA28F2"/>
    <w:rsid w:val="00EA4497"/>
    <w:rsid w:val="00EA5C9D"/>
    <w:rsid w:val="00EB0556"/>
    <w:rsid w:val="00EB1826"/>
    <w:rsid w:val="00EB5709"/>
    <w:rsid w:val="00EB7A9C"/>
    <w:rsid w:val="00EB7AC1"/>
    <w:rsid w:val="00EB7B09"/>
    <w:rsid w:val="00EC6AEF"/>
    <w:rsid w:val="00ED2AC7"/>
    <w:rsid w:val="00ED7479"/>
    <w:rsid w:val="00EE02B6"/>
    <w:rsid w:val="00EE13C9"/>
    <w:rsid w:val="00EE38AC"/>
    <w:rsid w:val="00EE3CA4"/>
    <w:rsid w:val="00EE5F74"/>
    <w:rsid w:val="00F058DF"/>
    <w:rsid w:val="00F064FD"/>
    <w:rsid w:val="00F126AD"/>
    <w:rsid w:val="00F13A39"/>
    <w:rsid w:val="00F14BA9"/>
    <w:rsid w:val="00F1504A"/>
    <w:rsid w:val="00F31082"/>
    <w:rsid w:val="00F32D9E"/>
    <w:rsid w:val="00F466D0"/>
    <w:rsid w:val="00F51D27"/>
    <w:rsid w:val="00F60DF1"/>
    <w:rsid w:val="00F62297"/>
    <w:rsid w:val="00F67258"/>
    <w:rsid w:val="00F72085"/>
    <w:rsid w:val="00F725A3"/>
    <w:rsid w:val="00F76F5E"/>
    <w:rsid w:val="00F86484"/>
    <w:rsid w:val="00F97941"/>
    <w:rsid w:val="00FA32FA"/>
    <w:rsid w:val="00FA3F41"/>
    <w:rsid w:val="00FA7388"/>
    <w:rsid w:val="00FC0B34"/>
    <w:rsid w:val="00FC1874"/>
    <w:rsid w:val="00FC4B3E"/>
    <w:rsid w:val="00FE0AAB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0BE964"/>
  <w15:docId w15:val="{B9F810A8-C580-4CE3-925D-849AA6EF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F60DF1"/>
    <w:pPr>
      <w:spacing w:line="312" w:lineRule="auto"/>
    </w:pPr>
    <w:rPr>
      <w:rFonts w:ascii="Arial" w:eastAsia="Calibri" w:hAnsi="Arial"/>
      <w:color w:val="707173"/>
      <w:sz w:val="18"/>
      <w:szCs w:val="19"/>
      <w:lang w:val="de-CH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309BB"/>
    <w:pPr>
      <w:keepNext/>
      <w:keepLines/>
      <w:pageBreakBefore/>
      <w:numPr>
        <w:numId w:val="29"/>
      </w:numPr>
      <w:spacing w:after="200" w:line="440" w:lineRule="exact"/>
      <w:ind w:left="907"/>
      <w:outlineLvl w:val="0"/>
    </w:pPr>
    <w:rPr>
      <w:rFonts w:eastAsia="Times New Roman"/>
      <w:b/>
      <w:color w:val="009FE3"/>
      <w:sz w:val="36"/>
      <w:szCs w:val="32"/>
    </w:rPr>
  </w:style>
  <w:style w:type="paragraph" w:styleId="berschrift2">
    <w:name w:val="heading 2"/>
    <w:basedOn w:val="berschrift1"/>
    <w:next w:val="Text"/>
    <w:link w:val="berschrift2Zchn"/>
    <w:uiPriority w:val="9"/>
    <w:unhideWhenUsed/>
    <w:qFormat/>
    <w:rsid w:val="00777F10"/>
    <w:pPr>
      <w:pageBreakBefore w:val="0"/>
      <w:numPr>
        <w:ilvl w:val="1"/>
      </w:numPr>
      <w:spacing w:before="300" w:line="360" w:lineRule="exact"/>
      <w:outlineLvl w:val="1"/>
    </w:pPr>
    <w:rPr>
      <w:color w:val="716E6E"/>
      <w:sz w:val="24"/>
      <w:szCs w:val="26"/>
    </w:rPr>
  </w:style>
  <w:style w:type="paragraph" w:styleId="berschrift3">
    <w:name w:val="heading 3"/>
    <w:basedOn w:val="berschrift2"/>
    <w:next w:val="Text"/>
    <w:link w:val="berschrift3Zchn"/>
    <w:uiPriority w:val="9"/>
    <w:unhideWhenUsed/>
    <w:qFormat/>
    <w:rsid w:val="00091F29"/>
    <w:pPr>
      <w:numPr>
        <w:ilvl w:val="2"/>
      </w:numPr>
      <w:spacing w:line="260" w:lineRule="exact"/>
      <w:outlineLvl w:val="2"/>
    </w:pPr>
    <w:rPr>
      <w:bCs/>
      <w:sz w:val="18"/>
      <w:szCs w:val="18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6878A1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Text"/>
    <w:link w:val="berschrift5Zchn"/>
    <w:uiPriority w:val="9"/>
    <w:unhideWhenUsed/>
    <w:rsid w:val="003B56AD"/>
    <w:pPr>
      <w:numPr>
        <w:ilvl w:val="4"/>
      </w:numPr>
      <w:spacing w:before="240" w:after="60"/>
      <w:outlineLvl w:val="4"/>
    </w:pPr>
  </w:style>
  <w:style w:type="paragraph" w:styleId="berschrift6">
    <w:name w:val="heading 6"/>
    <w:basedOn w:val="berschrift5"/>
    <w:next w:val="Text"/>
    <w:link w:val="berschrift6Zchn"/>
    <w:uiPriority w:val="9"/>
    <w:unhideWhenUsed/>
    <w:rsid w:val="007A7757"/>
    <w:pPr>
      <w:numPr>
        <w:ilvl w:val="5"/>
      </w:numPr>
      <w:outlineLvl w:val="5"/>
    </w:pPr>
    <w:rPr>
      <w:sz w:val="16"/>
    </w:rPr>
  </w:style>
  <w:style w:type="paragraph" w:styleId="berschrift7">
    <w:name w:val="heading 7"/>
    <w:basedOn w:val="berschrift6"/>
    <w:next w:val="Text"/>
    <w:link w:val="berschrift7Zchn"/>
    <w:uiPriority w:val="9"/>
    <w:unhideWhenUsed/>
    <w:rsid w:val="007A7757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Text"/>
    <w:link w:val="berschrift8Zchn"/>
    <w:uiPriority w:val="9"/>
    <w:unhideWhenUsed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berschrift9">
    <w:name w:val="heading 9"/>
    <w:basedOn w:val="berschrift8"/>
    <w:next w:val="Text"/>
    <w:link w:val="berschrift9Zchn"/>
    <w:uiPriority w:val="9"/>
    <w:unhideWhenUsed/>
    <w:rsid w:val="007A7757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link w:val="TextZchn"/>
    <w:qFormat/>
    <w:rsid w:val="001B367F"/>
    <w:rPr>
      <w:color w:val="716E6E"/>
      <w:szCs w:val="18"/>
    </w:rPr>
  </w:style>
  <w:style w:type="character" w:customStyle="1" w:styleId="TextZchn">
    <w:name w:val="Text Zchn"/>
    <w:basedOn w:val="Absatz-Standardschriftart"/>
    <w:link w:val="Text"/>
    <w:rsid w:val="001B367F"/>
    <w:rPr>
      <w:rFonts w:ascii="Arial" w:eastAsia="Calibri" w:hAnsi="Arial"/>
      <w:color w:val="716E6E"/>
      <w:sz w:val="18"/>
      <w:szCs w:val="18"/>
      <w:lang w:val="de-CH"/>
    </w:rPr>
  </w:style>
  <w:style w:type="paragraph" w:styleId="Datum">
    <w:name w:val="Date"/>
    <w:basedOn w:val="Text"/>
    <w:next w:val="Standard"/>
    <w:link w:val="DatumZchn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umZchn">
    <w:name w:val="Datum Zchn"/>
    <w:link w:val="Datum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32FD0"/>
    <w:pPr>
      <w:tabs>
        <w:tab w:val="center" w:pos="4536"/>
        <w:tab w:val="right" w:pos="9072"/>
      </w:tabs>
      <w:spacing w:line="190" w:lineRule="exact"/>
    </w:pPr>
    <w:rPr>
      <w:color w:val="009FE3"/>
      <w:sz w:val="16"/>
    </w:rPr>
  </w:style>
  <w:style w:type="character" w:customStyle="1" w:styleId="FuzeileZchn">
    <w:name w:val="Fußzeile Zchn"/>
    <w:link w:val="Fuzeile"/>
    <w:uiPriority w:val="99"/>
    <w:rsid w:val="00232FD0"/>
    <w:rPr>
      <w:rFonts w:ascii="Arial" w:eastAsia="Calibri" w:hAnsi="Arial"/>
      <w:color w:val="009FE3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Kopfzeile">
    <w:name w:val="header"/>
    <w:basedOn w:val="Standard"/>
    <w:next w:val="KopfzeileZ2"/>
    <w:link w:val="KopfzeileZchn"/>
    <w:uiPriority w:val="99"/>
    <w:unhideWhenUsed/>
    <w:rsid w:val="00232FD0"/>
    <w:pPr>
      <w:tabs>
        <w:tab w:val="right" w:pos="9242"/>
      </w:tabs>
      <w:spacing w:line="190" w:lineRule="exact"/>
    </w:pPr>
    <w:rPr>
      <w:color w:val="009FE3"/>
      <w:sz w:val="16"/>
    </w:rPr>
  </w:style>
  <w:style w:type="character" w:customStyle="1" w:styleId="KopfzeileZchn">
    <w:name w:val="Kopfzeile Zchn"/>
    <w:link w:val="Kopfzeile"/>
    <w:uiPriority w:val="99"/>
    <w:rsid w:val="00232FD0"/>
    <w:rPr>
      <w:rFonts w:ascii="Arial" w:eastAsia="Calibri" w:hAnsi="Arial"/>
      <w:color w:val="009FE3"/>
      <w:sz w:val="16"/>
      <w:szCs w:val="19"/>
      <w:lang w:val="de-CH"/>
    </w:rPr>
  </w:style>
  <w:style w:type="paragraph" w:customStyle="1" w:styleId="KopfzeileZ2">
    <w:name w:val="Kopfzeile_Z2"/>
    <w:basedOn w:val="Kopfzeile"/>
    <w:link w:val="KopfzeileZ2Zchn"/>
    <w:qFormat/>
    <w:rsid w:val="004B1E26"/>
    <w:rPr>
      <w:color w:val="707173"/>
    </w:rPr>
  </w:style>
  <w:style w:type="character" w:customStyle="1" w:styleId="KopfzeileZ2Zchn">
    <w:name w:val="Kopfzeile_Z2 Zchn"/>
    <w:link w:val="KopfzeileZ2"/>
    <w:rsid w:val="004B1E26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2B1CDF"/>
    <w:pPr>
      <w:numPr>
        <w:numId w:val="27"/>
      </w:numPr>
    </w:pPr>
  </w:style>
  <w:style w:type="paragraph" w:customStyle="1" w:styleId="ListWithSymbols">
    <w:name w:val="ListWithSymbols"/>
    <w:basedOn w:val="Standard"/>
    <w:qFormat/>
    <w:rsid w:val="002B1CDF"/>
    <w:pPr>
      <w:numPr>
        <w:numId w:val="28"/>
      </w:numPr>
    </w:pPr>
    <w:rPr>
      <w:color w:val="716E6E"/>
    </w:rPr>
  </w:style>
  <w:style w:type="paragraph" w:customStyle="1" w:styleId="tabText">
    <w:name w:val="tabText"/>
    <w:basedOn w:val="Text"/>
    <w:rsid w:val="007D12A4"/>
    <w:rPr>
      <w:sz w:val="16"/>
    </w:rPr>
  </w:style>
  <w:style w:type="paragraph" w:customStyle="1" w:styleId="tabTitel">
    <w:name w:val="tabTitel"/>
    <w:basedOn w:val="Text"/>
    <w:rsid w:val="007D12A4"/>
    <w:rPr>
      <w:b/>
      <w:sz w:val="16"/>
    </w:rPr>
  </w:style>
  <w:style w:type="paragraph" w:styleId="Titel">
    <w:name w:val="Title"/>
    <w:aliases w:val="Dokumententitel"/>
    <w:next w:val="Datum"/>
    <w:link w:val="TitelZchn"/>
    <w:uiPriority w:val="10"/>
    <w:qFormat/>
    <w:rsid w:val="00DC4359"/>
    <w:pPr>
      <w:spacing w:after="200" w:line="640" w:lineRule="exact"/>
    </w:pPr>
    <w:rPr>
      <w:rFonts w:ascii="Arial" w:eastAsia="Calibri" w:hAnsi="Arial"/>
      <w:b/>
      <w:bCs/>
      <w:color w:val="009FE3"/>
      <w:sz w:val="52"/>
      <w:szCs w:val="52"/>
      <w:lang w:val="de-CH"/>
    </w:rPr>
  </w:style>
  <w:style w:type="character" w:customStyle="1" w:styleId="TitelZchn">
    <w:name w:val="Titel Zchn"/>
    <w:aliases w:val="Dokumententitel Zchn"/>
    <w:link w:val="Titel"/>
    <w:uiPriority w:val="10"/>
    <w:rsid w:val="00DC4359"/>
    <w:rPr>
      <w:rFonts w:ascii="Arial" w:eastAsia="Calibri" w:hAnsi="Arial"/>
      <w:b/>
      <w:bCs/>
      <w:color w:val="009FE3"/>
      <w:sz w:val="52"/>
      <w:szCs w:val="52"/>
      <w:lang w:val="de-CH"/>
    </w:rPr>
  </w:style>
  <w:style w:type="character" w:customStyle="1" w:styleId="berschrift1Zchn">
    <w:name w:val="Überschrift 1 Zchn"/>
    <w:link w:val="berschrift1"/>
    <w:uiPriority w:val="9"/>
    <w:rsid w:val="00B309BB"/>
    <w:rPr>
      <w:rFonts w:ascii="Arial" w:hAnsi="Arial"/>
      <w:b/>
      <w:color w:val="009FE3"/>
      <w:sz w:val="36"/>
      <w:szCs w:val="32"/>
      <w:lang w:val="de-CH"/>
    </w:rPr>
  </w:style>
  <w:style w:type="paragraph" w:customStyle="1" w:styleId="berschrift">
    <w:name w:val="Überschrift"/>
    <w:basedOn w:val="berschriftohneUmbruch"/>
    <w:next w:val="Untertitel"/>
    <w:uiPriority w:val="99"/>
    <w:qFormat/>
    <w:rsid w:val="00B309BB"/>
    <w:pPr>
      <w:spacing w:before="440" w:after="200" w:line="440" w:lineRule="exact"/>
    </w:pPr>
    <w:rPr>
      <w:color w:val="009FE3"/>
    </w:rPr>
  </w:style>
  <w:style w:type="paragraph" w:styleId="Untertitel">
    <w:name w:val="Subtitle"/>
    <w:basedOn w:val="Standard"/>
    <w:next w:val="Text"/>
    <w:link w:val="UntertitelZchn"/>
    <w:uiPriority w:val="11"/>
    <w:qFormat/>
    <w:rsid w:val="00116693"/>
    <w:pPr>
      <w:spacing w:before="480" w:after="200"/>
    </w:pPr>
    <w:rPr>
      <w:b/>
      <w:color w:val="716E6E"/>
      <w:sz w:val="24"/>
    </w:rPr>
  </w:style>
  <w:style w:type="character" w:customStyle="1" w:styleId="UntertitelZchn">
    <w:name w:val="Untertitel Zchn"/>
    <w:link w:val="Untertitel"/>
    <w:uiPriority w:val="11"/>
    <w:rsid w:val="00116693"/>
    <w:rPr>
      <w:rFonts w:ascii="Arial" w:eastAsia="Calibri" w:hAnsi="Arial"/>
      <w:b/>
      <w:color w:val="716E6E"/>
      <w:sz w:val="24"/>
      <w:szCs w:val="19"/>
      <w:lang w:val="de-CH"/>
    </w:rPr>
  </w:style>
  <w:style w:type="character" w:customStyle="1" w:styleId="berschrift2Zchn">
    <w:name w:val="Überschrift 2 Zchn"/>
    <w:link w:val="berschrift2"/>
    <w:uiPriority w:val="9"/>
    <w:rsid w:val="00777F10"/>
    <w:rPr>
      <w:rFonts w:ascii="Arial" w:hAnsi="Arial"/>
      <w:b/>
      <w:color w:val="716E6E"/>
      <w:sz w:val="24"/>
      <w:szCs w:val="26"/>
      <w:lang w:val="de-CH"/>
    </w:rPr>
  </w:style>
  <w:style w:type="character" w:customStyle="1" w:styleId="berschrift3Zchn">
    <w:name w:val="Überschrift 3 Zchn"/>
    <w:link w:val="berschrift3"/>
    <w:uiPriority w:val="9"/>
    <w:rsid w:val="00091F29"/>
    <w:rPr>
      <w:rFonts w:ascii="Arial" w:hAnsi="Arial"/>
      <w:b/>
      <w:bCs/>
      <w:color w:val="716E6E"/>
      <w:sz w:val="18"/>
      <w:szCs w:val="18"/>
      <w:lang w:val="de-CH"/>
    </w:rPr>
  </w:style>
  <w:style w:type="character" w:customStyle="1" w:styleId="berschrift4Zchn">
    <w:name w:val="Überschrift 4 Zchn"/>
    <w:link w:val="berschrift4"/>
    <w:uiPriority w:val="9"/>
    <w:rsid w:val="006878A1"/>
    <w:rPr>
      <w:rFonts w:ascii="Arial" w:hAnsi="Arial"/>
      <w:iCs/>
      <w:color w:val="716E6E"/>
      <w:sz w:val="19"/>
      <w:szCs w:val="19"/>
      <w:lang w:val="de-CH"/>
    </w:rPr>
  </w:style>
  <w:style w:type="character" w:customStyle="1" w:styleId="berschrift5Zchn">
    <w:name w:val="Überschrift 5 Zchn"/>
    <w:link w:val="berschrift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berschrift6Zchn">
    <w:name w:val="Überschrift 6 Zchn"/>
    <w:link w:val="berschrift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berschrift7Zchn">
    <w:name w:val="Überschrift 7 Zchn"/>
    <w:link w:val="berschrift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berschrift8Zchn">
    <w:name w:val="Überschrift 8 Zchn"/>
    <w:link w:val="berschrift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berschrift9Zchn">
    <w:name w:val="Überschrift 9 Zchn"/>
    <w:link w:val="berschrift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Standard"/>
    <w:rsid w:val="007A7757"/>
    <w:pPr>
      <w:spacing w:line="240" w:lineRule="auto"/>
    </w:pPr>
    <w:rPr>
      <w:sz w:val="2"/>
    </w:rPr>
  </w:style>
  <w:style w:type="table" w:styleId="Tabellenraster">
    <w:name w:val="Table Grid"/>
    <w:basedOn w:val="NormaleTabelle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Absatz-Standardschriftar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96BC3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Verzeichnis2">
    <w:name w:val="toc 2"/>
    <w:basedOn w:val="Verzeichnis1"/>
    <w:next w:val="Standard"/>
    <w:autoRedefine/>
    <w:uiPriority w:val="39"/>
    <w:unhideWhenUsed/>
    <w:rsid w:val="00096BC3"/>
    <w:pPr>
      <w:tabs>
        <w:tab w:val="left" w:pos="737"/>
      </w:tabs>
      <w:spacing w:before="0"/>
      <w:ind w:left="738" w:hanging="454"/>
    </w:pPr>
    <w:rPr>
      <w:b w:val="0"/>
      <w:noProof/>
      <w:sz w:val="19"/>
    </w:rPr>
  </w:style>
  <w:style w:type="paragraph" w:styleId="Verzeichnis3">
    <w:name w:val="toc 3"/>
    <w:basedOn w:val="Verzeichnis2"/>
    <w:next w:val="Standard"/>
    <w:autoRedefine/>
    <w:uiPriority w:val="39"/>
    <w:unhideWhenUsed/>
    <w:rsid w:val="00096BC3"/>
    <w:pPr>
      <w:tabs>
        <w:tab w:val="clear" w:pos="737"/>
        <w:tab w:val="left" w:pos="1134"/>
      </w:tabs>
      <w:ind w:left="1134" w:hanging="567"/>
    </w:pPr>
  </w:style>
  <w:style w:type="paragraph" w:styleId="Verzeichnis4">
    <w:name w:val="toc 4"/>
    <w:basedOn w:val="Standard"/>
    <w:next w:val="Standard"/>
    <w:autoRedefine/>
    <w:uiPriority w:val="39"/>
    <w:unhideWhenUsed/>
    <w:rsid w:val="00EA5C9D"/>
    <w:pPr>
      <w:spacing w:line="360" w:lineRule="exact"/>
      <w:ind w:left="680"/>
    </w:pPr>
  </w:style>
  <w:style w:type="paragraph" w:styleId="Verzeichnis5">
    <w:name w:val="toc 5"/>
    <w:basedOn w:val="Standard"/>
    <w:next w:val="Standard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KeineListe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Untertitel"/>
    <w:qFormat/>
    <w:rsid w:val="00116693"/>
    <w:pPr>
      <w:spacing w:before="300" w:line="360" w:lineRule="exact"/>
    </w:pPr>
    <w:rPr>
      <w:sz w:val="18"/>
      <w:szCs w:val="18"/>
    </w:rPr>
  </w:style>
  <w:style w:type="paragraph" w:customStyle="1" w:styleId="Hinweis2">
    <w:name w:val="Hinweis 2"/>
    <w:basedOn w:val="Hinweis"/>
    <w:qFormat/>
    <w:rsid w:val="004239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  <w:rPr>
      <w:color w:val="009FE3"/>
    </w:rPr>
  </w:style>
  <w:style w:type="paragraph" w:styleId="Beschriftung">
    <w:name w:val="caption"/>
    <w:basedOn w:val="Standard"/>
    <w:next w:val="Standard"/>
    <w:semiHidden/>
    <w:unhideWhenUsed/>
    <w:qFormat/>
    <w:rsid w:val="00433546"/>
    <w:pPr>
      <w:spacing w:after="200" w:line="240" w:lineRule="auto"/>
    </w:pPr>
    <w:rPr>
      <w:i/>
      <w:iCs/>
      <w:szCs w:val="18"/>
    </w:rPr>
  </w:style>
  <w:style w:type="character" w:styleId="Platzhaltertext">
    <w:name w:val="Placeholder Text"/>
    <w:basedOn w:val="Absatz-Standardschriftart"/>
    <w:uiPriority w:val="99"/>
    <w:semiHidden/>
    <w:rsid w:val="0078548F"/>
    <w:rPr>
      <w:color w:val="808080"/>
      <w:lang w:val="de-CH"/>
    </w:rPr>
  </w:style>
  <w:style w:type="paragraph" w:customStyle="1" w:styleId="Anhang">
    <w:name w:val="Anhang"/>
    <w:basedOn w:val="berschrift"/>
    <w:next w:val="Text"/>
    <w:qFormat/>
    <w:rsid w:val="00C4427C"/>
  </w:style>
  <w:style w:type="paragraph" w:styleId="Inhaltsverzeichnisberschrift">
    <w:name w:val="TOC Heading"/>
    <w:basedOn w:val="berschrift1"/>
    <w:next w:val="Standard"/>
    <w:uiPriority w:val="39"/>
    <w:unhideWhenUsed/>
    <w:rsid w:val="004B1E2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de-CH"/>
    </w:rPr>
  </w:style>
  <w:style w:type="character" w:customStyle="1" w:styleId="berschriftohneUmbruchZchn">
    <w:name w:val="Überschrift ohne Umbruch Zchn"/>
    <w:basedOn w:val="Absatz-Standardschriftart"/>
    <w:link w:val="berschriftohneUmbruch"/>
    <w:locked/>
    <w:rsid w:val="00BF1593"/>
    <w:rPr>
      <w:rFonts w:ascii="Arial" w:eastAsia="Calibri" w:hAnsi="Arial" w:cs="Arial"/>
      <w:b/>
      <w:bCs/>
      <w:color w:val="00A0E6"/>
      <w:sz w:val="36"/>
      <w:szCs w:val="36"/>
      <w:lang w:val="de-CH"/>
    </w:rPr>
  </w:style>
  <w:style w:type="paragraph" w:customStyle="1" w:styleId="berschriftohneUmbruch">
    <w:name w:val="Überschrift ohne Umbruch"/>
    <w:basedOn w:val="Standard"/>
    <w:link w:val="berschriftohneUmbruchZchn"/>
    <w:rsid w:val="00BF1593"/>
    <w:pPr>
      <w:spacing w:after="360"/>
    </w:pPr>
    <w:rPr>
      <w:rFonts w:cs="Arial"/>
      <w:b/>
      <w:bCs/>
      <w:color w:val="00A0E6"/>
      <w:sz w:val="36"/>
      <w:szCs w:val="36"/>
    </w:rPr>
  </w:style>
  <w:style w:type="paragraph" w:customStyle="1" w:styleId="Link">
    <w:name w:val="Link"/>
    <w:basedOn w:val="Text"/>
    <w:link w:val="LinkZchn"/>
    <w:qFormat/>
    <w:rsid w:val="00414129"/>
    <w:rPr>
      <w:color w:val="009FE3"/>
    </w:rPr>
  </w:style>
  <w:style w:type="character" w:customStyle="1" w:styleId="LinkZchn">
    <w:name w:val="Link Zchn"/>
    <w:basedOn w:val="TextZchn"/>
    <w:link w:val="Link"/>
    <w:rsid w:val="00414129"/>
    <w:rPr>
      <w:rFonts w:ascii="Arial" w:eastAsia="Calibri" w:hAnsi="Arial"/>
      <w:color w:val="009FE3"/>
      <w:sz w:val="18"/>
      <w:szCs w:val="18"/>
      <w:lang w:val="de-CH"/>
    </w:rPr>
  </w:style>
  <w:style w:type="paragraph" w:customStyle="1" w:styleId="ListWithCheckbox">
    <w:name w:val="ListWithCheckbox"/>
    <w:basedOn w:val="Text"/>
    <w:link w:val="ListWithCheckboxZchn"/>
    <w:qFormat/>
    <w:rsid w:val="00E06307"/>
    <w:pPr>
      <w:numPr>
        <w:numId w:val="31"/>
      </w:numPr>
      <w:ind w:left="284" w:hanging="284"/>
    </w:pPr>
  </w:style>
  <w:style w:type="character" w:customStyle="1" w:styleId="ListWithCheckboxZchn">
    <w:name w:val="ListWithCheckbox Zchn"/>
    <w:basedOn w:val="TextZchn"/>
    <w:link w:val="ListWithCheckbox"/>
    <w:rsid w:val="00E06307"/>
    <w:rPr>
      <w:rFonts w:ascii="Arial" w:eastAsia="Calibri" w:hAnsi="Arial"/>
      <w:color w:val="716E6E"/>
      <w:sz w:val="18"/>
      <w:szCs w:val="18"/>
      <w:lang w:val="de-CH"/>
    </w:rPr>
  </w:style>
  <w:style w:type="paragraph" w:customStyle="1" w:styleId="UntertitelDokumentuntertitel">
    <w:name w:val="UntertitelDokumentuntertitel"/>
    <w:basedOn w:val="Standard"/>
    <w:rsid w:val="00D17A85"/>
    <w:pPr>
      <w:spacing w:before="48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2FC53AA660437F8344F146A16226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6E598C-52E7-4453-AE6F-43A5ED02F3FE}"/>
      </w:docPartPr>
      <w:docPartBody>
        <w:p w:rsidR="00EF0E43" w:rsidRDefault="00EF0E43">
          <w:pPr>
            <w:pStyle w:val="422FC53AA660437F8344F146A1622667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79D99FB2D9394D0982BD2DC3994FD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0E447B-9C0D-41F6-81CB-DFB3C58325F5}"/>
      </w:docPartPr>
      <w:docPartBody>
        <w:p w:rsidR="00EF0E43" w:rsidRDefault="00EF0E43">
          <w:pPr>
            <w:pStyle w:val="79D99FB2D9394D0982BD2DC3994FD5CE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20BE0B98D27A492A9AF3682420A14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25218F-8C0C-4174-B18E-C8ECF89D6AE4}"/>
      </w:docPartPr>
      <w:docPartBody>
        <w:p w:rsidR="00EF0E43" w:rsidRDefault="00EF0E43">
          <w:pPr>
            <w:pStyle w:val="20BE0B98D27A492A9AF3682420A1403F"/>
          </w:pPr>
          <w:r>
            <w:rPr>
              <w:rStyle w:val="Platzhaltertext"/>
            </w:rPr>
            <w:t>‍</w:t>
          </w:r>
        </w:p>
      </w:docPartBody>
    </w:docPart>
    <w:docPart>
      <w:docPartPr>
        <w:name w:val="A3A90A8B2FC14770840FBAE37249C5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6682EB-415F-4B61-B07E-78B0D5F77737}"/>
      </w:docPartPr>
      <w:docPartBody>
        <w:p w:rsidR="00EF0E43" w:rsidRDefault="00EF0E43">
          <w:pPr>
            <w:pStyle w:val="A3A90A8B2FC14770840FBAE37249C5C0"/>
          </w:pPr>
          <w:r>
            <w:rPr>
              <w:rStyle w:val="Platzhaltertext"/>
            </w:rPr>
            <w:t>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43"/>
    <w:rsid w:val="00E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  <w:lang w:val="de-CH"/>
    </w:rPr>
  </w:style>
  <w:style w:type="paragraph" w:customStyle="1" w:styleId="422FC53AA660437F8344F146A1622667">
    <w:name w:val="422FC53AA660437F8344F146A1622667"/>
  </w:style>
  <w:style w:type="paragraph" w:customStyle="1" w:styleId="79D99FB2D9394D0982BD2DC3994FD5CE">
    <w:name w:val="79D99FB2D9394D0982BD2DC3994FD5CE"/>
  </w:style>
  <w:style w:type="paragraph" w:customStyle="1" w:styleId="20BE0B98D27A492A9AF3682420A1403F">
    <w:name w:val="20BE0B98D27A492A9AF3682420A1403F"/>
  </w:style>
  <w:style w:type="paragraph" w:customStyle="1" w:styleId="A3A90A8B2FC14770840FBAE37249C5C0">
    <w:name w:val="A3A90A8B2FC14770840FBAE37249C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>
  <Footer>CM Informatik AG, Bleichemattstrasse 2, CH-5000 Aarau, T +41 43 355 33 99, info@cmiag.ch, cmiag.ch</Footer>
  <Page>Seite</Page>
  <Subject/>
  <Title>Arbeitsjournal</Title>
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Formulas">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</officeatwork>
</file>

<file path=customXml/item4.xml><?xml version="1.0" encoding="utf-8"?>
<officeatwork xmlns="http://schemas.officeatwork.com/MasterProperties">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4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E06596B3-A8C6-4278-A45B-F2D5E545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1781</Characters>
  <Application>Microsoft Office Word</Application>
  <DocSecurity>0</DocSecurity>
  <Lines>93</Lines>
  <Paragraphs>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Arbeitsjournal</vt:lpstr>
      <vt:lpstr>DocumentType</vt:lpstr>
    </vt:vector>
  </TitlesOfParts>
  <Manager>Janosch Lio</Manager>
  <Company>CM Informatik AG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Arbeitsjournal</dc:title>
  <dc:subject>CustomField.Dokumentbetreff</dc:subject>
  <dc:creator>Janosch Lio</dc:creator>
  <cp:keywords/>
  <dc:description/>
  <cp:lastModifiedBy>Lio, Janosch</cp:lastModifiedBy>
  <cp:revision>18</cp:revision>
  <cp:lastPrinted>2015-04-15T07:09:00Z</cp:lastPrinted>
  <dcterms:created xsi:type="dcterms:W3CDTF">2024-03-01T08:04:00Z</dcterms:created>
  <dcterms:modified xsi:type="dcterms:W3CDTF">2024-03-11T15:57:00Z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Bleichemattstrasse 2</vt:lpwstr>
  </property>
  <property fmtid="{D5CDD505-2E9C-101B-9397-08002B2CF9AE}" pid="4" name="Organisation.Address2">
    <vt:lpwstr>CH-5000 Aarau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cmiag.ch</vt:lpwstr>
  </property>
  <property fmtid="{D5CDD505-2E9C-101B-9397-08002B2CF9AE}" pid="8" name="CustomField.Dokumenttitel">
    <vt:lpwstr>Arbeitsjournal</vt:lpwstr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</Properties>
</file>