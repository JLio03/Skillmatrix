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BED4" w14:textId="35089D68" w:rsidR="001A0BA9" w:rsidRPr="00AE05D0" w:rsidRDefault="00D84A76" w:rsidP="00D84A76">
      <w:pPr>
        <w:pStyle w:val="berschrift1"/>
        <w:numPr>
          <w:ilvl w:val="0"/>
          <w:numId w:val="0"/>
        </w:numPr>
        <w:ind w:left="907" w:hanging="907"/>
      </w:pPr>
      <w:r w:rsidRPr="00AE05D0">
        <w:t>Arbeitsjournal</w:t>
      </w:r>
    </w:p>
    <w:p w14:paraId="144E1011" w14:textId="4F8DB362" w:rsidR="00D84A76" w:rsidRPr="00AE05D0" w:rsidRDefault="00D84A76" w:rsidP="00D84A76">
      <w:pPr>
        <w:pStyle w:val="Untertitel"/>
        <w:rPr>
          <w:rFonts w:cs="Arial"/>
          <w:color w:val="auto"/>
          <w:sz w:val="18"/>
        </w:rPr>
      </w:pPr>
      <w:r w:rsidRPr="00AE05D0">
        <w:rPr>
          <w:rFonts w:cs="Arial"/>
          <w:color w:val="auto"/>
          <w:sz w:val="18"/>
        </w:rPr>
        <w:t xml:space="preserve">Datum: </w:t>
      </w:r>
      <w:r w:rsidR="003F6DBE" w:rsidRPr="00AE05D0">
        <w:rPr>
          <w:rFonts w:cs="Arial"/>
          <w:color w:val="auto"/>
          <w:sz w:val="18"/>
        </w:rPr>
        <w:t>1</w:t>
      </w:r>
      <w:r w:rsidR="00BF3A28" w:rsidRPr="00AE05D0">
        <w:rPr>
          <w:rFonts w:cs="Arial"/>
          <w:color w:val="auto"/>
          <w:sz w:val="18"/>
        </w:rPr>
        <w:t>3</w:t>
      </w:r>
      <w:r w:rsidRPr="00AE05D0">
        <w:rPr>
          <w:rFonts w:cs="Arial"/>
          <w:color w:val="auto"/>
          <w:sz w:val="18"/>
        </w:rPr>
        <w:t>.0</w:t>
      </w:r>
      <w:r w:rsidR="00C66BE4" w:rsidRPr="00AE05D0">
        <w:rPr>
          <w:rFonts w:cs="Arial"/>
          <w:color w:val="auto"/>
          <w:sz w:val="18"/>
        </w:rPr>
        <w:t>3</w:t>
      </w:r>
      <w:r w:rsidRPr="00AE05D0">
        <w:rPr>
          <w:rFonts w:cs="Arial"/>
          <w:color w:val="auto"/>
          <w:sz w:val="18"/>
        </w:rPr>
        <w:t>.202</w:t>
      </w:r>
      <w:r w:rsidR="00C66BE4" w:rsidRPr="00AE05D0">
        <w:rPr>
          <w:rFonts w:cs="Arial"/>
          <w:color w:val="auto"/>
          <w:sz w:val="18"/>
        </w:rPr>
        <w:t>4</w:t>
      </w:r>
    </w:p>
    <w:tbl>
      <w:tblPr>
        <w:tblStyle w:val="Tabellenraster"/>
        <w:tblW w:w="9242" w:type="dxa"/>
        <w:tblLook w:val="04A0" w:firstRow="1" w:lastRow="0" w:firstColumn="1" w:lastColumn="0" w:noHBand="0" w:noVBand="1"/>
      </w:tblPr>
      <w:tblGrid>
        <w:gridCol w:w="426"/>
        <w:gridCol w:w="4490"/>
        <w:gridCol w:w="701"/>
        <w:gridCol w:w="835"/>
        <w:gridCol w:w="1257"/>
        <w:gridCol w:w="1533"/>
      </w:tblGrid>
      <w:tr w:rsidR="003F7452" w:rsidRPr="00AE05D0" w14:paraId="36130C1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gridSpan w:val="6"/>
          </w:tcPr>
          <w:p w14:paraId="11CB0F35" w14:textId="77777777" w:rsidR="00D84A76" w:rsidRPr="00AE05D0" w:rsidRDefault="00D84A76" w:rsidP="00513764">
            <w:pPr>
              <w:pStyle w:val="Text"/>
              <w:rPr>
                <w:color w:val="auto"/>
              </w:rPr>
            </w:pPr>
            <w:bookmarkStart w:id="0" w:name="Unterschriftenblock"/>
            <w:r w:rsidRPr="00AE05D0">
              <w:rPr>
                <w:color w:val="auto"/>
              </w:rPr>
              <w:t>Geplante Tagesziele</w:t>
            </w:r>
          </w:p>
        </w:tc>
      </w:tr>
      <w:tr w:rsidR="003F7452" w:rsidRPr="00AE05D0" w14:paraId="0F2271DF" w14:textId="77777777" w:rsidTr="00513764">
        <w:tc>
          <w:tcPr>
            <w:tcW w:w="426" w:type="dxa"/>
          </w:tcPr>
          <w:p w14:paraId="13C4A6A7" w14:textId="77777777" w:rsidR="00D84A76" w:rsidRPr="00AE05D0" w:rsidRDefault="00D84A76" w:rsidP="00513764">
            <w:pPr>
              <w:pStyle w:val="Text"/>
              <w:rPr>
                <w:b/>
                <w:color w:val="auto"/>
              </w:rPr>
            </w:pPr>
            <w:r w:rsidRPr="00AE05D0">
              <w:rPr>
                <w:b/>
                <w:color w:val="auto"/>
              </w:rPr>
              <w:t>Nr.</w:t>
            </w:r>
          </w:p>
        </w:tc>
        <w:tc>
          <w:tcPr>
            <w:tcW w:w="4490" w:type="dxa"/>
          </w:tcPr>
          <w:p w14:paraId="7A3A20A4" w14:textId="77777777" w:rsidR="00D84A76" w:rsidRPr="00AE05D0" w:rsidRDefault="00D84A76" w:rsidP="00513764">
            <w:pPr>
              <w:pStyle w:val="Text"/>
              <w:rPr>
                <w:b/>
                <w:color w:val="auto"/>
              </w:rPr>
            </w:pPr>
            <w:r w:rsidRPr="00AE05D0">
              <w:rPr>
                <w:b/>
                <w:color w:val="auto"/>
              </w:rPr>
              <w:t>Ziel</w:t>
            </w:r>
          </w:p>
        </w:tc>
        <w:tc>
          <w:tcPr>
            <w:tcW w:w="701" w:type="dxa"/>
          </w:tcPr>
          <w:p w14:paraId="23033AD3" w14:textId="77777777" w:rsidR="00D84A76" w:rsidRPr="00AE05D0" w:rsidRDefault="00D84A76" w:rsidP="00513764">
            <w:pPr>
              <w:pStyle w:val="Text"/>
              <w:rPr>
                <w:b/>
                <w:color w:val="auto"/>
              </w:rPr>
            </w:pPr>
            <w:r w:rsidRPr="00AE05D0">
              <w:rPr>
                <w:b/>
                <w:color w:val="auto"/>
              </w:rPr>
              <w:t>Soll</w:t>
            </w:r>
          </w:p>
        </w:tc>
        <w:tc>
          <w:tcPr>
            <w:tcW w:w="835" w:type="dxa"/>
          </w:tcPr>
          <w:p w14:paraId="4DF4853F" w14:textId="77777777" w:rsidR="00D84A76" w:rsidRPr="00AE05D0" w:rsidRDefault="00D84A76" w:rsidP="00513764">
            <w:pPr>
              <w:pStyle w:val="Text"/>
              <w:rPr>
                <w:b/>
                <w:color w:val="auto"/>
              </w:rPr>
            </w:pPr>
            <w:r w:rsidRPr="00AE05D0">
              <w:rPr>
                <w:b/>
                <w:color w:val="auto"/>
              </w:rPr>
              <w:t>Ist</w:t>
            </w:r>
          </w:p>
        </w:tc>
        <w:tc>
          <w:tcPr>
            <w:tcW w:w="1257" w:type="dxa"/>
          </w:tcPr>
          <w:p w14:paraId="38A89E80" w14:textId="77777777" w:rsidR="00D84A76" w:rsidRPr="00AE05D0" w:rsidRDefault="00D84A76" w:rsidP="00513764">
            <w:pPr>
              <w:pStyle w:val="Text"/>
              <w:rPr>
                <w:b/>
                <w:color w:val="auto"/>
              </w:rPr>
            </w:pPr>
            <w:r w:rsidRPr="00AE05D0">
              <w:rPr>
                <w:b/>
                <w:color w:val="auto"/>
              </w:rPr>
              <w:t>Abweichung</w:t>
            </w:r>
          </w:p>
        </w:tc>
        <w:tc>
          <w:tcPr>
            <w:tcW w:w="1533" w:type="dxa"/>
          </w:tcPr>
          <w:p w14:paraId="37D55B75" w14:textId="77777777" w:rsidR="00D84A76" w:rsidRPr="00AE05D0" w:rsidRDefault="00D84A76" w:rsidP="00513764">
            <w:pPr>
              <w:pStyle w:val="Text"/>
              <w:rPr>
                <w:b/>
                <w:color w:val="auto"/>
              </w:rPr>
            </w:pPr>
            <w:r w:rsidRPr="00AE05D0">
              <w:rPr>
                <w:b/>
                <w:color w:val="auto"/>
              </w:rPr>
              <w:t>Abgeschlossen</w:t>
            </w:r>
          </w:p>
        </w:tc>
      </w:tr>
      <w:tr w:rsidR="003F7452" w:rsidRPr="00AE05D0" w14:paraId="0D77AC4B" w14:textId="77777777" w:rsidTr="00513764">
        <w:tc>
          <w:tcPr>
            <w:tcW w:w="426" w:type="dxa"/>
          </w:tcPr>
          <w:p w14:paraId="37772DBC" w14:textId="77777777" w:rsidR="00D84A76" w:rsidRPr="00AE05D0" w:rsidRDefault="00D84A76" w:rsidP="00513764">
            <w:pPr>
              <w:pStyle w:val="Text"/>
              <w:rPr>
                <w:color w:val="auto"/>
              </w:rPr>
            </w:pPr>
            <w:r w:rsidRPr="00AE05D0">
              <w:rPr>
                <w:color w:val="auto"/>
              </w:rPr>
              <w:t>1</w:t>
            </w:r>
          </w:p>
        </w:tc>
        <w:tc>
          <w:tcPr>
            <w:tcW w:w="4490" w:type="dxa"/>
          </w:tcPr>
          <w:p w14:paraId="72226833" w14:textId="0E504258" w:rsidR="00D84A76" w:rsidRPr="00AE05D0" w:rsidRDefault="00BF3A28" w:rsidP="00513764">
            <w:pPr>
              <w:pStyle w:val="Text"/>
              <w:rPr>
                <w:color w:val="auto"/>
              </w:rPr>
            </w:pPr>
            <w:r w:rsidRPr="00AE05D0">
              <w:rPr>
                <w:color w:val="auto"/>
              </w:rPr>
              <w:t>Skill-Edit Page</w:t>
            </w:r>
          </w:p>
        </w:tc>
        <w:tc>
          <w:tcPr>
            <w:tcW w:w="701" w:type="dxa"/>
          </w:tcPr>
          <w:p w14:paraId="2D0463BD" w14:textId="627697C0" w:rsidR="00D84A76" w:rsidRPr="00AE05D0" w:rsidRDefault="00FA7388" w:rsidP="00513764">
            <w:pPr>
              <w:pStyle w:val="Text"/>
              <w:rPr>
                <w:color w:val="auto"/>
              </w:rPr>
            </w:pPr>
            <w:r w:rsidRPr="00AE05D0">
              <w:rPr>
                <w:color w:val="auto"/>
              </w:rPr>
              <w:t>1.5</w:t>
            </w:r>
          </w:p>
        </w:tc>
        <w:tc>
          <w:tcPr>
            <w:tcW w:w="835" w:type="dxa"/>
          </w:tcPr>
          <w:p w14:paraId="1C732334" w14:textId="0F6547F8" w:rsidR="00D84A76" w:rsidRPr="00AE05D0" w:rsidRDefault="00BF3A28" w:rsidP="00513764">
            <w:pPr>
              <w:pStyle w:val="Text"/>
              <w:rPr>
                <w:color w:val="auto"/>
              </w:rPr>
            </w:pPr>
            <w:r w:rsidRPr="00AE05D0">
              <w:rPr>
                <w:color w:val="auto"/>
              </w:rPr>
              <w:t>0</w:t>
            </w:r>
          </w:p>
        </w:tc>
        <w:tc>
          <w:tcPr>
            <w:tcW w:w="1257" w:type="dxa"/>
          </w:tcPr>
          <w:p w14:paraId="081A37B1" w14:textId="205D1C1B" w:rsidR="00D84A76" w:rsidRPr="00AE05D0" w:rsidRDefault="00BF3A28" w:rsidP="00513764">
            <w:pPr>
              <w:pStyle w:val="Text"/>
              <w:rPr>
                <w:color w:val="auto"/>
              </w:rPr>
            </w:pPr>
            <w:r w:rsidRPr="00AE05D0">
              <w:rPr>
                <w:color w:val="auto"/>
              </w:rPr>
              <w:t>-1.5</w:t>
            </w:r>
          </w:p>
        </w:tc>
        <w:tc>
          <w:tcPr>
            <w:tcW w:w="1533" w:type="dxa"/>
          </w:tcPr>
          <w:p w14:paraId="70D744CF" w14:textId="569B5C8E" w:rsidR="00D84A76" w:rsidRPr="00AE05D0" w:rsidRDefault="00564753" w:rsidP="00513764">
            <w:pPr>
              <w:pStyle w:val="Text"/>
              <w:rPr>
                <w:color w:val="auto"/>
              </w:rPr>
            </w:pPr>
            <w:r w:rsidRPr="00AE05D0">
              <w:rPr>
                <w:color w:val="auto"/>
              </w:rPr>
              <w:t>Ja</w:t>
            </w:r>
          </w:p>
        </w:tc>
      </w:tr>
      <w:tr w:rsidR="003F7452" w:rsidRPr="00AE05D0" w14:paraId="738D22AC" w14:textId="77777777" w:rsidTr="00513764">
        <w:tc>
          <w:tcPr>
            <w:tcW w:w="426" w:type="dxa"/>
          </w:tcPr>
          <w:p w14:paraId="538A58A5" w14:textId="66618CB8" w:rsidR="003F7452" w:rsidRPr="00AE05D0" w:rsidRDefault="003F7452" w:rsidP="00513764">
            <w:pPr>
              <w:pStyle w:val="Text"/>
              <w:rPr>
                <w:color w:val="auto"/>
              </w:rPr>
            </w:pPr>
            <w:r w:rsidRPr="00AE05D0">
              <w:rPr>
                <w:color w:val="auto"/>
              </w:rPr>
              <w:t>2</w:t>
            </w:r>
          </w:p>
        </w:tc>
        <w:tc>
          <w:tcPr>
            <w:tcW w:w="4490" w:type="dxa"/>
          </w:tcPr>
          <w:p w14:paraId="7D7791D9" w14:textId="10610D10" w:rsidR="003F7452" w:rsidRPr="00AE05D0" w:rsidRDefault="00BF3A28" w:rsidP="00513764">
            <w:pPr>
              <w:pStyle w:val="Text"/>
              <w:rPr>
                <w:color w:val="auto"/>
              </w:rPr>
            </w:pPr>
            <w:r w:rsidRPr="00AE05D0">
              <w:rPr>
                <w:color w:val="auto"/>
              </w:rPr>
              <w:t>Dokumentation schreiben</w:t>
            </w:r>
          </w:p>
        </w:tc>
        <w:tc>
          <w:tcPr>
            <w:tcW w:w="701" w:type="dxa"/>
          </w:tcPr>
          <w:p w14:paraId="6F231EDA" w14:textId="0C6974A7" w:rsidR="003F7452" w:rsidRPr="00AE05D0" w:rsidRDefault="00BF3A28" w:rsidP="00513764">
            <w:pPr>
              <w:pStyle w:val="Text"/>
              <w:rPr>
                <w:color w:val="auto"/>
              </w:rPr>
            </w:pPr>
            <w:r w:rsidRPr="00AE05D0">
              <w:rPr>
                <w:color w:val="auto"/>
              </w:rPr>
              <w:t>2</w:t>
            </w:r>
          </w:p>
        </w:tc>
        <w:tc>
          <w:tcPr>
            <w:tcW w:w="835" w:type="dxa"/>
          </w:tcPr>
          <w:p w14:paraId="31637620" w14:textId="3B19C4DE" w:rsidR="003F7452" w:rsidRPr="00AE05D0" w:rsidRDefault="00BF3A28" w:rsidP="00513764">
            <w:pPr>
              <w:pStyle w:val="Text"/>
              <w:rPr>
                <w:color w:val="auto"/>
              </w:rPr>
            </w:pPr>
            <w:r w:rsidRPr="00AE05D0">
              <w:rPr>
                <w:color w:val="auto"/>
              </w:rPr>
              <w:t>2</w:t>
            </w:r>
          </w:p>
        </w:tc>
        <w:tc>
          <w:tcPr>
            <w:tcW w:w="1257" w:type="dxa"/>
          </w:tcPr>
          <w:p w14:paraId="4FB776E0" w14:textId="22F03F0E" w:rsidR="003F7452" w:rsidRPr="00AE05D0" w:rsidRDefault="00BF3A28" w:rsidP="00513764">
            <w:pPr>
              <w:pStyle w:val="Text"/>
              <w:rPr>
                <w:color w:val="auto"/>
              </w:rPr>
            </w:pPr>
            <w:r w:rsidRPr="00AE05D0">
              <w:rPr>
                <w:color w:val="auto"/>
              </w:rPr>
              <w:t>0</w:t>
            </w:r>
          </w:p>
        </w:tc>
        <w:tc>
          <w:tcPr>
            <w:tcW w:w="1533" w:type="dxa"/>
          </w:tcPr>
          <w:p w14:paraId="4C5853A1" w14:textId="34D5BDF4" w:rsidR="003F7452" w:rsidRPr="00AE05D0" w:rsidRDefault="003F7452" w:rsidP="00513764">
            <w:pPr>
              <w:pStyle w:val="Text"/>
              <w:rPr>
                <w:color w:val="auto"/>
              </w:rPr>
            </w:pPr>
            <w:r w:rsidRPr="00AE05D0">
              <w:rPr>
                <w:color w:val="auto"/>
              </w:rPr>
              <w:t>Ja</w:t>
            </w:r>
          </w:p>
        </w:tc>
      </w:tr>
      <w:tr w:rsidR="00CF1F7F" w:rsidRPr="00AE05D0" w14:paraId="21B4B147" w14:textId="77777777" w:rsidTr="00513764">
        <w:tc>
          <w:tcPr>
            <w:tcW w:w="426" w:type="dxa"/>
          </w:tcPr>
          <w:p w14:paraId="3C797CE2" w14:textId="61614636" w:rsidR="00CF1F7F" w:rsidRPr="00AE05D0" w:rsidRDefault="00BF3A28" w:rsidP="00513764">
            <w:pPr>
              <w:pStyle w:val="Text"/>
              <w:rPr>
                <w:color w:val="auto"/>
              </w:rPr>
            </w:pPr>
            <w:r w:rsidRPr="00AE05D0">
              <w:rPr>
                <w:color w:val="auto"/>
              </w:rPr>
              <w:t>3</w:t>
            </w:r>
          </w:p>
        </w:tc>
        <w:tc>
          <w:tcPr>
            <w:tcW w:w="4490" w:type="dxa"/>
          </w:tcPr>
          <w:p w14:paraId="1BB8C49E" w14:textId="72582A97" w:rsidR="006D1D66" w:rsidRPr="00AE05D0" w:rsidRDefault="005F37D4" w:rsidP="00513764">
            <w:pPr>
              <w:pStyle w:val="Text"/>
              <w:rPr>
                <w:color w:val="auto"/>
              </w:rPr>
            </w:pPr>
            <w:r w:rsidRPr="00AE05D0">
              <w:rPr>
                <w:color w:val="auto"/>
              </w:rPr>
              <w:t>Arbeitsjournal</w:t>
            </w:r>
          </w:p>
        </w:tc>
        <w:tc>
          <w:tcPr>
            <w:tcW w:w="701" w:type="dxa"/>
          </w:tcPr>
          <w:p w14:paraId="1A5BA510" w14:textId="3FB3C802" w:rsidR="00CF1F7F" w:rsidRPr="00AE05D0" w:rsidRDefault="005F37D4" w:rsidP="00513764">
            <w:pPr>
              <w:pStyle w:val="Text"/>
              <w:rPr>
                <w:color w:val="auto"/>
              </w:rPr>
            </w:pPr>
            <w:r w:rsidRPr="00AE05D0">
              <w:rPr>
                <w:color w:val="auto"/>
              </w:rPr>
              <w:t>0.5</w:t>
            </w:r>
          </w:p>
        </w:tc>
        <w:tc>
          <w:tcPr>
            <w:tcW w:w="835" w:type="dxa"/>
          </w:tcPr>
          <w:p w14:paraId="48D80B1D" w14:textId="33FE867F" w:rsidR="00CF1F7F" w:rsidRPr="00AE05D0" w:rsidRDefault="005F37D4" w:rsidP="00513764">
            <w:pPr>
              <w:pStyle w:val="Text"/>
              <w:rPr>
                <w:color w:val="auto"/>
              </w:rPr>
            </w:pPr>
            <w:r w:rsidRPr="00AE05D0">
              <w:rPr>
                <w:color w:val="auto"/>
              </w:rPr>
              <w:t>0.5</w:t>
            </w:r>
          </w:p>
        </w:tc>
        <w:tc>
          <w:tcPr>
            <w:tcW w:w="1257" w:type="dxa"/>
          </w:tcPr>
          <w:p w14:paraId="232F2922" w14:textId="486B8828" w:rsidR="00CF1F7F" w:rsidRPr="00AE05D0" w:rsidRDefault="00CF1F7F" w:rsidP="00513764">
            <w:pPr>
              <w:pStyle w:val="Text"/>
              <w:rPr>
                <w:color w:val="auto"/>
              </w:rPr>
            </w:pPr>
            <w:r w:rsidRPr="00AE05D0">
              <w:rPr>
                <w:color w:val="auto"/>
              </w:rPr>
              <w:t>0</w:t>
            </w:r>
          </w:p>
        </w:tc>
        <w:tc>
          <w:tcPr>
            <w:tcW w:w="1533" w:type="dxa"/>
          </w:tcPr>
          <w:p w14:paraId="6349CFC5" w14:textId="7440F509" w:rsidR="00CF1F7F" w:rsidRPr="00AE05D0" w:rsidRDefault="00CF1F7F" w:rsidP="00513764">
            <w:pPr>
              <w:pStyle w:val="Text"/>
              <w:rPr>
                <w:color w:val="auto"/>
              </w:rPr>
            </w:pPr>
            <w:r w:rsidRPr="00AE05D0">
              <w:rPr>
                <w:color w:val="auto"/>
              </w:rPr>
              <w:t>Ja</w:t>
            </w:r>
          </w:p>
        </w:tc>
      </w:tr>
    </w:tbl>
    <w:p w14:paraId="5AD3B5D3" w14:textId="77777777" w:rsidR="00C66BE4" w:rsidRPr="00AE05D0" w:rsidRDefault="00C66BE4" w:rsidP="00D84A76">
      <w:pPr>
        <w:pStyle w:val="Text"/>
        <w:rPr>
          <w:color w:val="auto"/>
        </w:rPr>
      </w:pPr>
    </w:p>
    <w:tbl>
      <w:tblPr>
        <w:tblStyle w:val="Tabellenraster"/>
        <w:tblW w:w="9242" w:type="dxa"/>
        <w:tblLook w:val="04A0" w:firstRow="1" w:lastRow="0" w:firstColumn="1" w:lastColumn="0" w:noHBand="0" w:noVBand="1"/>
      </w:tblPr>
      <w:tblGrid>
        <w:gridCol w:w="5586"/>
        <w:gridCol w:w="2100"/>
        <w:gridCol w:w="991"/>
        <w:gridCol w:w="565"/>
      </w:tblGrid>
      <w:tr w:rsidR="003F7452" w:rsidRPr="00AE05D0" w14:paraId="314F5F71" w14:textId="77777777" w:rsidTr="00513764">
        <w:trPr>
          <w:cnfStyle w:val="100000000000" w:firstRow="1" w:lastRow="0" w:firstColumn="0" w:lastColumn="0" w:oddVBand="0" w:evenVBand="0" w:oddHBand="0" w:evenHBand="0" w:firstRowFirstColumn="0" w:firstRowLastColumn="0" w:lastRowFirstColumn="0" w:lastRowLastColumn="0"/>
        </w:trPr>
        <w:tc>
          <w:tcPr>
            <w:tcW w:w="5586" w:type="dxa"/>
          </w:tcPr>
          <w:p w14:paraId="0464DA16" w14:textId="77777777" w:rsidR="00D84A76" w:rsidRPr="00AE05D0" w:rsidRDefault="00D84A76" w:rsidP="00513764">
            <w:pPr>
              <w:pStyle w:val="Text"/>
              <w:rPr>
                <w:color w:val="auto"/>
              </w:rPr>
            </w:pPr>
            <w:r w:rsidRPr="00AE05D0">
              <w:rPr>
                <w:color w:val="auto"/>
              </w:rPr>
              <w:t>Tätigkeit</w:t>
            </w:r>
          </w:p>
        </w:tc>
        <w:tc>
          <w:tcPr>
            <w:tcW w:w="2100" w:type="dxa"/>
          </w:tcPr>
          <w:p w14:paraId="2C0F1E70" w14:textId="77777777" w:rsidR="00D84A76" w:rsidRPr="00AE05D0" w:rsidRDefault="00D84A76" w:rsidP="00513764">
            <w:pPr>
              <w:pStyle w:val="Text"/>
              <w:rPr>
                <w:color w:val="auto"/>
              </w:rPr>
            </w:pPr>
            <w:r w:rsidRPr="00AE05D0">
              <w:rPr>
                <w:color w:val="auto"/>
              </w:rPr>
              <w:t>Zeit</w:t>
            </w:r>
          </w:p>
        </w:tc>
        <w:tc>
          <w:tcPr>
            <w:tcW w:w="991" w:type="dxa"/>
          </w:tcPr>
          <w:p w14:paraId="5B0F7B1D" w14:textId="77777777" w:rsidR="00D84A76" w:rsidRPr="00AE05D0" w:rsidRDefault="00D84A76" w:rsidP="00513764">
            <w:pPr>
              <w:pStyle w:val="Text"/>
              <w:rPr>
                <w:color w:val="auto"/>
              </w:rPr>
            </w:pPr>
            <w:r w:rsidRPr="00AE05D0">
              <w:rPr>
                <w:color w:val="auto"/>
              </w:rPr>
              <w:t>Aufwand</w:t>
            </w:r>
          </w:p>
        </w:tc>
        <w:tc>
          <w:tcPr>
            <w:tcW w:w="565" w:type="dxa"/>
          </w:tcPr>
          <w:p w14:paraId="7BF2EBDC" w14:textId="77777777" w:rsidR="00D84A76" w:rsidRPr="00AE05D0" w:rsidRDefault="00D84A76" w:rsidP="00513764">
            <w:pPr>
              <w:pStyle w:val="Text"/>
              <w:rPr>
                <w:color w:val="auto"/>
              </w:rPr>
            </w:pPr>
            <w:r w:rsidRPr="00AE05D0">
              <w:rPr>
                <w:color w:val="auto"/>
              </w:rPr>
              <w:t>Ziel</w:t>
            </w:r>
          </w:p>
        </w:tc>
      </w:tr>
      <w:tr w:rsidR="003F7452" w:rsidRPr="00AE05D0" w14:paraId="1123CEFC" w14:textId="77777777" w:rsidTr="00513764">
        <w:tc>
          <w:tcPr>
            <w:tcW w:w="5586" w:type="dxa"/>
          </w:tcPr>
          <w:p w14:paraId="4D0D4A17" w14:textId="2071BB1D" w:rsidR="00D84A76" w:rsidRPr="00AE05D0" w:rsidRDefault="00BF3A28" w:rsidP="00513764">
            <w:pPr>
              <w:pStyle w:val="Text"/>
              <w:rPr>
                <w:color w:val="auto"/>
              </w:rPr>
            </w:pPr>
            <w:r w:rsidRPr="00AE05D0">
              <w:rPr>
                <w:color w:val="auto"/>
              </w:rPr>
              <w:t>Dokumentation schreiben</w:t>
            </w:r>
          </w:p>
        </w:tc>
        <w:tc>
          <w:tcPr>
            <w:tcW w:w="2100" w:type="dxa"/>
          </w:tcPr>
          <w:p w14:paraId="11E03E9B" w14:textId="2652A168" w:rsidR="00D84A76" w:rsidRPr="00AE05D0" w:rsidRDefault="00BF3A28" w:rsidP="00513764">
            <w:pPr>
              <w:pStyle w:val="Text"/>
              <w:rPr>
                <w:color w:val="auto"/>
              </w:rPr>
            </w:pPr>
            <w:r w:rsidRPr="00AE05D0">
              <w:rPr>
                <w:color w:val="auto"/>
              </w:rPr>
              <w:t>13</w:t>
            </w:r>
            <w:r w:rsidR="00D84A76" w:rsidRPr="00AE05D0">
              <w:rPr>
                <w:color w:val="auto"/>
              </w:rPr>
              <w:t xml:space="preserve">:00 – </w:t>
            </w:r>
            <w:r w:rsidR="005F37D4" w:rsidRPr="00AE05D0">
              <w:rPr>
                <w:color w:val="auto"/>
              </w:rPr>
              <w:t>1</w:t>
            </w:r>
            <w:r w:rsidRPr="00AE05D0">
              <w:rPr>
                <w:color w:val="auto"/>
              </w:rPr>
              <w:t>5</w:t>
            </w:r>
            <w:r w:rsidR="00564753" w:rsidRPr="00AE05D0">
              <w:rPr>
                <w:color w:val="auto"/>
              </w:rPr>
              <w:t>:</w:t>
            </w:r>
            <w:r w:rsidR="005F37D4" w:rsidRPr="00AE05D0">
              <w:rPr>
                <w:color w:val="auto"/>
              </w:rPr>
              <w:t>0</w:t>
            </w:r>
            <w:r w:rsidR="00564753" w:rsidRPr="00AE05D0">
              <w:rPr>
                <w:color w:val="auto"/>
              </w:rPr>
              <w:t>0</w:t>
            </w:r>
          </w:p>
        </w:tc>
        <w:tc>
          <w:tcPr>
            <w:tcW w:w="991" w:type="dxa"/>
          </w:tcPr>
          <w:p w14:paraId="62CE8983" w14:textId="6A4A1EF0" w:rsidR="00D84A76" w:rsidRPr="00AE05D0" w:rsidRDefault="00FA7388" w:rsidP="00513764">
            <w:pPr>
              <w:pStyle w:val="Text"/>
              <w:rPr>
                <w:color w:val="auto"/>
              </w:rPr>
            </w:pPr>
            <w:r w:rsidRPr="00AE05D0">
              <w:rPr>
                <w:color w:val="auto"/>
              </w:rPr>
              <w:t>4</w:t>
            </w:r>
          </w:p>
        </w:tc>
        <w:tc>
          <w:tcPr>
            <w:tcW w:w="565" w:type="dxa"/>
          </w:tcPr>
          <w:p w14:paraId="287E5230" w14:textId="2EC8213D" w:rsidR="00D84A76" w:rsidRPr="00AE05D0" w:rsidRDefault="005F37D4" w:rsidP="00513764">
            <w:pPr>
              <w:pStyle w:val="Text"/>
              <w:rPr>
                <w:color w:val="auto"/>
              </w:rPr>
            </w:pPr>
            <w:r w:rsidRPr="00AE05D0">
              <w:rPr>
                <w:color w:val="auto"/>
              </w:rPr>
              <w:t>2</w:t>
            </w:r>
          </w:p>
        </w:tc>
      </w:tr>
      <w:tr w:rsidR="003F7452" w:rsidRPr="00AE05D0" w14:paraId="47DC9798" w14:textId="77777777" w:rsidTr="00513764">
        <w:tc>
          <w:tcPr>
            <w:tcW w:w="5586" w:type="dxa"/>
          </w:tcPr>
          <w:p w14:paraId="25C86155" w14:textId="18E25EF7" w:rsidR="00D84A76" w:rsidRPr="00AE05D0" w:rsidRDefault="00BF3A28" w:rsidP="00513764">
            <w:pPr>
              <w:pStyle w:val="Text"/>
              <w:rPr>
                <w:color w:val="auto"/>
              </w:rPr>
            </w:pPr>
            <w:r w:rsidRPr="00AE05D0">
              <w:rPr>
                <w:color w:val="auto"/>
              </w:rPr>
              <w:t>Skillmatrix Page mit Filtering</w:t>
            </w:r>
          </w:p>
        </w:tc>
        <w:tc>
          <w:tcPr>
            <w:tcW w:w="2100" w:type="dxa"/>
          </w:tcPr>
          <w:p w14:paraId="134AADCF" w14:textId="3BCA806C" w:rsidR="00D84A76" w:rsidRPr="00AE05D0" w:rsidRDefault="005F37D4" w:rsidP="00513764">
            <w:pPr>
              <w:pStyle w:val="Text"/>
              <w:rPr>
                <w:color w:val="auto"/>
              </w:rPr>
            </w:pPr>
            <w:r w:rsidRPr="00AE05D0">
              <w:rPr>
                <w:color w:val="auto"/>
              </w:rPr>
              <w:t>1</w:t>
            </w:r>
            <w:r w:rsidR="00BF3A28" w:rsidRPr="00AE05D0">
              <w:rPr>
                <w:color w:val="auto"/>
              </w:rPr>
              <w:t>5</w:t>
            </w:r>
            <w:r w:rsidRPr="00AE05D0">
              <w:rPr>
                <w:color w:val="auto"/>
              </w:rPr>
              <w:t>:00</w:t>
            </w:r>
            <w:r w:rsidR="00D84A76" w:rsidRPr="00AE05D0">
              <w:rPr>
                <w:color w:val="auto"/>
              </w:rPr>
              <w:t xml:space="preserve"> – </w:t>
            </w:r>
            <w:r w:rsidR="00FA7388" w:rsidRPr="00AE05D0">
              <w:rPr>
                <w:color w:val="auto"/>
              </w:rPr>
              <w:t>1</w:t>
            </w:r>
            <w:r w:rsidR="00BF3A28" w:rsidRPr="00AE05D0">
              <w:rPr>
                <w:color w:val="auto"/>
              </w:rPr>
              <w:t>6</w:t>
            </w:r>
            <w:r w:rsidR="00564753" w:rsidRPr="00AE05D0">
              <w:rPr>
                <w:color w:val="auto"/>
              </w:rPr>
              <w:t>:</w:t>
            </w:r>
            <w:r w:rsidR="00FA7388" w:rsidRPr="00AE05D0">
              <w:rPr>
                <w:color w:val="auto"/>
              </w:rPr>
              <w:t>3</w:t>
            </w:r>
            <w:r w:rsidR="00A57367" w:rsidRPr="00AE05D0">
              <w:rPr>
                <w:color w:val="auto"/>
              </w:rPr>
              <w:t>0</w:t>
            </w:r>
          </w:p>
        </w:tc>
        <w:tc>
          <w:tcPr>
            <w:tcW w:w="991" w:type="dxa"/>
          </w:tcPr>
          <w:p w14:paraId="32FA8CF5" w14:textId="11F9F62E" w:rsidR="00D84A76" w:rsidRPr="00AE05D0" w:rsidRDefault="00FA7388" w:rsidP="00513764">
            <w:pPr>
              <w:pStyle w:val="Text"/>
              <w:rPr>
                <w:color w:val="auto"/>
              </w:rPr>
            </w:pPr>
            <w:r w:rsidRPr="00AE05D0">
              <w:rPr>
                <w:color w:val="auto"/>
              </w:rPr>
              <w:t>1.5</w:t>
            </w:r>
          </w:p>
        </w:tc>
        <w:tc>
          <w:tcPr>
            <w:tcW w:w="565" w:type="dxa"/>
          </w:tcPr>
          <w:p w14:paraId="50FE53AB" w14:textId="341BE6EF" w:rsidR="00D84A76" w:rsidRPr="00AE05D0" w:rsidRDefault="00BF3A28" w:rsidP="00513764">
            <w:pPr>
              <w:pStyle w:val="Text"/>
              <w:rPr>
                <w:color w:val="auto"/>
              </w:rPr>
            </w:pPr>
            <w:r w:rsidRPr="00AE05D0">
              <w:rPr>
                <w:color w:val="auto"/>
              </w:rPr>
              <w:t>0</w:t>
            </w:r>
          </w:p>
        </w:tc>
      </w:tr>
      <w:tr w:rsidR="00CF1F7F" w:rsidRPr="00AE05D0" w14:paraId="6F36ED50" w14:textId="77777777" w:rsidTr="00513764">
        <w:tc>
          <w:tcPr>
            <w:tcW w:w="5586" w:type="dxa"/>
          </w:tcPr>
          <w:p w14:paraId="359C3659" w14:textId="7AE51EC7" w:rsidR="00CF1F7F" w:rsidRPr="00AE05D0" w:rsidRDefault="005F37D4" w:rsidP="00513764">
            <w:pPr>
              <w:pStyle w:val="Text"/>
              <w:rPr>
                <w:color w:val="auto"/>
              </w:rPr>
            </w:pPr>
            <w:r w:rsidRPr="00AE05D0">
              <w:rPr>
                <w:color w:val="auto"/>
              </w:rPr>
              <w:t>Arbeitsjournal</w:t>
            </w:r>
          </w:p>
        </w:tc>
        <w:tc>
          <w:tcPr>
            <w:tcW w:w="2100" w:type="dxa"/>
          </w:tcPr>
          <w:p w14:paraId="44DDC2EF" w14:textId="6E31B160" w:rsidR="00CF1F7F" w:rsidRPr="00AE05D0" w:rsidRDefault="00CF1F7F" w:rsidP="00513764">
            <w:pPr>
              <w:pStyle w:val="Text"/>
              <w:rPr>
                <w:color w:val="auto"/>
              </w:rPr>
            </w:pPr>
            <w:r w:rsidRPr="00AE05D0">
              <w:rPr>
                <w:color w:val="auto"/>
              </w:rPr>
              <w:t>1</w:t>
            </w:r>
            <w:r w:rsidR="005F37D4" w:rsidRPr="00AE05D0">
              <w:rPr>
                <w:color w:val="auto"/>
              </w:rPr>
              <w:t>6</w:t>
            </w:r>
            <w:r w:rsidRPr="00AE05D0">
              <w:rPr>
                <w:color w:val="auto"/>
              </w:rPr>
              <w:t xml:space="preserve">:30 – </w:t>
            </w:r>
            <w:r w:rsidR="005F37D4" w:rsidRPr="00AE05D0">
              <w:rPr>
                <w:color w:val="auto"/>
              </w:rPr>
              <w:t>17</w:t>
            </w:r>
            <w:r w:rsidRPr="00AE05D0">
              <w:rPr>
                <w:color w:val="auto"/>
              </w:rPr>
              <w:t>:</w:t>
            </w:r>
            <w:r w:rsidR="005F37D4" w:rsidRPr="00AE05D0">
              <w:rPr>
                <w:color w:val="auto"/>
              </w:rPr>
              <w:t>0</w:t>
            </w:r>
            <w:r w:rsidRPr="00AE05D0">
              <w:rPr>
                <w:color w:val="auto"/>
              </w:rPr>
              <w:t>0</w:t>
            </w:r>
          </w:p>
        </w:tc>
        <w:tc>
          <w:tcPr>
            <w:tcW w:w="991" w:type="dxa"/>
          </w:tcPr>
          <w:p w14:paraId="0A8C1E86" w14:textId="79F01A9D" w:rsidR="00CF1F7F" w:rsidRPr="00AE05D0" w:rsidRDefault="005F37D4" w:rsidP="00513764">
            <w:pPr>
              <w:pStyle w:val="Text"/>
              <w:rPr>
                <w:color w:val="auto"/>
              </w:rPr>
            </w:pPr>
            <w:r w:rsidRPr="00AE05D0">
              <w:rPr>
                <w:color w:val="auto"/>
              </w:rPr>
              <w:t>0.5</w:t>
            </w:r>
          </w:p>
        </w:tc>
        <w:tc>
          <w:tcPr>
            <w:tcW w:w="565" w:type="dxa"/>
          </w:tcPr>
          <w:p w14:paraId="3C7BAA09" w14:textId="56728D20" w:rsidR="00CF1F7F" w:rsidRPr="00AE05D0" w:rsidRDefault="005F37D4" w:rsidP="00513764">
            <w:pPr>
              <w:pStyle w:val="Text"/>
              <w:rPr>
                <w:color w:val="auto"/>
              </w:rPr>
            </w:pPr>
            <w:r w:rsidRPr="00AE05D0">
              <w:rPr>
                <w:color w:val="auto"/>
              </w:rPr>
              <w:t>0.5</w:t>
            </w:r>
          </w:p>
        </w:tc>
      </w:tr>
    </w:tbl>
    <w:p w14:paraId="6014CFC1" w14:textId="77777777" w:rsidR="00C66BE4" w:rsidRPr="00AE05D0"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AE05D0" w14:paraId="542DB73E"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ECC7192" w14:textId="77777777" w:rsidR="00D84A76" w:rsidRPr="00AE05D0" w:rsidRDefault="00D84A76" w:rsidP="00513764">
            <w:pPr>
              <w:pStyle w:val="Text"/>
              <w:rPr>
                <w:color w:val="auto"/>
              </w:rPr>
            </w:pPr>
            <w:r w:rsidRPr="00AE05D0">
              <w:rPr>
                <w:color w:val="auto"/>
              </w:rPr>
              <w:t>Probleme</w:t>
            </w:r>
          </w:p>
        </w:tc>
      </w:tr>
      <w:tr w:rsidR="004406E4" w:rsidRPr="00AE05D0" w14:paraId="1F26C5CF" w14:textId="77777777" w:rsidTr="00513764">
        <w:tc>
          <w:tcPr>
            <w:tcW w:w="9242" w:type="dxa"/>
          </w:tcPr>
          <w:p w14:paraId="78DBB11E" w14:textId="5235BE63" w:rsidR="00D84A76" w:rsidRPr="00AE05D0" w:rsidRDefault="00BF3A28" w:rsidP="00513764">
            <w:pPr>
              <w:pStyle w:val="Text"/>
              <w:rPr>
                <w:color w:val="auto"/>
              </w:rPr>
            </w:pPr>
            <w:r w:rsidRPr="00AE05D0">
              <w:rPr>
                <w:color w:val="auto"/>
              </w:rPr>
              <w:t>-</w:t>
            </w:r>
          </w:p>
        </w:tc>
      </w:tr>
    </w:tbl>
    <w:p w14:paraId="49FD1243" w14:textId="77777777" w:rsidR="00C66BE4" w:rsidRPr="00AE05D0"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AE05D0" w14:paraId="4AE8E44D"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01E50B23" w14:textId="77777777" w:rsidR="00D84A76" w:rsidRPr="00AE05D0" w:rsidRDefault="00D84A76" w:rsidP="00513764">
            <w:pPr>
              <w:pStyle w:val="Text"/>
              <w:rPr>
                <w:color w:val="auto"/>
              </w:rPr>
            </w:pPr>
            <w:r w:rsidRPr="00AE05D0">
              <w:rPr>
                <w:color w:val="auto"/>
              </w:rPr>
              <w:t>Hilfestellung / Überzeiten</w:t>
            </w:r>
          </w:p>
        </w:tc>
      </w:tr>
      <w:tr w:rsidR="004406E4" w:rsidRPr="00AE05D0" w14:paraId="720B0B27" w14:textId="77777777" w:rsidTr="00513764">
        <w:tc>
          <w:tcPr>
            <w:tcW w:w="9242" w:type="dxa"/>
          </w:tcPr>
          <w:p w14:paraId="638B4CB8" w14:textId="3848E75E" w:rsidR="00D84A76" w:rsidRPr="00AE05D0" w:rsidRDefault="00BF3A28" w:rsidP="00513764">
            <w:pPr>
              <w:pStyle w:val="Text"/>
              <w:rPr>
                <w:color w:val="auto"/>
              </w:rPr>
            </w:pPr>
            <w:r w:rsidRPr="00AE05D0">
              <w:rPr>
                <w:color w:val="auto"/>
              </w:rPr>
              <w:t>Während ich mit der Skillmatrix-Page angefangen habe, habe ich mich gefragt, ob ich verschachtelte DTOs oder alleinstehende DTOs erstellen sollte. Es geht darum, ob ich für die Page «Skillmatrix» ein MitarbeiterDTO erstellen soll, das eine Liste von Skillkategorien beinhaltet, was wiederum eine Liste mit Skills enthält (also 3 Levels). Daraufhin habe ich Dominik für seinen Rat gefragt. Er meinte, ein Mix zwischen den beiden wäre gut. Das heisst, dass ich die Mitarbeiter allein lade, und anhand des Angeklickten Mitarbeiters, die SkillkategorieDTO mit einer Liste von Skills lade. Das hat für mich Sinn gemacht.</w:t>
            </w:r>
          </w:p>
        </w:tc>
      </w:tr>
    </w:tbl>
    <w:p w14:paraId="21B020EE" w14:textId="77777777" w:rsidR="00C66BE4" w:rsidRPr="00AE05D0" w:rsidRDefault="00C66BE4" w:rsidP="00D84A76">
      <w:pPr>
        <w:pStyle w:val="Text"/>
        <w:rPr>
          <w:color w:val="auto"/>
        </w:rPr>
      </w:pPr>
    </w:p>
    <w:tbl>
      <w:tblPr>
        <w:tblStyle w:val="Tabellenraster"/>
        <w:tblW w:w="0" w:type="auto"/>
        <w:tblLook w:val="04A0" w:firstRow="1" w:lastRow="0" w:firstColumn="1" w:lastColumn="0" w:noHBand="0" w:noVBand="1"/>
      </w:tblPr>
      <w:tblGrid>
        <w:gridCol w:w="9242"/>
      </w:tblGrid>
      <w:tr w:rsidR="003F7452" w:rsidRPr="00AE05D0" w14:paraId="78435594" w14:textId="77777777" w:rsidTr="00513764">
        <w:trPr>
          <w:cnfStyle w:val="100000000000" w:firstRow="1" w:lastRow="0" w:firstColumn="0" w:lastColumn="0" w:oddVBand="0" w:evenVBand="0" w:oddHBand="0" w:evenHBand="0" w:firstRowFirstColumn="0" w:firstRowLastColumn="0" w:lastRowFirstColumn="0" w:lastRowLastColumn="0"/>
        </w:trPr>
        <w:tc>
          <w:tcPr>
            <w:tcW w:w="9242" w:type="dxa"/>
          </w:tcPr>
          <w:p w14:paraId="228C37BF" w14:textId="77777777" w:rsidR="00D84A76" w:rsidRPr="00AE05D0" w:rsidRDefault="00D84A76" w:rsidP="00513764">
            <w:pPr>
              <w:pStyle w:val="Text"/>
              <w:rPr>
                <w:color w:val="auto"/>
              </w:rPr>
            </w:pPr>
            <w:r w:rsidRPr="00AE05D0">
              <w:rPr>
                <w:color w:val="auto"/>
              </w:rPr>
              <w:t>Tagesreflektion</w:t>
            </w:r>
          </w:p>
        </w:tc>
      </w:tr>
      <w:tr w:rsidR="00D84A76" w:rsidRPr="00AE05D0" w14:paraId="3A607335" w14:textId="77777777" w:rsidTr="00513764">
        <w:tc>
          <w:tcPr>
            <w:tcW w:w="9242" w:type="dxa"/>
          </w:tcPr>
          <w:p w14:paraId="4A36FBA3" w14:textId="6391A701" w:rsidR="00D84A76" w:rsidRPr="00AE05D0" w:rsidRDefault="00BF3A28" w:rsidP="00513764">
            <w:pPr>
              <w:pStyle w:val="Text"/>
              <w:rPr>
                <w:color w:val="auto"/>
              </w:rPr>
            </w:pPr>
            <w:r w:rsidRPr="00AE05D0">
              <w:rPr>
                <w:color w:val="auto"/>
              </w:rPr>
              <w:t>Heute Morgen war ich wieder an der Berufsschule. Ich habe zuerst mit der Bearbeitung und dem Überarbeiten der Dokumentation gestartet. Da ich für heute die Skill-Edit Page geplant hatte, diese jedoch in die Skillmatrix-Page integriert wird und somit eigentlich wegfällt, konnte ich mit der Erstellung der Skillmatrix-Page anfangen.</w:t>
            </w:r>
            <w:r w:rsidR="00DE5625" w:rsidRPr="00AE05D0">
              <w:rPr>
                <w:color w:val="auto"/>
              </w:rPr>
              <w:t xml:space="preserve"> </w:t>
            </w:r>
          </w:p>
        </w:tc>
      </w:tr>
    </w:tbl>
    <w:p w14:paraId="21308DAD" w14:textId="77777777" w:rsidR="00D84A76" w:rsidRPr="00AE05D0" w:rsidRDefault="00D84A76" w:rsidP="00D84A76">
      <w:pPr>
        <w:pStyle w:val="Text"/>
        <w:rPr>
          <w:color w:val="auto"/>
        </w:rPr>
      </w:pPr>
    </w:p>
    <w:p w14:paraId="5EB7DC05" w14:textId="77777777" w:rsidR="00D84A76" w:rsidRPr="00AE05D0" w:rsidRDefault="00D84A76" w:rsidP="00D84A76">
      <w:pPr>
        <w:pStyle w:val="Text"/>
        <w:rPr>
          <w:b/>
          <w:color w:val="auto"/>
        </w:rPr>
      </w:pPr>
      <w:r w:rsidRPr="00AE05D0">
        <w:rPr>
          <w:b/>
          <w:color w:val="auto"/>
        </w:rPr>
        <w:t>Ich bin</w:t>
      </w:r>
      <w:r w:rsidRPr="00AE05D0">
        <w:rPr>
          <w:b/>
          <w:noProof/>
          <w:color w:val="auto"/>
          <w:lang w:eastAsia="de-CH"/>
        </w:rPr>
        <w:drawing>
          <wp:anchor distT="0" distB="0" distL="114300" distR="114300" simplePos="0" relativeHeight="251661312" behindDoc="1" locked="1" layoutInCell="1" allowOverlap="1" wp14:anchorId="775B69BE" wp14:editId="08F4837B">
            <wp:simplePos x="0" y="0"/>
            <wp:positionH relativeFrom="column">
              <wp:posOffset>1905</wp:posOffset>
            </wp:positionH>
            <wp:positionV relativeFrom="paragraph">
              <wp:posOffset>635</wp:posOffset>
            </wp:positionV>
            <wp:extent cx="4048690" cy="1333686"/>
            <wp:effectExtent l="0" t="0" r="0" b="0"/>
            <wp:wrapNone/>
            <wp:docPr id="112" name="f9625fb6-07c2-404c-b4d9-e821"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2" name="f9625fb6-07c2-404c-b4d9-e821" descr="Ein Bild, das Screenshot, Text, Schrift, weiß enthält.&#10;&#10;Automatisch generierte Beschreibung" hidden="1"/>
                    <pic:cNvPicPr/>
                  </pic:nvPicPr>
                  <pic:blipFill>
                    <a:blip r:embed="rId13">
                      <a:extLst>
                        <a:ext uri="{28A0092B-C50C-407E-A947-70E740481C1C}">
                          <a14:useLocalDpi xmlns:a14="http://schemas.microsoft.com/office/drawing/2010/main" val="0"/>
                        </a:ext>
                      </a:extLst>
                    </a:blip>
                    <a:stretch>
                      <a:fillRect/>
                    </a:stretch>
                  </pic:blipFill>
                  <pic:spPr>
                    <a:xfrm>
                      <a:off x="0" y="0"/>
                      <a:ext cx="4048690" cy="1333686"/>
                    </a:xfrm>
                    <a:prstGeom prst="rect">
                      <a:avLst/>
                    </a:prstGeom>
                  </pic:spPr>
                </pic:pic>
              </a:graphicData>
            </a:graphic>
          </wp:anchor>
        </w:drawing>
      </w:r>
      <w:bookmarkEnd w:id="0"/>
      <w:r w:rsidRPr="00AE05D0">
        <w:rPr>
          <w:b/>
          <w:noProof/>
          <w:color w:val="auto"/>
          <w:lang w:eastAsia="de-CH"/>
        </w:rPr>
        <w:drawing>
          <wp:anchor distT="0" distB="0" distL="114300" distR="114300" simplePos="0" relativeHeight="251662336" behindDoc="1" locked="1" layoutInCell="1" allowOverlap="1" wp14:anchorId="2764B710" wp14:editId="5DCFAF30">
            <wp:simplePos x="0" y="0"/>
            <wp:positionH relativeFrom="column">
              <wp:posOffset>1697355</wp:posOffset>
            </wp:positionH>
            <wp:positionV relativeFrom="paragraph">
              <wp:posOffset>10160</wp:posOffset>
            </wp:positionV>
            <wp:extent cx="4048125" cy="1333500"/>
            <wp:effectExtent l="0" t="0" r="0" b="0"/>
            <wp:wrapNone/>
            <wp:docPr id="113" name="9c6047c9-b397-4e11-9b06-c435" descr="Ein Bild, das Screenshot, Text, Schrift, weiß enthält.&#10;&#10;Automatisch generierte Beschreibung" hidden="1"/>
            <wp:cNvGraphicFramePr/>
            <a:graphic xmlns:a="http://schemas.openxmlformats.org/drawingml/2006/main">
              <a:graphicData uri="http://schemas.openxmlformats.org/drawingml/2006/picture">
                <pic:pic xmlns:pic="http://schemas.openxmlformats.org/drawingml/2006/picture">
                  <pic:nvPicPr>
                    <pic:cNvPr id="113" name="9c6047c9-b397-4e11-9b06-c435" descr="Ein Bild, das Screenshot, Text, Schrift, weiß enthält.&#10;&#10;Automatisch generierte Beschreibung"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AE05D0">
        <w:rPr>
          <w:b/>
          <w:color w:val="auto"/>
        </w:rPr>
        <w:t>:</w:t>
      </w:r>
    </w:p>
    <w:p w14:paraId="4E80922B" w14:textId="77777777" w:rsidR="00D84A76" w:rsidRPr="00AE05D0" w:rsidRDefault="00D84A76" w:rsidP="00D84A76">
      <w:pPr>
        <w:pStyle w:val="Text"/>
        <w:numPr>
          <w:ilvl w:val="0"/>
          <w:numId w:val="32"/>
        </w:numPr>
        <w:rPr>
          <w:b/>
          <w:bCs/>
          <w:color w:val="auto"/>
        </w:rPr>
      </w:pPr>
      <w:r w:rsidRPr="00AE05D0">
        <w:rPr>
          <w:b/>
          <w:bCs/>
          <w:color w:val="auto"/>
        </w:rPr>
        <w:t>Voraus</w:t>
      </w:r>
    </w:p>
    <w:p w14:paraId="35745A1B" w14:textId="77777777" w:rsidR="00D84A76" w:rsidRPr="00AE05D0" w:rsidRDefault="00D84A76" w:rsidP="00D84A76">
      <w:pPr>
        <w:pStyle w:val="Text"/>
        <w:numPr>
          <w:ilvl w:val="0"/>
          <w:numId w:val="32"/>
        </w:numPr>
        <w:rPr>
          <w:bCs/>
          <w:color w:val="auto"/>
        </w:rPr>
      </w:pPr>
      <w:r w:rsidRPr="00AE05D0">
        <w:rPr>
          <w:bCs/>
          <w:color w:val="auto"/>
        </w:rPr>
        <w:t>Im Plan</w:t>
      </w:r>
    </w:p>
    <w:p w14:paraId="3749CF42" w14:textId="6AAFE29A" w:rsidR="00D84A76" w:rsidRPr="00AE05D0" w:rsidRDefault="00D84A76" w:rsidP="00D84A76">
      <w:pPr>
        <w:pStyle w:val="Text"/>
        <w:numPr>
          <w:ilvl w:val="0"/>
          <w:numId w:val="32"/>
        </w:numPr>
        <w:rPr>
          <w:color w:val="auto"/>
        </w:rPr>
        <w:sectPr w:rsidR="00D84A76" w:rsidRPr="00AE05D0" w:rsidSect="00D84A76">
          <w:headerReference w:type="default" r:id="rId15"/>
          <w:footerReference w:type="default" r:id="rId16"/>
          <w:type w:val="continuous"/>
          <w:pgSz w:w="11906" w:h="16838" w:code="9"/>
          <w:pgMar w:top="2126" w:right="1332" w:bottom="1021" w:left="1332" w:header="425" w:footer="425" w:gutter="0"/>
          <w:cols w:space="708"/>
          <w:docGrid w:linePitch="360"/>
        </w:sectPr>
      </w:pPr>
      <w:r w:rsidRPr="00AE05D0">
        <w:rPr>
          <w:color w:val="auto"/>
        </w:rPr>
        <w:t>In Verzug</w:t>
      </w:r>
    </w:p>
    <w:p w14:paraId="01F5D910" w14:textId="6FC2CF3B" w:rsidR="00C324D0" w:rsidRPr="00AE05D0" w:rsidRDefault="00F97941" w:rsidP="00096BC3">
      <w:pPr>
        <w:pStyle w:val="Text"/>
        <w:rPr>
          <w:color w:val="auto"/>
        </w:rPr>
      </w:pPr>
      <w:r w:rsidRPr="00AE05D0">
        <w:rPr>
          <w:noProof/>
          <w:color w:val="auto"/>
        </w:rPr>
        <w:drawing>
          <wp:anchor distT="0" distB="0" distL="114300" distR="114300" simplePos="0" relativeHeight="251658240" behindDoc="1" locked="1" layoutInCell="1" allowOverlap="1" wp14:anchorId="4F94FBB3" wp14:editId="2188E769">
            <wp:simplePos x="0" y="0"/>
            <wp:positionH relativeFrom="margin">
              <wp:align>left</wp:align>
            </wp:positionH>
            <wp:positionV relativeFrom="paragraph">
              <wp:posOffset>317500</wp:posOffset>
            </wp:positionV>
            <wp:extent cx="4048125" cy="1333500"/>
            <wp:effectExtent l="0" t="0" r="9525" b="0"/>
            <wp:wrapNone/>
            <wp:docPr id="6" name="f9625fb6-07c2-404c-b4d9-e821" hidden="1"/>
            <wp:cNvGraphicFramePr/>
            <a:graphic xmlns:a="http://schemas.openxmlformats.org/drawingml/2006/main">
              <a:graphicData uri="http://schemas.openxmlformats.org/drawingml/2006/picture">
                <pic:pic xmlns:pic="http://schemas.openxmlformats.org/drawingml/2006/picture">
                  <pic:nvPicPr>
                    <pic:cNvPr id="6" name="f9625fb6-07c2-404c-b4d9-e821" hidden="1"/>
                    <pic:cNvPicPr/>
                  </pic:nvPicPr>
                  <pic:blipFill>
                    <a:blip r:embed="rId1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AE05D0">
        <w:rPr>
          <w:noProof/>
          <w:color w:val="auto"/>
        </w:rPr>
        <w:drawing>
          <wp:anchor distT="0" distB="0" distL="114300" distR="114300" simplePos="0" relativeHeight="251659264" behindDoc="1" locked="1" layoutInCell="1" allowOverlap="1" wp14:anchorId="1C226869" wp14:editId="6F0C3FA3">
            <wp:simplePos x="0" y="0"/>
            <wp:positionH relativeFrom="column">
              <wp:posOffset>1578610</wp:posOffset>
            </wp:positionH>
            <wp:positionV relativeFrom="paragraph">
              <wp:posOffset>329565</wp:posOffset>
            </wp:positionV>
            <wp:extent cx="4048125" cy="1333500"/>
            <wp:effectExtent l="0" t="0" r="9525" b="0"/>
            <wp:wrapNone/>
            <wp:docPr id="7" name="9c6047c9-b397-4e11-9b06-c435" hidden="1"/>
            <wp:cNvGraphicFramePr/>
            <a:graphic xmlns:a="http://schemas.openxmlformats.org/drawingml/2006/main">
              <a:graphicData uri="http://schemas.openxmlformats.org/drawingml/2006/picture">
                <pic:pic xmlns:pic="http://schemas.openxmlformats.org/drawingml/2006/picture">
                  <pic:nvPicPr>
                    <pic:cNvPr id="7" name="9c6047c9-b397-4e11-9b06-c435" hidden="1"/>
                    <pic:cNvPicPr/>
                  </pic:nvPicPr>
                  <pic:blipFill>
                    <a:blip r:embed="rId14">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p>
    <w:sectPr w:rsidR="00C324D0" w:rsidRPr="00AE05D0" w:rsidSect="00D84A76">
      <w:headerReference w:type="default" r:id="rId17"/>
      <w:footerReference w:type="default" r:id="rId18"/>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DCEAC" w14:textId="77777777" w:rsidR="00D84A76" w:rsidRPr="00AE05D0" w:rsidRDefault="00D84A76">
      <w:r w:rsidRPr="00AE05D0">
        <w:separator/>
      </w:r>
    </w:p>
  </w:endnote>
  <w:endnote w:type="continuationSeparator" w:id="0">
    <w:p w14:paraId="54D7B3F2" w14:textId="77777777" w:rsidR="00D84A76" w:rsidRPr="00AE05D0" w:rsidRDefault="00D84A76">
      <w:r w:rsidRPr="00AE05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4ECC" w14:textId="21A14ADA" w:rsidR="00690890" w:rsidRPr="00AE05D0" w:rsidRDefault="00AE05D0">
    <w:pPr>
      <w:pStyle w:val="Fuzeile"/>
    </w:pPr>
    <w:sdt>
      <w:sdtPr>
        <w:tag w:val="Footer"/>
        <w:id w:val="1130280658"/>
        <w:placeholder>
          <w:docPart w:val="422FC53AA660437F8344F146A1622667"/>
        </w:placeholder>
        <w:dataBinding w:prefixMappings="xmlns:ns='http://schemas.officeatwork.com/CustomXMLPart'" w:xpath="/ns:officeatwork/ns:Footer" w:storeItemID="{C2820A0C-F201-44CB-8AB9-DCA9502CB7BD}"/>
        <w:text w:multiLine="1"/>
      </w:sdtPr>
      <w:sdtEndPr/>
      <w:sdtContent>
        <w:r w:rsidR="00D84A76" w:rsidRPr="00AE05D0">
          <w:t>CM Informatik AG, Bleichemattstrasse 2, CH-5000 Aarau, T +41 43 355 33 99, info@cmiag.ch, cmiag.ch</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Footer"/>
      <w:id w:val="-1901974780"/>
      <w:placeholder>
        <w:docPart w:val="A3A90A8B2FC14770840FBAE37249C5C0"/>
      </w:placeholder>
      <w:dataBinding w:prefixMappings="xmlns:ns='http://schemas.officeatwork.com/CustomXMLPart'" w:xpath="/ns:officeatwork/ns:Footer" w:storeItemID="{C2820A0C-F201-44CB-8AB9-DCA9502CB7BD}"/>
      <w:text w:multiLine="1"/>
    </w:sdtPr>
    <w:sdtEndPr/>
    <w:sdtContent>
      <w:p w14:paraId="3D89628B" w14:textId="32537A74" w:rsidR="00EA5C9D" w:rsidRPr="007F77A6" w:rsidRDefault="00D84A76">
        <w:pPr>
          <w:pStyle w:val="Fuzeile"/>
        </w:pPr>
        <w:r w:rsidRPr="00D84A76">
          <w:t>CM Informatik AG, Bleichemattstrasse 2, CH-5000 Aarau, T +41 43 355 33 99, info@cmiag.ch, cmiag.ch</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BDE17" w14:textId="77777777" w:rsidR="00D84A76" w:rsidRPr="00AE05D0" w:rsidRDefault="00D84A76">
      <w:r w:rsidRPr="00AE05D0">
        <w:separator/>
      </w:r>
    </w:p>
  </w:footnote>
  <w:footnote w:type="continuationSeparator" w:id="0">
    <w:p w14:paraId="128F1EE2" w14:textId="77777777" w:rsidR="00D84A76" w:rsidRPr="00AE05D0" w:rsidRDefault="00D84A76">
      <w:r w:rsidRPr="00AE05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9CE" w14:textId="21D71D4B" w:rsidR="00CC3736" w:rsidRPr="00AE05D0" w:rsidRDefault="00D84A76" w:rsidP="00D84A76">
    <w:pPr>
      <w:pStyle w:val="Kopfzeile"/>
    </w:pPr>
    <w:r w:rsidRPr="00AE05D0">
      <w:rPr>
        <w:noProof/>
        <w:lang w:eastAsia="de-CH"/>
      </w:rPr>
      <w:drawing>
        <wp:anchor distT="0" distB="0" distL="114300" distR="114300" simplePos="0" relativeHeight="251661312" behindDoc="1" locked="1" layoutInCell="1" allowOverlap="1" wp14:anchorId="15627B2E" wp14:editId="634659C7">
          <wp:simplePos x="0" y="0"/>
          <wp:positionH relativeFrom="page">
            <wp:posOffset>0</wp:posOffset>
          </wp:positionH>
          <wp:positionV relativeFrom="page">
            <wp:posOffset>0</wp:posOffset>
          </wp:positionV>
          <wp:extent cx="7559675" cy="809625"/>
          <wp:effectExtent l="0" t="0" r="0" b="9525"/>
          <wp:wrapNone/>
          <wp:docPr id="1409685411" name="49516d5b-aa80-46cb-acc8-8ada"/>
          <wp:cNvGraphicFramePr/>
          <a:graphic xmlns:a="http://schemas.openxmlformats.org/drawingml/2006/main">
            <a:graphicData uri="http://schemas.openxmlformats.org/drawingml/2006/picture">
              <pic:pic xmlns:pic="http://schemas.openxmlformats.org/drawingml/2006/picture">
                <pic:nvPicPr>
                  <pic:cNvPr id="1409685411" name="49516d5b-aa80-46cb-acc8-8ada"/>
                  <pic:cNvPicPr/>
                </pic:nvPicPr>
                <pic:blipFill>
                  <a:blip r:embed="rId1">
                    <a:extLst>
                      <a:ext uri="{28A0092B-C50C-407E-A947-70E740481C1C}">
                        <a14:useLocalDpi xmlns:a14="http://schemas.microsoft.com/office/drawing/2010/main" val="0"/>
                      </a:ext>
                    </a:extLst>
                  </a:blip>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AE05D0">
      <w:rPr>
        <w:noProof/>
        <w:lang w:eastAsia="de-CH"/>
      </w:rPr>
      <w:t> </w:t>
    </w:r>
    <w:r w:rsidR="00F86484" w:rsidRPr="00AE05D0">
      <w:rPr>
        <w:noProof/>
        <w:lang w:eastAsia="de-CH"/>
      </w:rPr>
      <w:drawing>
        <wp:anchor distT="0" distB="0" distL="114300" distR="114300" simplePos="0" relativeHeight="251659264" behindDoc="1" locked="1" layoutInCell="1" allowOverlap="1" wp14:anchorId="3097CD0C" wp14:editId="4AA20400">
          <wp:simplePos x="0" y="0"/>
          <wp:positionH relativeFrom="column">
            <wp:posOffset>211455</wp:posOffset>
          </wp:positionH>
          <wp:positionV relativeFrom="paragraph">
            <wp:posOffset>-269875</wp:posOffset>
          </wp:positionV>
          <wp:extent cx="4048125" cy="1333500"/>
          <wp:effectExtent l="0" t="0" r="9525"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1d909ced-fd6b-42a8-bfec-0e1a" hidden="1"/>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AE05D0">
      <w:rPr>
        <w:noProof/>
        <w:lang w:eastAsia="de-CH"/>
      </w:rPr>
      <w:t> </w:t>
    </w:r>
    <w:r w:rsidR="00F86484" w:rsidRPr="00AE05D0">
      <w:rPr>
        <w:noProof/>
        <w:lang w:eastAsia="de-CH"/>
      </w:rPr>
      <w:drawing>
        <wp:anchor distT="0" distB="0" distL="114300" distR="114300" simplePos="0" relativeHeight="251660288" behindDoc="1" locked="1" layoutInCell="1" allowOverlap="1" wp14:anchorId="44804825" wp14:editId="085C8C9C">
          <wp:simplePos x="0" y="0"/>
          <wp:positionH relativeFrom="column">
            <wp:posOffset>1249680</wp:posOffset>
          </wp:positionH>
          <wp:positionV relativeFrom="paragraph">
            <wp:posOffset>-269875</wp:posOffset>
          </wp:positionV>
          <wp:extent cx="4048125" cy="1333500"/>
          <wp:effectExtent l="0" t="0" r="9525"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6d54efd1-2985-4ec9-9380-73b5" hidden="1"/>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AE05D0">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838E" w14:textId="18BBA3E6" w:rsidR="00EA5C9D" w:rsidRDefault="00AE05D0" w:rsidP="00EA5C9D">
    <w:pPr>
      <w:pStyle w:val="Kopfzeile"/>
    </w:pPr>
    <w:sdt>
      <w:sdtPr>
        <w:tag w:val="Title"/>
        <w:id w:val="-1880310972"/>
        <w:placeholder>
          <w:docPart w:val="422FC53AA660437F8344F146A1622667"/>
        </w:placeholder>
        <w:dataBinding w:prefixMappings="xmlns:ns='http://schemas.officeatwork.com/CustomXMLPart'" w:xpath="/ns:officeatwork/ns:Title" w:storeItemID="{C2820A0C-F201-44CB-8AB9-DCA9502CB7BD}"/>
        <w:text w:multiLine="1"/>
      </w:sdtPr>
      <w:sdtEndPr/>
      <w:sdtContent>
        <w:r w:rsidR="00D84A76">
          <w:t>Arbeitsjournal</w:t>
        </w:r>
      </w:sdtContent>
    </w:sdt>
    <w:r w:rsidR="003617C0">
      <w:tab/>
    </w:r>
    <w:sdt>
      <w:sdtPr>
        <w:tag w:val="Page"/>
        <w:id w:val="1276209829"/>
        <w:placeholder>
          <w:docPart w:val="79D99FB2D9394D0982BD2DC3994FD5CE"/>
        </w:placeholder>
        <w:dataBinding w:prefixMappings="xmlns:ns='http://schemas.officeatwork.com/CustomXMLPart'" w:xpath="/ns:officeatwork/ns:Page" w:storeItemID="{C2820A0C-F201-44CB-8AB9-DCA9502CB7BD}"/>
        <w:text w:multiLine="1"/>
      </w:sdtPr>
      <w:sdtEndPr/>
      <w:sdtContent>
        <w:r w:rsidR="00D84A76">
          <w:t>Seite</w:t>
        </w:r>
      </w:sdtContent>
    </w:sdt>
    <w:r w:rsidR="003617C0">
      <w:t xml:space="preserve"> </w:t>
    </w:r>
    <w:r w:rsidR="003617C0">
      <w:fldChar w:fldCharType="begin"/>
    </w:r>
    <w:r w:rsidR="003617C0">
      <w:instrText xml:space="preserve"> PAGE  \* Arabic  \* MERGEFORMAT </w:instrText>
    </w:r>
    <w:r w:rsidR="003617C0">
      <w:fldChar w:fldCharType="separate"/>
    </w:r>
    <w:r w:rsidR="00633324">
      <w:rPr>
        <w:noProof/>
      </w:rPr>
      <w:t>1</w:t>
    </w:r>
    <w:r w:rsidR="003617C0">
      <w:fldChar w:fldCharType="end"/>
    </w:r>
    <w:r w:rsidR="003617C0">
      <w:t>/</w:t>
    </w:r>
    <w:fldSimple w:instr=" NUMPAGES  \* Arabic  \* MERGEFORMAT ">
      <w:r w:rsidR="00633324">
        <w:rPr>
          <w:noProof/>
        </w:rPr>
        <w:t>1</w:t>
      </w:r>
    </w:fldSimple>
  </w:p>
  <w:p w14:paraId="33FBC563" w14:textId="56B4201C" w:rsidR="003617C0" w:rsidRPr="003617C0" w:rsidRDefault="00AE05D0" w:rsidP="003617C0">
    <w:pPr>
      <w:pStyle w:val="KopfzeileZ2"/>
    </w:pPr>
    <w:sdt>
      <w:sdtPr>
        <w:tag w:val="Subject"/>
        <w:id w:val="-1462727064"/>
        <w:placeholder>
          <w:docPart w:val="20BE0B98D27A492A9AF3682420A1403F"/>
        </w:placeholder>
        <w:showingPlcHdr/>
        <w:dataBinding w:prefixMappings="xmlns:ns='http://schemas.officeatwork.com/CustomXMLPart'" w:xpath="/ns:officeatwork/ns:Subject" w:storeItemID="{C2820A0C-F201-44CB-8AB9-DCA9502CB7BD}"/>
        <w:text w:multiLine="1"/>
      </w:sdtPr>
      <w:sdtEndPr/>
      <w:sdtContent>
        <w:r w:rsidR="007F77A6">
          <w:rPr>
            <w:rStyle w:val="Platzhaltertext"/>
          </w:rPr>
          <w:t>‍</w:t>
        </w:r>
      </w:sdtContent>
    </w:sdt>
    <w:r w:rsidR="003617C0">
      <w:tab/>
    </w:r>
    <w:r w:rsidR="003617C0">
      <w:fldChar w:fldCharType="begin"/>
    </w:r>
    <w:r w:rsidR="003617C0">
      <w:instrText xml:space="preserve"> MACROBUTTON docPropertyDateClick </w:instrText>
    </w:r>
    <w:r w:rsidR="003617C0">
      <w:fldChar w:fldCharType="begin"/>
    </w:r>
    <w:r w:rsidR="003617C0">
      <w:instrText xml:space="preserve"> DOCVARIABLE "Date.Format.CustomField"\*CHARFORMAT </w:instrText>
    </w:r>
    <w:r w:rsidR="003617C0">
      <w:fldChar w:fldCharType="separate"/>
    </w:r>
    <w:r w:rsidR="00D84A76">
      <w:instrText>1. März 2024</w:instrText>
    </w:r>
    <w:r w:rsidR="003617C0">
      <w:fldChar w:fldCharType="end"/>
    </w:r>
    <w:r w:rsidR="003617C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709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E29B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B0C1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2002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E09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0C16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F608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D0804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30D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680C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10FA9A1E"/>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0D313FC"/>
    <w:multiLevelType w:val="hybridMultilevel"/>
    <w:tmpl w:val="6BFC29D0"/>
    <w:lvl w:ilvl="0" w:tplc="6D0C05A4">
      <w:start w:val="1"/>
      <w:numFmt w:val="bullet"/>
      <w:pStyle w:val="ListWithCheckbox"/>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3D3F94"/>
    <w:multiLevelType w:val="hybridMultilevel"/>
    <w:tmpl w:val="B4523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9A747A8"/>
    <w:multiLevelType w:val="multilevel"/>
    <w:tmpl w:val="FBE66F10"/>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6"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7"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20" w15:restartNumberingAfterBreak="0">
    <w:nsid w:val="4A6E2118"/>
    <w:multiLevelType w:val="multilevel"/>
    <w:tmpl w:val="6CB61CD4"/>
    <w:styleLink w:val="berschriften-Gliederung"/>
    <w:lvl w:ilvl="0">
      <w:start w:val="1"/>
      <w:numFmt w:val="decimal"/>
      <w:pStyle w:val="berschrift1"/>
      <w:lvlText w:val="%1"/>
      <w:lvlJc w:val="left"/>
      <w:pPr>
        <w:ind w:left="1333" w:hanging="907"/>
      </w:pPr>
      <w:rPr>
        <w:rFonts w:ascii="Arial" w:hAnsi="Arial" w:hint="default"/>
        <w:color w:val="00A0E6"/>
        <w:sz w:val="36"/>
      </w:rPr>
    </w:lvl>
    <w:lvl w:ilvl="1">
      <w:start w:val="1"/>
      <w:numFmt w:val="decimal"/>
      <w:pStyle w:val="berschrift2"/>
      <w:lvlText w:val="%1.%2"/>
      <w:lvlJc w:val="left"/>
      <w:pPr>
        <w:ind w:left="907" w:hanging="907"/>
      </w:pPr>
      <w:rPr>
        <w:rFonts w:ascii="Arial" w:hAnsi="Arial" w:hint="default"/>
        <w:b/>
        <w:i w:val="0"/>
        <w:sz w:val="24"/>
      </w:rPr>
    </w:lvl>
    <w:lvl w:ilvl="2">
      <w:start w:val="1"/>
      <w:numFmt w:val="decimal"/>
      <w:pStyle w:val="berschrift3"/>
      <w:lvlText w:val="%1.%2.%3"/>
      <w:lvlJc w:val="left"/>
      <w:pPr>
        <w:ind w:left="907" w:hanging="907"/>
      </w:pPr>
      <w:rPr>
        <w:rFonts w:ascii="Arial" w:hAnsi="Arial" w:hint="default"/>
        <w:sz w:val="18"/>
      </w:rPr>
    </w:lvl>
    <w:lvl w:ilvl="3">
      <w:start w:val="1"/>
      <w:numFmt w:val="decimal"/>
      <w:pStyle w:val="berschrift4"/>
      <w:lvlText w:val="%1.%2.%3.%4"/>
      <w:lvlJc w:val="left"/>
      <w:pPr>
        <w:ind w:left="907" w:hanging="907"/>
      </w:pPr>
      <w:rPr>
        <w:rFonts w:ascii="Arial" w:hAnsi="Arial" w:hint="default"/>
        <w:sz w:val="18"/>
      </w:rPr>
    </w:lvl>
    <w:lvl w:ilvl="4">
      <w:start w:val="1"/>
      <w:numFmt w:val="decimal"/>
      <w:pStyle w:val="berschrift5"/>
      <w:lvlText w:val="%1.%2.%3.%4.%5"/>
      <w:lvlJc w:val="left"/>
      <w:pPr>
        <w:ind w:left="907" w:hanging="907"/>
      </w:pPr>
      <w:rPr>
        <w:rFonts w:ascii="Arial" w:hAnsi="Arial" w:hint="default"/>
        <w:sz w:val="18"/>
      </w:rPr>
    </w:lvl>
    <w:lvl w:ilvl="5">
      <w:start w:val="1"/>
      <w:numFmt w:val="decimal"/>
      <w:pStyle w:val="berschrift6"/>
      <w:lvlText w:val="%1.%2.%3.%4.%5.%6"/>
      <w:lvlJc w:val="left"/>
      <w:pPr>
        <w:ind w:left="907" w:hanging="907"/>
      </w:pPr>
      <w:rPr>
        <w:rFonts w:ascii="Arial" w:hAnsi="Arial" w:hint="default"/>
        <w:sz w:val="18"/>
      </w:rPr>
    </w:lvl>
    <w:lvl w:ilvl="6">
      <w:start w:val="1"/>
      <w:numFmt w:val="decimal"/>
      <w:pStyle w:val="berschrift7"/>
      <w:lvlText w:val="%1.%2.%3.%4.%5.%6.%7"/>
      <w:lvlJc w:val="left"/>
      <w:pPr>
        <w:ind w:left="907" w:hanging="907"/>
      </w:pPr>
      <w:rPr>
        <w:rFonts w:ascii="Arial" w:hAnsi="Arial" w:hint="default"/>
        <w:sz w:val="18"/>
      </w:rPr>
    </w:lvl>
    <w:lvl w:ilvl="7">
      <w:start w:val="1"/>
      <w:numFmt w:val="decimal"/>
      <w:pStyle w:val="berschrift8"/>
      <w:lvlText w:val="%1.%2.%3.%4.%5.%6.%7.%8"/>
      <w:lvlJc w:val="left"/>
      <w:pPr>
        <w:ind w:left="907" w:hanging="907"/>
      </w:pPr>
      <w:rPr>
        <w:rFonts w:ascii="Arial" w:hAnsi="Arial" w:hint="default"/>
        <w:sz w:val="18"/>
      </w:rPr>
    </w:lvl>
    <w:lvl w:ilvl="8">
      <w:start w:val="1"/>
      <w:numFmt w:val="decimal"/>
      <w:pStyle w:val="berschrift9"/>
      <w:lvlText w:val="%1.%2.%3.%4.%5.%6.%7.%8.%9"/>
      <w:lvlJc w:val="left"/>
      <w:pPr>
        <w:ind w:left="907" w:hanging="907"/>
      </w:pPr>
      <w:rPr>
        <w:rFonts w:ascii="Arial" w:hAnsi="Arial" w:hint="default"/>
        <w:sz w:val="18"/>
      </w:rPr>
    </w:lvl>
  </w:abstractNum>
  <w:abstractNum w:abstractNumId="21"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7F91B5C"/>
    <w:multiLevelType w:val="hybridMultilevel"/>
    <w:tmpl w:val="ACDE45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6"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7"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2096590782">
    <w:abstractNumId w:val="9"/>
  </w:num>
  <w:num w:numId="2" w16cid:durableId="38752323">
    <w:abstractNumId w:val="7"/>
  </w:num>
  <w:num w:numId="3" w16cid:durableId="2008514438">
    <w:abstractNumId w:val="6"/>
  </w:num>
  <w:num w:numId="4" w16cid:durableId="1621838307">
    <w:abstractNumId w:val="5"/>
  </w:num>
  <w:num w:numId="5" w16cid:durableId="69545943">
    <w:abstractNumId w:val="4"/>
  </w:num>
  <w:num w:numId="6" w16cid:durableId="521750691">
    <w:abstractNumId w:val="8"/>
  </w:num>
  <w:num w:numId="7" w16cid:durableId="2103800026">
    <w:abstractNumId w:val="3"/>
  </w:num>
  <w:num w:numId="8" w16cid:durableId="521479940">
    <w:abstractNumId w:val="2"/>
  </w:num>
  <w:num w:numId="9" w16cid:durableId="2125466619">
    <w:abstractNumId w:val="1"/>
  </w:num>
  <w:num w:numId="10" w16cid:durableId="1453523099">
    <w:abstractNumId w:val="0"/>
  </w:num>
  <w:num w:numId="11" w16cid:durableId="1673796783">
    <w:abstractNumId w:val="10"/>
  </w:num>
  <w:num w:numId="12" w16cid:durableId="764615262">
    <w:abstractNumId w:val="25"/>
  </w:num>
  <w:num w:numId="13" w16cid:durableId="1522159188">
    <w:abstractNumId w:val="16"/>
  </w:num>
  <w:num w:numId="14" w16cid:durableId="1285386579">
    <w:abstractNumId w:val="27"/>
  </w:num>
  <w:num w:numId="15" w16cid:durableId="1306856405">
    <w:abstractNumId w:val="26"/>
  </w:num>
  <w:num w:numId="16" w16cid:durableId="230047151">
    <w:abstractNumId w:val="19"/>
  </w:num>
  <w:num w:numId="17" w16cid:durableId="468279977">
    <w:abstractNumId w:val="24"/>
  </w:num>
  <w:num w:numId="18" w16cid:durableId="1439525033">
    <w:abstractNumId w:val="13"/>
  </w:num>
  <w:num w:numId="19" w16cid:durableId="714237435">
    <w:abstractNumId w:val="22"/>
  </w:num>
  <w:num w:numId="20" w16cid:durableId="1637644268">
    <w:abstractNumId w:val="21"/>
  </w:num>
  <w:num w:numId="21" w16cid:durableId="662588158">
    <w:abstractNumId w:val="17"/>
  </w:num>
  <w:num w:numId="22" w16cid:durableId="1070540742">
    <w:abstractNumId w:val="18"/>
  </w:num>
  <w:num w:numId="23" w16cid:durableId="859666232">
    <w:abstractNumId w:val="15"/>
  </w:num>
  <w:num w:numId="24" w16cid:durableId="1303463727">
    <w:abstractNumId w:val="11"/>
  </w:num>
  <w:num w:numId="25" w16cid:durableId="653526721">
    <w:abstractNumId w:val="15"/>
  </w:num>
  <w:num w:numId="26" w16cid:durableId="871648956">
    <w:abstractNumId w:val="11"/>
  </w:num>
  <w:num w:numId="27" w16cid:durableId="1687705171">
    <w:abstractNumId w:val="15"/>
  </w:num>
  <w:num w:numId="28" w16cid:durableId="562450519">
    <w:abstractNumId w:val="11"/>
  </w:num>
  <w:num w:numId="29" w16cid:durableId="2049332417">
    <w:abstractNumId w:val="20"/>
  </w:num>
  <w:num w:numId="30" w16cid:durableId="159545735">
    <w:abstractNumId w:val="14"/>
  </w:num>
  <w:num w:numId="31" w16cid:durableId="1488326565">
    <w:abstractNumId w:val="12"/>
  </w:num>
  <w:num w:numId="32" w16cid:durableId="14983780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1. März 2024"/>
    <w:docVar w:name="Date.Format.CustomField.dateValue" w:val="45352"/>
    <w:docVar w:name="OawAttachedTemplate" w:val="Dokumentation.owt"/>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3 (4.9.1361)"/>
    <w:docVar w:name="OawCreatedWithProjectID" w:val="cmiagch"/>
    <w:docVar w:name="OawCreatedWithProjectVersion" w:val="451"/>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lt;/document&gt;_x000d_"/>
    <w:docVar w:name="OawDistributionEnabled" w:val="&lt;empty/&gt;"/>
    <w:docVar w:name="OawDocProp.2002122011014149059130932" w:val="&lt;source&gt;&lt;Fields List=&quot;Organisation|Address1|Address2|Telefon|Email|Internet&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24030109043066530741&quot;&gt;&lt;Field Name=&quot;UID&quot; Value=&quot;2024030109043066530741&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Field Name=&quot;Birthday&quot; Value=&quot;&quot;/&gt;&lt;Field Name=&quot;Maturitaetsstufe&quot; Value=&quot;&quot;/&gt;&lt;Field Name=&quot;Profil&quot; Value=&quot;&quot;/&gt;&lt;/DocProp&gt;&lt;DocProp UID=&quot;2002122011014149059130932&quot; EntryUID=&quot;2023032417080787833797&quot;&gt;&lt;Field Name=&quot;UID&quot; Value=&quot;2023032417080787833797&quot;/&gt;&lt;Field Name=&quot;IDName&quot; Value=&quot;Aarau&quot;/&gt;&lt;Field Name=&quot;Organisation&quot; Value=&quot;CM Informatik AG&quot;/&gt;&lt;Field Name=&quot;Department&quot; Value=&quot;&quot;/&gt;&lt;Field Name=&quot;Address1&quot; Value=&quot;Bleichemattstrasse 2&quot;/&gt;&lt;Field Name=&quot;Address2&quot; Value=&quot;CH-5000 Aarau&quot;/&gt;&lt;Field Name=&quot;Address3&quot; Value=&quot;&quot;/&gt;&lt;Field Name=&quot;Address4&quot; Value=&quot;&quot;/&gt;&lt;Field Name=&quot;City&quot; Value=&quot;Aarau&quot;/&gt;&lt;Field Name=&quot;Country&quot; Value=&quot;Schweiz&quot;/&gt;&lt;Field Name=&quot;Telefon&quot; Value=&quot;+41 43 355 33 99&quot;/&gt;&lt;Field Name=&quot;Fax&quot; Value=&quot;+41 43 355 33 98&quot;/&gt;&lt;Field Name=&quot;Email&quot; Value=&quot;info@cmiag.ch&quot;/&gt;&lt;Field Name=&quot;Internet&quot; Value=&quot;cmiag.ch&quot;/&gt;&lt;Field Name=&quot;TelefonSupport&quot; Value=&quot;+41 62 832 60 32&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OutlookLogoAnnouncement&quot; Value=&quot;%Logos%\swissdidac_bern_nov.jpeg&quot;/&gt;&lt;Field Name=&quot;Greetings&quot; Value=&quot;Freundliche Grüsse&quot;/&gt;&lt;Field Name=&quot;TitleDirectPhone&quot; Value=&quot;Direkt:&quot;/&gt;&lt;Field Name=&quot;TitlePhone&quot; Value=&quot;Zentrale:&quot;/&gt;&lt;Field Name=&quot;TitleMail&quot; Value=&quot;Mail:&quot;/&gt;&lt;Field Name=&quot;TitleWeb&quot; Value=&quot;Web:&quot;/&gt;&lt;Field Name=&quot;TitleCard&quot; Value=&quot;Digitale Visitenkarte:&quot;/&gt;&lt;Field Name=&quot;MailText&quot; Value=&quot;&quot;/&gt;&lt;Field Name=&quot;Data_UID&quot; Value=&quot;2023032417080787833797&quot;/&gt;&lt;Field Name=&quot;Field_Name&quot; Value=&quot;&quot;/&gt;&lt;Field Name=&quot;Field_UID&quot; Value=&quot;&quot;/&gt;&lt;Field Name=&quot;ML_LCID&quot; Value=&quot;&quot;/&gt;&lt;Field Name=&quot;ML_Value&quot; Value=&quot;&quot;/&gt;&lt;/DocProp&gt;&lt;DocProp UID=&quot;200604050949528466286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191811121321310321301031x&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2122010583847234010578&quot; EntryUID=&quot;2023032919493108862074&quot;&gt;&lt;Field Name=&quot;UID&quot; Value=&quot;2023032919493108862074&quot;/&gt;&lt;Field Name=&quot;IDName&quot; Value=&quot;Janosch Lio&quot;/&gt;&lt;Field Name=&quot;Name&quot; Value=&quot;Janosch Lio&quot;/&gt;&lt;Field Name=&quot;DirectPhone&quot; Value=&quot;+41 43 355 43 62&quot;/&gt;&lt;Field Name=&quot;DirectFax&quot; Value=&quot;&quot;/&gt;&lt;Field Name=&quot;Mobile&quot; Value=&quot;&quot;/&gt;&lt;Field Name=&quot;EMail&quot; Value=&quot;janosch.lio@cmiag.ch&quot;/&gt;&lt;Field Name=&quot;Function&quot; Value=&quot;Auszubildender Applikationsentwickler&quot;/&gt;&lt;Field Name=&quot;SignatureLowResColor&quot; Value=&quot;%Signatures%\LJA.600dpi.Color.450.275.jpg&quot;/&gt;&lt;Field Name=&quot;SignatureHighResColor&quot; Value=&quot;%Signatures%\LJA.600dpi.Color.450.275.jpg&quot;/&gt;&lt;Field Name=&quot;SignatureHighResBW&quot; Value=&quot;%Signatures%\LJA.600dpi.Color.450.275.jpg&quot;/&gt;&lt;Field Name=&quot;SignatureLowResBW&quot; Value=&quot;%Signatures%\LJA.600dpi.Color.450.275.jpg&quot;/&gt;&lt;Field Name=&quot;Initials&quot; Value=&quot;LJA&quot;/&gt;&lt;Field Name=&quot;InseratBG&quot; Value=&quot;%Logos%\Inserat.Neutral.2100.2970.jpg&quot;/&gt;&lt;Field Name=&quot;LinkBeratungstermin&quot; Value=&quot;&quot;/&gt;&lt;Field Name=&quot;LinkvCard&quot; Value=&quot;stbusinesscardplus001.blob.core.windows.net/ct-vcards/VCardRouter.html?guid=b184bba8-f34d-4763-833c-aa0a166bf80f&quot;/&gt;&lt;Field Name=&quot;Data_UID&quot; Value=&quot;2023032919493108862074&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15032011052223794445&quot; EntryUID=&quot;2003121817293296325874&quot;&gt;&lt;Field Name=&quot;UID&quot; Value=&quot;2003121817293296325874&quot;/&gt;&lt;Field Name=&quot;IDName&quot; Value=&quot;&quot;/&gt;&lt;/DocProp&gt;&lt;DocProp UID=&quot;2004112217333376588294&quot; EntryUID=&quot;2004123010144120300001&quot;&gt;&lt;Field Name=&quot;UID&quot; Value=&quot;2004123010144120300001&quot;/&gt;&lt;Field Name=&quot;Dokumenttitel&quot; Value=&quot;Arbeitsjournal&quot;/&gt;&lt;Field Name=&quot;Dokumentbetreff&quot; Value=&quot;&quot;/&gt;&lt;/DocProp&gt;&lt;DocProp UID=&quot;2009146000484854334251101&quot; EntryUID=&quot;2003121817293296325874&quot;&gt;&lt;Field Name=&quot;UID&quot; Value=&quot;2003121817293296325874&quot;/&gt;&lt;/DocProp&gt;&lt;DocProp UID=&quot;2007042109161414432689&quot; EntryUID=&quot;2003121817293296325874&quot;&gt;&lt;Field Name=&quot;UID&quot; Value=&quot;2003121817293296325874&quot;/&gt;&lt;/DocProp&gt;&lt;DocProp UID=&quot;2004112217290390304928&quot; EntryUID=&quot;2003121817293296325874&quot;&gt;&lt;Field Name=&quot;UID&quot; Value=&quot;2003121817293296325874&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Button&quot; IDName=&quot;Anhang&quot; Icon=&quot;3546&quot; Label=&quot;&amp;lt;translate&amp;gt;Style.Anhang&amp;lt;/translate&amp;gt;&quot; Command=&quot;StyleApply&quot; Parameter=&quot;Anhang&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D&quot; Icon=&quot;3546&quot; Label=&quot;Untertitel Dokumenttitel&quot; Command=&quot;StyleApply&quot; Parameter=&quot;UntertitelDokumentuntertitel&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 Type=&quot;Button&quot; IDName=&quot;ListWithCheckbox&quot; Icon=&quot;3546&quot; Label=&quot;&amp;lt;translate&amp;gt;Style.ListWithCheckbox&amp;lt;/translate&amp;gt;&quot; Command=&quot;StyleApply&quot; Parameter=&quot;ListWithCheckbox&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24030109043066530741&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Birthday&gt;&lt;/Birthday&gt;&lt;Maturitaetsstufe&gt;&lt;/Maturitaetsstufe&gt;&lt;Profil&gt;&lt;/Profil&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lt;empty/&gt;"/>
    <w:docVar w:name="OawSelectedSource.2006040509495284662868" w:val="&lt;empty/&gt;"/>
    <w:docVar w:name="OawSelectedSource.2015032011052223794445"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AlternativeText Title=&quot;&quot;&gt;&lt;/AlternativeTex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AlternativeText Title=&quot;&quot;&gt;&lt;/AlternativeTex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AlternativeText Title=&quot;&quot;&gt;&lt;/AlternativeTex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AlternativeText Title=&quot;&quot;&gt;&lt;/AlternativeTex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AlternativeText Title=&quot;&quot;&gt;&lt;/AlternativeTex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D84A76"/>
    <w:rsid w:val="000043D4"/>
    <w:rsid w:val="00005C61"/>
    <w:rsid w:val="000106FC"/>
    <w:rsid w:val="000168A5"/>
    <w:rsid w:val="00020D0A"/>
    <w:rsid w:val="000255D3"/>
    <w:rsid w:val="000260A8"/>
    <w:rsid w:val="00040FD6"/>
    <w:rsid w:val="0005055C"/>
    <w:rsid w:val="000528C2"/>
    <w:rsid w:val="00055FA5"/>
    <w:rsid w:val="00062C3F"/>
    <w:rsid w:val="00067033"/>
    <w:rsid w:val="00072256"/>
    <w:rsid w:val="0007308F"/>
    <w:rsid w:val="0007372C"/>
    <w:rsid w:val="0008303B"/>
    <w:rsid w:val="000831B3"/>
    <w:rsid w:val="00095F8A"/>
    <w:rsid w:val="00096BC3"/>
    <w:rsid w:val="000A4FE7"/>
    <w:rsid w:val="000A576D"/>
    <w:rsid w:val="000A67FE"/>
    <w:rsid w:val="000A7BE1"/>
    <w:rsid w:val="000A7CA5"/>
    <w:rsid w:val="000B3B9B"/>
    <w:rsid w:val="000B7A67"/>
    <w:rsid w:val="000C137C"/>
    <w:rsid w:val="000D6485"/>
    <w:rsid w:val="000D7C93"/>
    <w:rsid w:val="000F134B"/>
    <w:rsid w:val="000F631A"/>
    <w:rsid w:val="000F79CA"/>
    <w:rsid w:val="00100419"/>
    <w:rsid w:val="00104BB7"/>
    <w:rsid w:val="00105406"/>
    <w:rsid w:val="001110EE"/>
    <w:rsid w:val="0011123F"/>
    <w:rsid w:val="00112572"/>
    <w:rsid w:val="00112DF8"/>
    <w:rsid w:val="0011312B"/>
    <w:rsid w:val="00113DDA"/>
    <w:rsid w:val="00116693"/>
    <w:rsid w:val="00121A10"/>
    <w:rsid w:val="00122E49"/>
    <w:rsid w:val="001349C9"/>
    <w:rsid w:val="00134D80"/>
    <w:rsid w:val="00137978"/>
    <w:rsid w:val="0014598F"/>
    <w:rsid w:val="001543B5"/>
    <w:rsid w:val="00157AB8"/>
    <w:rsid w:val="00177425"/>
    <w:rsid w:val="001852F3"/>
    <w:rsid w:val="00186D97"/>
    <w:rsid w:val="00192558"/>
    <w:rsid w:val="001A0BA9"/>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85DE7"/>
    <w:rsid w:val="00291B71"/>
    <w:rsid w:val="002A0FEF"/>
    <w:rsid w:val="002A1409"/>
    <w:rsid w:val="002A53C0"/>
    <w:rsid w:val="002A688E"/>
    <w:rsid w:val="002B2321"/>
    <w:rsid w:val="002B3964"/>
    <w:rsid w:val="002C12F8"/>
    <w:rsid w:val="002D4AB8"/>
    <w:rsid w:val="002E0B33"/>
    <w:rsid w:val="002E1CB8"/>
    <w:rsid w:val="002E6C48"/>
    <w:rsid w:val="002F0A8A"/>
    <w:rsid w:val="002F3EDC"/>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83284"/>
    <w:rsid w:val="00396159"/>
    <w:rsid w:val="003A293A"/>
    <w:rsid w:val="003A5C7A"/>
    <w:rsid w:val="003B56AD"/>
    <w:rsid w:val="003C4101"/>
    <w:rsid w:val="003C6A19"/>
    <w:rsid w:val="003D29EA"/>
    <w:rsid w:val="003E0904"/>
    <w:rsid w:val="003E46AD"/>
    <w:rsid w:val="003E579B"/>
    <w:rsid w:val="003F461D"/>
    <w:rsid w:val="003F6DBE"/>
    <w:rsid w:val="003F7452"/>
    <w:rsid w:val="004013B5"/>
    <w:rsid w:val="0040397D"/>
    <w:rsid w:val="00405753"/>
    <w:rsid w:val="00406A41"/>
    <w:rsid w:val="004140F0"/>
    <w:rsid w:val="004173AA"/>
    <w:rsid w:val="00421C4F"/>
    <w:rsid w:val="00422101"/>
    <w:rsid w:val="00433546"/>
    <w:rsid w:val="0043661F"/>
    <w:rsid w:val="004370E3"/>
    <w:rsid w:val="004406E4"/>
    <w:rsid w:val="004444F7"/>
    <w:rsid w:val="004472F7"/>
    <w:rsid w:val="00463715"/>
    <w:rsid w:val="00467057"/>
    <w:rsid w:val="00485BEE"/>
    <w:rsid w:val="00486D68"/>
    <w:rsid w:val="004913B4"/>
    <w:rsid w:val="00493944"/>
    <w:rsid w:val="00494AD2"/>
    <w:rsid w:val="00496217"/>
    <w:rsid w:val="00496494"/>
    <w:rsid w:val="004A6F67"/>
    <w:rsid w:val="004B1E26"/>
    <w:rsid w:val="004C47DD"/>
    <w:rsid w:val="004C6F2C"/>
    <w:rsid w:val="004D04EC"/>
    <w:rsid w:val="004D6F48"/>
    <w:rsid w:val="004E13C6"/>
    <w:rsid w:val="004E1981"/>
    <w:rsid w:val="004F4C96"/>
    <w:rsid w:val="0051038D"/>
    <w:rsid w:val="00521FC0"/>
    <w:rsid w:val="00522D82"/>
    <w:rsid w:val="00523E55"/>
    <w:rsid w:val="00524861"/>
    <w:rsid w:val="005261A8"/>
    <w:rsid w:val="00530674"/>
    <w:rsid w:val="00530AE6"/>
    <w:rsid w:val="00534CD8"/>
    <w:rsid w:val="0053517F"/>
    <w:rsid w:val="00537E39"/>
    <w:rsid w:val="0055005A"/>
    <w:rsid w:val="00550F8A"/>
    <w:rsid w:val="0055166D"/>
    <w:rsid w:val="00557113"/>
    <w:rsid w:val="00564753"/>
    <w:rsid w:val="005658CB"/>
    <w:rsid w:val="005708FC"/>
    <w:rsid w:val="00582576"/>
    <w:rsid w:val="00590C99"/>
    <w:rsid w:val="005A06A8"/>
    <w:rsid w:val="005B0ADF"/>
    <w:rsid w:val="005B42E5"/>
    <w:rsid w:val="005C095B"/>
    <w:rsid w:val="005C0ED8"/>
    <w:rsid w:val="005C1B96"/>
    <w:rsid w:val="005C3E2F"/>
    <w:rsid w:val="005C403C"/>
    <w:rsid w:val="005D51C6"/>
    <w:rsid w:val="005E110D"/>
    <w:rsid w:val="005E290B"/>
    <w:rsid w:val="005E300D"/>
    <w:rsid w:val="005E7427"/>
    <w:rsid w:val="005E7E3B"/>
    <w:rsid w:val="005F37D4"/>
    <w:rsid w:val="00607715"/>
    <w:rsid w:val="006112B0"/>
    <w:rsid w:val="00612033"/>
    <w:rsid w:val="00630CD1"/>
    <w:rsid w:val="00633324"/>
    <w:rsid w:val="0063352C"/>
    <w:rsid w:val="00634C2C"/>
    <w:rsid w:val="006443AF"/>
    <w:rsid w:val="00646803"/>
    <w:rsid w:val="00652B09"/>
    <w:rsid w:val="00657553"/>
    <w:rsid w:val="00665FFA"/>
    <w:rsid w:val="00676B98"/>
    <w:rsid w:val="00676C70"/>
    <w:rsid w:val="0067736B"/>
    <w:rsid w:val="00681715"/>
    <w:rsid w:val="00690890"/>
    <w:rsid w:val="006937E3"/>
    <w:rsid w:val="00695F6B"/>
    <w:rsid w:val="006A27FE"/>
    <w:rsid w:val="006B131C"/>
    <w:rsid w:val="006B1740"/>
    <w:rsid w:val="006C5DD7"/>
    <w:rsid w:val="006D1D66"/>
    <w:rsid w:val="006D6376"/>
    <w:rsid w:val="006E0C7B"/>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7725B"/>
    <w:rsid w:val="00782DA3"/>
    <w:rsid w:val="0078548F"/>
    <w:rsid w:val="00786879"/>
    <w:rsid w:val="0079330D"/>
    <w:rsid w:val="007A0157"/>
    <w:rsid w:val="007A1A7A"/>
    <w:rsid w:val="007A4243"/>
    <w:rsid w:val="007A7757"/>
    <w:rsid w:val="007B064A"/>
    <w:rsid w:val="007B1147"/>
    <w:rsid w:val="007B2F4F"/>
    <w:rsid w:val="007C4472"/>
    <w:rsid w:val="007D12A4"/>
    <w:rsid w:val="007E0390"/>
    <w:rsid w:val="007F3FE8"/>
    <w:rsid w:val="007F543D"/>
    <w:rsid w:val="007F77A6"/>
    <w:rsid w:val="00803061"/>
    <w:rsid w:val="0080543C"/>
    <w:rsid w:val="00810B5C"/>
    <w:rsid w:val="00822B68"/>
    <w:rsid w:val="00846501"/>
    <w:rsid w:val="00847BDD"/>
    <w:rsid w:val="0085142C"/>
    <w:rsid w:val="0085741D"/>
    <w:rsid w:val="008648C0"/>
    <w:rsid w:val="00865892"/>
    <w:rsid w:val="00873EEC"/>
    <w:rsid w:val="0088232E"/>
    <w:rsid w:val="008823D2"/>
    <w:rsid w:val="00884CAE"/>
    <w:rsid w:val="008859C8"/>
    <w:rsid w:val="008A5E99"/>
    <w:rsid w:val="008B0C14"/>
    <w:rsid w:val="008B2FAC"/>
    <w:rsid w:val="008C0487"/>
    <w:rsid w:val="008C4A41"/>
    <w:rsid w:val="008C7CE5"/>
    <w:rsid w:val="008D0610"/>
    <w:rsid w:val="008D352E"/>
    <w:rsid w:val="008E103F"/>
    <w:rsid w:val="008E7690"/>
    <w:rsid w:val="00905189"/>
    <w:rsid w:val="00906D60"/>
    <w:rsid w:val="0091707E"/>
    <w:rsid w:val="0092007D"/>
    <w:rsid w:val="00923C34"/>
    <w:rsid w:val="00942019"/>
    <w:rsid w:val="009503F3"/>
    <w:rsid w:val="00953997"/>
    <w:rsid w:val="009539B5"/>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5682"/>
    <w:rsid w:val="009B6C78"/>
    <w:rsid w:val="009D48A4"/>
    <w:rsid w:val="009D4A32"/>
    <w:rsid w:val="009E0524"/>
    <w:rsid w:val="009E0E4C"/>
    <w:rsid w:val="009E173C"/>
    <w:rsid w:val="009E18D3"/>
    <w:rsid w:val="009E1B47"/>
    <w:rsid w:val="009E465A"/>
    <w:rsid w:val="009F13F5"/>
    <w:rsid w:val="009F73E5"/>
    <w:rsid w:val="00A02515"/>
    <w:rsid w:val="00A10F55"/>
    <w:rsid w:val="00A216F8"/>
    <w:rsid w:val="00A27C3A"/>
    <w:rsid w:val="00A30145"/>
    <w:rsid w:val="00A371B7"/>
    <w:rsid w:val="00A57367"/>
    <w:rsid w:val="00A57AF2"/>
    <w:rsid w:val="00A670B0"/>
    <w:rsid w:val="00A92694"/>
    <w:rsid w:val="00A97D9F"/>
    <w:rsid w:val="00AB0FC7"/>
    <w:rsid w:val="00AD3979"/>
    <w:rsid w:val="00AE05D0"/>
    <w:rsid w:val="00AE1B37"/>
    <w:rsid w:val="00AE36F5"/>
    <w:rsid w:val="00AE6C6B"/>
    <w:rsid w:val="00AF4618"/>
    <w:rsid w:val="00AF486A"/>
    <w:rsid w:val="00AF75CA"/>
    <w:rsid w:val="00B00369"/>
    <w:rsid w:val="00B0709A"/>
    <w:rsid w:val="00B21AB5"/>
    <w:rsid w:val="00B21E65"/>
    <w:rsid w:val="00B25E72"/>
    <w:rsid w:val="00B31B6D"/>
    <w:rsid w:val="00B32310"/>
    <w:rsid w:val="00B36DA2"/>
    <w:rsid w:val="00B37F8E"/>
    <w:rsid w:val="00B40F06"/>
    <w:rsid w:val="00B5459E"/>
    <w:rsid w:val="00B55253"/>
    <w:rsid w:val="00B56DC7"/>
    <w:rsid w:val="00B579DF"/>
    <w:rsid w:val="00B606F4"/>
    <w:rsid w:val="00B61C29"/>
    <w:rsid w:val="00B63A9F"/>
    <w:rsid w:val="00B6474A"/>
    <w:rsid w:val="00B67F0B"/>
    <w:rsid w:val="00B80CE9"/>
    <w:rsid w:val="00B82901"/>
    <w:rsid w:val="00BA4472"/>
    <w:rsid w:val="00BA7D0F"/>
    <w:rsid w:val="00BB0509"/>
    <w:rsid w:val="00BB3002"/>
    <w:rsid w:val="00BB50FB"/>
    <w:rsid w:val="00BB5656"/>
    <w:rsid w:val="00BD3162"/>
    <w:rsid w:val="00BE73D9"/>
    <w:rsid w:val="00BE78C2"/>
    <w:rsid w:val="00BF0FD7"/>
    <w:rsid w:val="00BF1652"/>
    <w:rsid w:val="00BF3A28"/>
    <w:rsid w:val="00C007CD"/>
    <w:rsid w:val="00C1235B"/>
    <w:rsid w:val="00C324D0"/>
    <w:rsid w:val="00C35AF9"/>
    <w:rsid w:val="00C36211"/>
    <w:rsid w:val="00C40A8D"/>
    <w:rsid w:val="00C44C74"/>
    <w:rsid w:val="00C522E1"/>
    <w:rsid w:val="00C5310D"/>
    <w:rsid w:val="00C5590B"/>
    <w:rsid w:val="00C66BE4"/>
    <w:rsid w:val="00C70241"/>
    <w:rsid w:val="00C70592"/>
    <w:rsid w:val="00C776FB"/>
    <w:rsid w:val="00C869FB"/>
    <w:rsid w:val="00C92DAE"/>
    <w:rsid w:val="00C94782"/>
    <w:rsid w:val="00C95DD5"/>
    <w:rsid w:val="00CA17CA"/>
    <w:rsid w:val="00CA603D"/>
    <w:rsid w:val="00CB30D5"/>
    <w:rsid w:val="00CC1943"/>
    <w:rsid w:val="00CC3736"/>
    <w:rsid w:val="00CC6072"/>
    <w:rsid w:val="00CF1F7F"/>
    <w:rsid w:val="00D07256"/>
    <w:rsid w:val="00D07D8E"/>
    <w:rsid w:val="00D13EA0"/>
    <w:rsid w:val="00D17A85"/>
    <w:rsid w:val="00D232FC"/>
    <w:rsid w:val="00D3043F"/>
    <w:rsid w:val="00D31DAF"/>
    <w:rsid w:val="00D354D9"/>
    <w:rsid w:val="00D55D19"/>
    <w:rsid w:val="00D608D8"/>
    <w:rsid w:val="00D710E6"/>
    <w:rsid w:val="00D76F9F"/>
    <w:rsid w:val="00D84A76"/>
    <w:rsid w:val="00D874D6"/>
    <w:rsid w:val="00D948A9"/>
    <w:rsid w:val="00DA15EA"/>
    <w:rsid w:val="00DA4541"/>
    <w:rsid w:val="00DA60EA"/>
    <w:rsid w:val="00DB2BF9"/>
    <w:rsid w:val="00DD25A1"/>
    <w:rsid w:val="00DD6A32"/>
    <w:rsid w:val="00DE409C"/>
    <w:rsid w:val="00DE5625"/>
    <w:rsid w:val="00DE776F"/>
    <w:rsid w:val="00DF64CB"/>
    <w:rsid w:val="00DF66B4"/>
    <w:rsid w:val="00DF7379"/>
    <w:rsid w:val="00E0021F"/>
    <w:rsid w:val="00E00A1D"/>
    <w:rsid w:val="00E05CDE"/>
    <w:rsid w:val="00E169A1"/>
    <w:rsid w:val="00E3780B"/>
    <w:rsid w:val="00E53FC9"/>
    <w:rsid w:val="00E56FC0"/>
    <w:rsid w:val="00E57C9A"/>
    <w:rsid w:val="00E62191"/>
    <w:rsid w:val="00E62A55"/>
    <w:rsid w:val="00E72216"/>
    <w:rsid w:val="00E72FBC"/>
    <w:rsid w:val="00E80496"/>
    <w:rsid w:val="00E83431"/>
    <w:rsid w:val="00E97AEC"/>
    <w:rsid w:val="00EA28F2"/>
    <w:rsid w:val="00EA4497"/>
    <w:rsid w:val="00EA5C9D"/>
    <w:rsid w:val="00EB0556"/>
    <w:rsid w:val="00EB1826"/>
    <w:rsid w:val="00EB5709"/>
    <w:rsid w:val="00EB7A9C"/>
    <w:rsid w:val="00EB7AC1"/>
    <w:rsid w:val="00EB7B09"/>
    <w:rsid w:val="00EC6AEF"/>
    <w:rsid w:val="00ED2AC7"/>
    <w:rsid w:val="00ED7479"/>
    <w:rsid w:val="00EE02B6"/>
    <w:rsid w:val="00EE13C9"/>
    <w:rsid w:val="00EE38AC"/>
    <w:rsid w:val="00EE3CA4"/>
    <w:rsid w:val="00EE5F74"/>
    <w:rsid w:val="00F058DF"/>
    <w:rsid w:val="00F064FD"/>
    <w:rsid w:val="00F126AD"/>
    <w:rsid w:val="00F13A39"/>
    <w:rsid w:val="00F14BA9"/>
    <w:rsid w:val="00F1504A"/>
    <w:rsid w:val="00F31082"/>
    <w:rsid w:val="00F32D9E"/>
    <w:rsid w:val="00F466D0"/>
    <w:rsid w:val="00F51D27"/>
    <w:rsid w:val="00F60DF1"/>
    <w:rsid w:val="00F62297"/>
    <w:rsid w:val="00F67258"/>
    <w:rsid w:val="00F72085"/>
    <w:rsid w:val="00F725A3"/>
    <w:rsid w:val="00F76F5E"/>
    <w:rsid w:val="00F86484"/>
    <w:rsid w:val="00F97941"/>
    <w:rsid w:val="00FA32FA"/>
    <w:rsid w:val="00FA3F41"/>
    <w:rsid w:val="00FA7388"/>
    <w:rsid w:val="00FC0B34"/>
    <w:rsid w:val="00FC1874"/>
    <w:rsid w:val="00FC4B3E"/>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0BE964"/>
  <w15:docId w15:val="{B9F810A8-C580-4CE3-925D-849AA6E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rsid w:val="00F60DF1"/>
    <w:pPr>
      <w:spacing w:line="312" w:lineRule="auto"/>
    </w:pPr>
    <w:rPr>
      <w:rFonts w:ascii="Arial" w:eastAsia="Calibri" w:hAnsi="Arial"/>
      <w:color w:val="707173"/>
      <w:sz w:val="18"/>
      <w:szCs w:val="19"/>
      <w:lang w:val="de-CH"/>
    </w:rPr>
  </w:style>
  <w:style w:type="paragraph" w:styleId="berschrift1">
    <w:name w:val="heading 1"/>
    <w:basedOn w:val="Standard"/>
    <w:next w:val="berschrift2"/>
    <w:link w:val="berschrift1Zchn"/>
    <w:uiPriority w:val="9"/>
    <w:qFormat/>
    <w:rsid w:val="00B309BB"/>
    <w:pPr>
      <w:keepNext/>
      <w:keepLines/>
      <w:pageBreakBefore/>
      <w:numPr>
        <w:numId w:val="29"/>
      </w:numPr>
      <w:spacing w:after="200" w:line="440" w:lineRule="exact"/>
      <w:ind w:left="907"/>
      <w:outlineLvl w:val="0"/>
    </w:pPr>
    <w:rPr>
      <w:rFonts w:eastAsia="Times New Roman"/>
      <w:b/>
      <w:color w:val="009FE3"/>
      <w:sz w:val="36"/>
      <w:szCs w:val="32"/>
    </w:rPr>
  </w:style>
  <w:style w:type="paragraph" w:styleId="berschrift2">
    <w:name w:val="heading 2"/>
    <w:basedOn w:val="berschrift1"/>
    <w:next w:val="Text"/>
    <w:link w:val="berschrift2Zchn"/>
    <w:uiPriority w:val="9"/>
    <w:unhideWhenUsed/>
    <w:qFormat/>
    <w:rsid w:val="00777F10"/>
    <w:pPr>
      <w:pageBreakBefore w:val="0"/>
      <w:numPr>
        <w:ilvl w:val="1"/>
      </w:numPr>
      <w:spacing w:before="300" w:line="360" w:lineRule="exact"/>
      <w:outlineLvl w:val="1"/>
    </w:pPr>
    <w:rPr>
      <w:color w:val="716E6E"/>
      <w:sz w:val="24"/>
      <w:szCs w:val="26"/>
    </w:rPr>
  </w:style>
  <w:style w:type="paragraph" w:styleId="berschrift3">
    <w:name w:val="heading 3"/>
    <w:basedOn w:val="berschrift2"/>
    <w:next w:val="Text"/>
    <w:link w:val="berschrift3Zchn"/>
    <w:uiPriority w:val="9"/>
    <w:unhideWhenUsed/>
    <w:qFormat/>
    <w:rsid w:val="00091F29"/>
    <w:pPr>
      <w:numPr>
        <w:ilvl w:val="2"/>
      </w:numPr>
      <w:spacing w:line="260" w:lineRule="exact"/>
      <w:outlineLvl w:val="2"/>
    </w:pPr>
    <w:rPr>
      <w:bCs/>
      <w:sz w:val="18"/>
      <w:szCs w:val="18"/>
    </w:rPr>
  </w:style>
  <w:style w:type="paragraph" w:styleId="berschrift4">
    <w:name w:val="heading 4"/>
    <w:basedOn w:val="berschrift3"/>
    <w:next w:val="Standard"/>
    <w:link w:val="berschrift4Zchn"/>
    <w:uiPriority w:val="9"/>
    <w:unhideWhenUsed/>
    <w:qFormat/>
    <w:rsid w:val="006878A1"/>
    <w:pPr>
      <w:numPr>
        <w:ilvl w:val="3"/>
      </w:numPr>
      <w:outlineLvl w:val="3"/>
    </w:pPr>
    <w:rPr>
      <w:iCs/>
    </w:rPr>
  </w:style>
  <w:style w:type="paragraph" w:styleId="berschrift5">
    <w:name w:val="heading 5"/>
    <w:basedOn w:val="berschrift4"/>
    <w:next w:val="Text"/>
    <w:link w:val="berschrift5Zchn"/>
    <w:uiPriority w:val="9"/>
    <w:unhideWhenUsed/>
    <w:rsid w:val="003B56AD"/>
    <w:pPr>
      <w:numPr>
        <w:ilvl w:val="4"/>
      </w:numPr>
      <w:spacing w:before="240" w:after="60"/>
      <w:outlineLvl w:val="4"/>
    </w:pPr>
  </w:style>
  <w:style w:type="paragraph" w:styleId="berschrift6">
    <w:name w:val="heading 6"/>
    <w:basedOn w:val="berschrift5"/>
    <w:next w:val="Text"/>
    <w:link w:val="berschrift6Zchn"/>
    <w:uiPriority w:val="9"/>
    <w:unhideWhenUsed/>
    <w:rsid w:val="007A7757"/>
    <w:pPr>
      <w:numPr>
        <w:ilvl w:val="5"/>
      </w:numPr>
      <w:outlineLvl w:val="5"/>
    </w:pPr>
    <w:rPr>
      <w:sz w:val="16"/>
    </w:rPr>
  </w:style>
  <w:style w:type="paragraph" w:styleId="berschrift7">
    <w:name w:val="heading 7"/>
    <w:basedOn w:val="berschrift6"/>
    <w:next w:val="Text"/>
    <w:link w:val="berschrift7Zchn"/>
    <w:uiPriority w:val="9"/>
    <w:unhideWhenUsed/>
    <w:rsid w:val="007A7757"/>
    <w:pPr>
      <w:numPr>
        <w:ilvl w:val="6"/>
      </w:numPr>
      <w:outlineLvl w:val="6"/>
    </w:pPr>
    <w:rPr>
      <w:iCs w:val="0"/>
    </w:rPr>
  </w:style>
  <w:style w:type="paragraph" w:styleId="berschrift8">
    <w:name w:val="heading 8"/>
    <w:basedOn w:val="berschrift7"/>
    <w:next w:val="Text"/>
    <w:link w:val="berschrift8Zchn"/>
    <w:uiPriority w:val="9"/>
    <w:unhideWhenUsed/>
    <w:rsid w:val="007A7757"/>
    <w:pPr>
      <w:numPr>
        <w:ilvl w:val="7"/>
      </w:numPr>
      <w:outlineLvl w:val="7"/>
    </w:pPr>
    <w:rPr>
      <w:color w:val="272727"/>
      <w:sz w:val="19"/>
      <w:szCs w:val="21"/>
    </w:rPr>
  </w:style>
  <w:style w:type="paragraph" w:styleId="berschrift9">
    <w:name w:val="heading 9"/>
    <w:basedOn w:val="berschrift8"/>
    <w:next w:val="Text"/>
    <w:link w:val="berschrift9Zchn"/>
    <w:uiPriority w:val="9"/>
    <w:unhideWhenUsed/>
    <w:rsid w:val="007A7757"/>
    <w:pPr>
      <w:numPr>
        <w:ilvl w:val="8"/>
      </w:numPr>
      <w:outlineLvl w:val="8"/>
    </w:pPr>
    <w:rPr>
      <w:iCs/>
    </w:rPr>
  </w:style>
  <w:style w:type="character" w:default="1" w:styleId="Absatz-Standardschriftart">
    <w:name w:val="Default Paragraph Font"/>
    <w:uiPriority w:val="1"/>
    <w:semiHidden/>
    <w:unhideWhenUsed/>
    <w:rPr>
      <w:lang w:val="de-CH"/>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link w:val="TextZchn"/>
    <w:qFormat/>
    <w:rsid w:val="001B367F"/>
    <w:rPr>
      <w:color w:val="716E6E"/>
      <w:szCs w:val="18"/>
    </w:rPr>
  </w:style>
  <w:style w:type="character" w:customStyle="1" w:styleId="TextZchn">
    <w:name w:val="Text Zchn"/>
    <w:basedOn w:val="Absatz-Standardschriftart"/>
    <w:link w:val="Text"/>
    <w:rsid w:val="001B367F"/>
    <w:rPr>
      <w:rFonts w:ascii="Arial" w:eastAsia="Calibri" w:hAnsi="Arial"/>
      <w:color w:val="716E6E"/>
      <w:sz w:val="18"/>
      <w:szCs w:val="18"/>
      <w:lang w:val="de-CH"/>
    </w:rPr>
  </w:style>
  <w:style w:type="paragraph" w:styleId="Datum">
    <w:name w:val="Date"/>
    <w:basedOn w:val="Text"/>
    <w:next w:val="Standard"/>
    <w:link w:val="DatumZchn"/>
    <w:uiPriority w:val="99"/>
    <w:unhideWhenUsed/>
    <w:rsid w:val="00730855"/>
    <w:pPr>
      <w:spacing w:before="480" w:line="280" w:lineRule="exact"/>
    </w:pPr>
    <w:rPr>
      <w:sz w:val="24"/>
    </w:rPr>
  </w:style>
  <w:style w:type="character" w:customStyle="1" w:styleId="DatumZchn">
    <w:name w:val="Datum Zchn"/>
    <w:link w:val="Datum"/>
    <w:uiPriority w:val="99"/>
    <w:rsid w:val="00730855"/>
    <w:rPr>
      <w:rFonts w:ascii="Arial" w:eastAsia="Calibri" w:hAnsi="Arial"/>
      <w:sz w:val="24"/>
      <w:szCs w:val="19"/>
      <w:lang w:val="de-CH"/>
    </w:rPr>
  </w:style>
  <w:style w:type="paragraph" w:styleId="Fuzeile">
    <w:name w:val="footer"/>
    <w:basedOn w:val="Standard"/>
    <w:link w:val="FuzeileZchn"/>
    <w:uiPriority w:val="99"/>
    <w:unhideWhenUsed/>
    <w:rsid w:val="00232FD0"/>
    <w:pPr>
      <w:tabs>
        <w:tab w:val="center" w:pos="4536"/>
        <w:tab w:val="right" w:pos="9072"/>
      </w:tabs>
      <w:spacing w:line="190" w:lineRule="exact"/>
    </w:pPr>
    <w:rPr>
      <w:color w:val="009FE3"/>
      <w:sz w:val="16"/>
    </w:rPr>
  </w:style>
  <w:style w:type="character" w:customStyle="1" w:styleId="FuzeileZchn">
    <w:name w:val="Fußzeile Zchn"/>
    <w:link w:val="Fuzeile"/>
    <w:uiPriority w:val="99"/>
    <w:rsid w:val="00232FD0"/>
    <w:rPr>
      <w:rFonts w:ascii="Arial" w:eastAsia="Calibri" w:hAnsi="Arial"/>
      <w:color w:val="009FE3"/>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Kopfzeile">
    <w:name w:val="header"/>
    <w:basedOn w:val="Standard"/>
    <w:next w:val="KopfzeileZ2"/>
    <w:link w:val="KopfzeileZchn"/>
    <w:uiPriority w:val="99"/>
    <w:unhideWhenUsed/>
    <w:rsid w:val="00232FD0"/>
    <w:pPr>
      <w:tabs>
        <w:tab w:val="right" w:pos="9242"/>
      </w:tabs>
      <w:spacing w:line="190" w:lineRule="exact"/>
    </w:pPr>
    <w:rPr>
      <w:color w:val="009FE3"/>
      <w:sz w:val="16"/>
    </w:rPr>
  </w:style>
  <w:style w:type="character" w:customStyle="1" w:styleId="KopfzeileZchn">
    <w:name w:val="Kopfzeile Zchn"/>
    <w:link w:val="Kopfzeile"/>
    <w:uiPriority w:val="99"/>
    <w:rsid w:val="00232FD0"/>
    <w:rPr>
      <w:rFonts w:ascii="Arial" w:eastAsia="Calibri" w:hAnsi="Arial"/>
      <w:color w:val="009FE3"/>
      <w:sz w:val="16"/>
      <w:szCs w:val="19"/>
      <w:lang w:val="de-CH"/>
    </w:rPr>
  </w:style>
  <w:style w:type="paragraph" w:customStyle="1" w:styleId="KopfzeileZ2">
    <w:name w:val="Kopfzeile_Z2"/>
    <w:basedOn w:val="Kopfzeile"/>
    <w:link w:val="KopfzeileZ2Zchn"/>
    <w:qFormat/>
    <w:rsid w:val="004B1E26"/>
    <w:rPr>
      <w:color w:val="707173"/>
    </w:rPr>
  </w:style>
  <w:style w:type="character" w:customStyle="1" w:styleId="KopfzeileZ2Zchn">
    <w:name w:val="Kopfzeile_Z2 Zchn"/>
    <w:link w:val="KopfzeileZ2"/>
    <w:rsid w:val="004B1E26"/>
    <w:rPr>
      <w:rFonts w:ascii="Arial" w:eastAsia="Calibri" w:hAnsi="Arial"/>
      <w:color w:val="707173"/>
      <w:sz w:val="16"/>
      <w:szCs w:val="19"/>
      <w:lang w:val="de-CH"/>
    </w:rPr>
  </w:style>
  <w:style w:type="paragraph" w:customStyle="1" w:styleId="ListWithNumbers">
    <w:name w:val="ListWithNumbers"/>
    <w:basedOn w:val="Text"/>
    <w:qFormat/>
    <w:rsid w:val="002B1CDF"/>
    <w:pPr>
      <w:numPr>
        <w:numId w:val="27"/>
      </w:numPr>
    </w:pPr>
  </w:style>
  <w:style w:type="paragraph" w:customStyle="1" w:styleId="ListWithSymbols">
    <w:name w:val="ListWithSymbols"/>
    <w:basedOn w:val="Standard"/>
    <w:qFormat/>
    <w:rsid w:val="002B1CDF"/>
    <w:pPr>
      <w:numPr>
        <w:numId w:val="28"/>
      </w:numPr>
    </w:pPr>
    <w:rPr>
      <w:color w:val="716E6E"/>
    </w:rPr>
  </w:style>
  <w:style w:type="paragraph" w:customStyle="1" w:styleId="tabText">
    <w:name w:val="tabText"/>
    <w:basedOn w:val="Text"/>
    <w:rsid w:val="007D12A4"/>
    <w:rPr>
      <w:sz w:val="16"/>
    </w:rPr>
  </w:style>
  <w:style w:type="paragraph" w:customStyle="1" w:styleId="tabTitel">
    <w:name w:val="tabTitel"/>
    <w:basedOn w:val="Text"/>
    <w:rsid w:val="007D12A4"/>
    <w:rPr>
      <w:b/>
      <w:sz w:val="16"/>
    </w:rPr>
  </w:style>
  <w:style w:type="paragraph" w:styleId="Titel">
    <w:name w:val="Title"/>
    <w:aliases w:val="Dokumententitel"/>
    <w:next w:val="Datum"/>
    <w:link w:val="TitelZchn"/>
    <w:uiPriority w:val="10"/>
    <w:qFormat/>
    <w:rsid w:val="00DC4359"/>
    <w:pPr>
      <w:spacing w:after="200" w:line="640" w:lineRule="exact"/>
    </w:pPr>
    <w:rPr>
      <w:rFonts w:ascii="Arial" w:eastAsia="Calibri" w:hAnsi="Arial"/>
      <w:b/>
      <w:bCs/>
      <w:color w:val="009FE3"/>
      <w:sz w:val="52"/>
      <w:szCs w:val="52"/>
      <w:lang w:val="de-CH"/>
    </w:rPr>
  </w:style>
  <w:style w:type="character" w:customStyle="1" w:styleId="TitelZchn">
    <w:name w:val="Titel Zchn"/>
    <w:aliases w:val="Dokumententitel Zchn"/>
    <w:link w:val="Titel"/>
    <w:uiPriority w:val="10"/>
    <w:rsid w:val="00DC4359"/>
    <w:rPr>
      <w:rFonts w:ascii="Arial" w:eastAsia="Calibri" w:hAnsi="Arial"/>
      <w:b/>
      <w:bCs/>
      <w:color w:val="009FE3"/>
      <w:sz w:val="52"/>
      <w:szCs w:val="52"/>
      <w:lang w:val="de-CH"/>
    </w:rPr>
  </w:style>
  <w:style w:type="character" w:customStyle="1" w:styleId="berschrift1Zchn">
    <w:name w:val="Überschrift 1 Zchn"/>
    <w:link w:val="berschrift1"/>
    <w:uiPriority w:val="9"/>
    <w:rsid w:val="00B309BB"/>
    <w:rPr>
      <w:rFonts w:ascii="Arial" w:hAnsi="Arial"/>
      <w:b/>
      <w:color w:val="009FE3"/>
      <w:sz w:val="36"/>
      <w:szCs w:val="32"/>
      <w:lang w:val="de-CH"/>
    </w:rPr>
  </w:style>
  <w:style w:type="paragraph" w:customStyle="1" w:styleId="berschrift">
    <w:name w:val="Überschrift"/>
    <w:basedOn w:val="berschriftohneUmbruch"/>
    <w:next w:val="Untertitel"/>
    <w:uiPriority w:val="99"/>
    <w:qFormat/>
    <w:rsid w:val="00B309BB"/>
    <w:pPr>
      <w:spacing w:before="440" w:after="200" w:line="440" w:lineRule="exact"/>
    </w:pPr>
    <w:rPr>
      <w:color w:val="009FE3"/>
    </w:rPr>
  </w:style>
  <w:style w:type="paragraph" w:styleId="Untertitel">
    <w:name w:val="Subtitle"/>
    <w:basedOn w:val="Standard"/>
    <w:next w:val="Text"/>
    <w:link w:val="UntertitelZchn"/>
    <w:uiPriority w:val="11"/>
    <w:qFormat/>
    <w:rsid w:val="00116693"/>
    <w:pPr>
      <w:spacing w:before="480" w:after="200"/>
    </w:pPr>
    <w:rPr>
      <w:b/>
      <w:color w:val="716E6E"/>
      <w:sz w:val="24"/>
    </w:rPr>
  </w:style>
  <w:style w:type="character" w:customStyle="1" w:styleId="UntertitelZchn">
    <w:name w:val="Untertitel Zchn"/>
    <w:link w:val="Untertitel"/>
    <w:uiPriority w:val="11"/>
    <w:rsid w:val="00116693"/>
    <w:rPr>
      <w:rFonts w:ascii="Arial" w:eastAsia="Calibri" w:hAnsi="Arial"/>
      <w:b/>
      <w:color w:val="716E6E"/>
      <w:sz w:val="24"/>
      <w:szCs w:val="19"/>
      <w:lang w:val="de-CH"/>
    </w:rPr>
  </w:style>
  <w:style w:type="character" w:customStyle="1" w:styleId="berschrift2Zchn">
    <w:name w:val="Überschrift 2 Zchn"/>
    <w:link w:val="berschrift2"/>
    <w:uiPriority w:val="9"/>
    <w:rsid w:val="00777F10"/>
    <w:rPr>
      <w:rFonts w:ascii="Arial" w:hAnsi="Arial"/>
      <w:b/>
      <w:color w:val="716E6E"/>
      <w:sz w:val="24"/>
      <w:szCs w:val="26"/>
      <w:lang w:val="de-CH"/>
    </w:rPr>
  </w:style>
  <w:style w:type="character" w:customStyle="1" w:styleId="berschrift3Zchn">
    <w:name w:val="Überschrift 3 Zchn"/>
    <w:link w:val="berschrift3"/>
    <w:uiPriority w:val="9"/>
    <w:rsid w:val="00091F29"/>
    <w:rPr>
      <w:rFonts w:ascii="Arial" w:hAnsi="Arial"/>
      <w:b/>
      <w:bCs/>
      <w:color w:val="716E6E"/>
      <w:sz w:val="18"/>
      <w:szCs w:val="18"/>
      <w:lang w:val="de-CH"/>
    </w:rPr>
  </w:style>
  <w:style w:type="character" w:customStyle="1" w:styleId="berschrift4Zchn">
    <w:name w:val="Überschrift 4 Zchn"/>
    <w:link w:val="berschrift4"/>
    <w:uiPriority w:val="9"/>
    <w:rsid w:val="006878A1"/>
    <w:rPr>
      <w:rFonts w:ascii="Arial" w:hAnsi="Arial"/>
      <w:iCs/>
      <w:color w:val="716E6E"/>
      <w:sz w:val="19"/>
      <w:szCs w:val="19"/>
      <w:lang w:val="de-CH"/>
    </w:rPr>
  </w:style>
  <w:style w:type="character" w:customStyle="1" w:styleId="berschrift5Zchn">
    <w:name w:val="Überschrift 5 Zchn"/>
    <w:link w:val="berschrift5"/>
    <w:uiPriority w:val="9"/>
    <w:rsid w:val="003B56AD"/>
    <w:rPr>
      <w:rFonts w:ascii="Arial" w:hAnsi="Arial"/>
      <w:iCs/>
      <w:sz w:val="18"/>
      <w:szCs w:val="24"/>
      <w:lang w:val="de-CH"/>
    </w:rPr>
  </w:style>
  <w:style w:type="character" w:customStyle="1" w:styleId="berschrift6Zchn">
    <w:name w:val="Überschrift 6 Zchn"/>
    <w:link w:val="berschrift6"/>
    <w:uiPriority w:val="9"/>
    <w:rsid w:val="007A7757"/>
    <w:rPr>
      <w:rFonts w:ascii="Arial" w:hAnsi="Arial"/>
      <w:b/>
      <w:iCs/>
      <w:sz w:val="16"/>
      <w:szCs w:val="24"/>
      <w:lang w:val="de-CH"/>
    </w:rPr>
  </w:style>
  <w:style w:type="character" w:customStyle="1" w:styleId="berschrift7Zchn">
    <w:name w:val="Überschrift 7 Zchn"/>
    <w:link w:val="berschrift7"/>
    <w:uiPriority w:val="9"/>
    <w:rsid w:val="007A7757"/>
    <w:rPr>
      <w:rFonts w:ascii="Arial" w:hAnsi="Arial"/>
      <w:b/>
      <w:sz w:val="16"/>
      <w:szCs w:val="24"/>
      <w:lang w:val="de-CH"/>
    </w:rPr>
  </w:style>
  <w:style w:type="character" w:customStyle="1" w:styleId="berschrift8Zchn">
    <w:name w:val="Überschrift 8 Zchn"/>
    <w:link w:val="berschrift8"/>
    <w:uiPriority w:val="9"/>
    <w:rsid w:val="007A7757"/>
    <w:rPr>
      <w:rFonts w:ascii="Arial" w:hAnsi="Arial"/>
      <w:b/>
      <w:color w:val="272727"/>
      <w:sz w:val="19"/>
      <w:szCs w:val="21"/>
      <w:lang w:val="de-CH"/>
    </w:rPr>
  </w:style>
  <w:style w:type="character" w:customStyle="1" w:styleId="berschrift9Zchn">
    <w:name w:val="Überschrift 9 Zchn"/>
    <w:link w:val="berschrift9"/>
    <w:uiPriority w:val="9"/>
    <w:rsid w:val="007A7757"/>
    <w:rPr>
      <w:rFonts w:ascii="Arial" w:hAnsi="Arial"/>
      <w:b/>
      <w:iCs/>
      <w:color w:val="272727"/>
      <w:sz w:val="19"/>
      <w:szCs w:val="21"/>
      <w:lang w:val="de-CH"/>
    </w:rPr>
  </w:style>
  <w:style w:type="paragraph" w:customStyle="1" w:styleId="zOawBlindzeile">
    <w:name w:val="zOawBlindzeile"/>
    <w:basedOn w:val="Standard"/>
    <w:rsid w:val="007A7757"/>
    <w:pPr>
      <w:spacing w:line="240" w:lineRule="auto"/>
    </w:pPr>
    <w:rPr>
      <w:sz w:val="2"/>
    </w:rPr>
  </w:style>
  <w:style w:type="table" w:styleId="Tabellenraster">
    <w:name w:val="Table Grid"/>
    <w:basedOn w:val="NormaleTabelle"/>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Absatz-Standardschriftart"/>
    <w:uiPriority w:val="99"/>
    <w:unhideWhenUsed/>
    <w:rsid w:val="003617C0"/>
    <w:rPr>
      <w:color w:val="0000FF" w:themeColor="hyperlink"/>
      <w:u w:val="single"/>
      <w:lang w:val="de-CH"/>
    </w:rPr>
  </w:style>
  <w:style w:type="paragraph" w:styleId="Verzeichnis1">
    <w:name w:val="toc 1"/>
    <w:basedOn w:val="Standard"/>
    <w:next w:val="Standard"/>
    <w:autoRedefine/>
    <w:uiPriority w:val="39"/>
    <w:unhideWhenUsed/>
    <w:rsid w:val="00096BC3"/>
    <w:pPr>
      <w:tabs>
        <w:tab w:val="right" w:leader="dot" w:pos="9242"/>
      </w:tabs>
      <w:spacing w:before="240" w:line="360" w:lineRule="exact"/>
      <w:ind w:left="284" w:hanging="284"/>
    </w:pPr>
    <w:rPr>
      <w:b/>
      <w:sz w:val="24"/>
    </w:rPr>
  </w:style>
  <w:style w:type="paragraph" w:styleId="Verzeichnis2">
    <w:name w:val="toc 2"/>
    <w:basedOn w:val="Verzeichnis1"/>
    <w:next w:val="Standard"/>
    <w:autoRedefine/>
    <w:uiPriority w:val="39"/>
    <w:unhideWhenUsed/>
    <w:rsid w:val="00096BC3"/>
    <w:pPr>
      <w:tabs>
        <w:tab w:val="left" w:pos="737"/>
      </w:tabs>
      <w:spacing w:before="0"/>
      <w:ind w:left="738" w:hanging="454"/>
    </w:pPr>
    <w:rPr>
      <w:b w:val="0"/>
      <w:noProof/>
      <w:sz w:val="19"/>
    </w:rPr>
  </w:style>
  <w:style w:type="paragraph" w:styleId="Verzeichnis3">
    <w:name w:val="toc 3"/>
    <w:basedOn w:val="Verzeichnis2"/>
    <w:next w:val="Standard"/>
    <w:autoRedefine/>
    <w:uiPriority w:val="39"/>
    <w:unhideWhenUsed/>
    <w:rsid w:val="00096BC3"/>
    <w:pPr>
      <w:tabs>
        <w:tab w:val="clear" w:pos="737"/>
        <w:tab w:val="left" w:pos="1134"/>
      </w:tabs>
      <w:ind w:left="1134" w:hanging="567"/>
    </w:pPr>
  </w:style>
  <w:style w:type="paragraph" w:styleId="Verzeichnis4">
    <w:name w:val="toc 4"/>
    <w:basedOn w:val="Standard"/>
    <w:next w:val="Standard"/>
    <w:autoRedefine/>
    <w:uiPriority w:val="39"/>
    <w:unhideWhenUsed/>
    <w:rsid w:val="00EA5C9D"/>
    <w:pPr>
      <w:spacing w:line="360" w:lineRule="exact"/>
      <w:ind w:left="680"/>
    </w:pPr>
  </w:style>
  <w:style w:type="paragraph" w:styleId="Verzeichnis5">
    <w:name w:val="toc 5"/>
    <w:basedOn w:val="Standard"/>
    <w:next w:val="Standard"/>
    <w:autoRedefine/>
    <w:semiHidden/>
    <w:unhideWhenUsed/>
    <w:rsid w:val="00EA5C9D"/>
    <w:pPr>
      <w:spacing w:after="100"/>
      <w:ind w:left="907"/>
    </w:pPr>
  </w:style>
  <w:style w:type="numbering" w:customStyle="1" w:styleId="berschriften-Gliederung">
    <w:name w:val="Überschriften-Gliederung"/>
    <w:basedOn w:val="KeineListe"/>
    <w:uiPriority w:val="99"/>
    <w:rsid w:val="002A0FEF"/>
    <w:pPr>
      <w:numPr>
        <w:numId w:val="29"/>
      </w:numPr>
    </w:pPr>
  </w:style>
  <w:style w:type="paragraph" w:customStyle="1" w:styleId="Untertitel2">
    <w:name w:val="Untertitel 2"/>
    <w:basedOn w:val="Untertitel"/>
    <w:qFormat/>
    <w:rsid w:val="00116693"/>
    <w:pPr>
      <w:spacing w:before="300" w:line="360" w:lineRule="exact"/>
    </w:pPr>
    <w:rPr>
      <w:sz w:val="18"/>
      <w:szCs w:val="18"/>
    </w:rPr>
  </w:style>
  <w:style w:type="paragraph" w:customStyle="1" w:styleId="Hinweis2">
    <w:name w:val="Hinweis 2"/>
    <w:basedOn w:val="Hinweis"/>
    <w:qFormat/>
    <w:rsid w:val="004239B9"/>
    <w:pPr>
      <w:pBdr>
        <w:top w:val="none" w:sz="0" w:space="0" w:color="auto"/>
        <w:left w:val="none" w:sz="0" w:space="0" w:color="auto"/>
        <w:bottom w:val="none" w:sz="0" w:space="0" w:color="auto"/>
        <w:right w:val="none" w:sz="0" w:space="0" w:color="auto"/>
      </w:pBdr>
      <w:shd w:val="clear" w:color="auto" w:fill="auto"/>
      <w:ind w:left="0" w:right="0"/>
    </w:pPr>
    <w:rPr>
      <w:color w:val="009FE3"/>
    </w:rPr>
  </w:style>
  <w:style w:type="paragraph" w:styleId="Beschriftung">
    <w:name w:val="caption"/>
    <w:basedOn w:val="Standard"/>
    <w:next w:val="Standard"/>
    <w:semiHidden/>
    <w:unhideWhenUsed/>
    <w:qFormat/>
    <w:rsid w:val="00433546"/>
    <w:pPr>
      <w:spacing w:after="200" w:line="240" w:lineRule="auto"/>
    </w:pPr>
    <w:rPr>
      <w:i/>
      <w:iCs/>
      <w:szCs w:val="18"/>
    </w:rPr>
  </w:style>
  <w:style w:type="character" w:styleId="Platzhaltertext">
    <w:name w:val="Placeholder Text"/>
    <w:basedOn w:val="Absatz-Standardschriftart"/>
    <w:uiPriority w:val="99"/>
    <w:semiHidden/>
    <w:rsid w:val="0078548F"/>
    <w:rPr>
      <w:color w:val="808080"/>
      <w:lang w:val="de-CH"/>
    </w:rPr>
  </w:style>
  <w:style w:type="paragraph" w:customStyle="1" w:styleId="Anhang">
    <w:name w:val="Anhang"/>
    <w:basedOn w:val="berschrift"/>
    <w:next w:val="Text"/>
    <w:qFormat/>
    <w:rsid w:val="00C4427C"/>
  </w:style>
  <w:style w:type="paragraph" w:styleId="Inhaltsverzeichnisberschrift">
    <w:name w:val="TOC Heading"/>
    <w:basedOn w:val="berschrift1"/>
    <w:next w:val="Standard"/>
    <w:uiPriority w:val="39"/>
    <w:unhideWhenUsed/>
    <w:rsid w:val="004B1E26"/>
    <w:pPr>
      <w:pageBreakBefore w:val="0"/>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eastAsia="de-CH"/>
    </w:rPr>
  </w:style>
  <w:style w:type="character" w:customStyle="1" w:styleId="berschriftohneUmbruchZchn">
    <w:name w:val="Überschrift ohne Umbruch Zchn"/>
    <w:basedOn w:val="Absatz-Standardschriftart"/>
    <w:link w:val="berschriftohneUmbruch"/>
    <w:locked/>
    <w:rsid w:val="00BF1593"/>
    <w:rPr>
      <w:rFonts w:ascii="Arial" w:eastAsia="Calibri" w:hAnsi="Arial" w:cs="Arial"/>
      <w:b/>
      <w:bCs/>
      <w:color w:val="00A0E6"/>
      <w:sz w:val="36"/>
      <w:szCs w:val="36"/>
      <w:lang w:val="de-CH"/>
    </w:rPr>
  </w:style>
  <w:style w:type="paragraph" w:customStyle="1" w:styleId="berschriftohneUmbruch">
    <w:name w:val="Überschrift ohne Umbruch"/>
    <w:basedOn w:val="Standard"/>
    <w:link w:val="berschriftohneUmbruchZchn"/>
    <w:rsid w:val="00BF1593"/>
    <w:pPr>
      <w:spacing w:after="360"/>
    </w:pPr>
    <w:rPr>
      <w:rFonts w:cs="Arial"/>
      <w:b/>
      <w:bCs/>
      <w:color w:val="00A0E6"/>
      <w:sz w:val="36"/>
      <w:szCs w:val="36"/>
    </w:rPr>
  </w:style>
  <w:style w:type="paragraph" w:customStyle="1" w:styleId="Link">
    <w:name w:val="Link"/>
    <w:basedOn w:val="Text"/>
    <w:link w:val="LinkZchn"/>
    <w:qFormat/>
    <w:rsid w:val="00414129"/>
    <w:rPr>
      <w:color w:val="009FE3"/>
    </w:rPr>
  </w:style>
  <w:style w:type="character" w:customStyle="1" w:styleId="LinkZchn">
    <w:name w:val="Link Zchn"/>
    <w:basedOn w:val="TextZchn"/>
    <w:link w:val="Link"/>
    <w:rsid w:val="00414129"/>
    <w:rPr>
      <w:rFonts w:ascii="Arial" w:eastAsia="Calibri" w:hAnsi="Arial"/>
      <w:color w:val="009FE3"/>
      <w:sz w:val="18"/>
      <w:szCs w:val="18"/>
      <w:lang w:val="de-CH"/>
    </w:rPr>
  </w:style>
  <w:style w:type="paragraph" w:customStyle="1" w:styleId="ListWithCheckbox">
    <w:name w:val="ListWithCheckbox"/>
    <w:basedOn w:val="Text"/>
    <w:link w:val="ListWithCheckboxZchn"/>
    <w:qFormat/>
    <w:rsid w:val="00E06307"/>
    <w:pPr>
      <w:numPr>
        <w:numId w:val="31"/>
      </w:numPr>
      <w:ind w:left="284" w:hanging="284"/>
    </w:pPr>
  </w:style>
  <w:style w:type="character" w:customStyle="1" w:styleId="ListWithCheckboxZchn">
    <w:name w:val="ListWithCheckbox Zchn"/>
    <w:basedOn w:val="TextZchn"/>
    <w:link w:val="ListWithCheckbox"/>
    <w:rsid w:val="00E06307"/>
    <w:rPr>
      <w:rFonts w:ascii="Arial" w:eastAsia="Calibri" w:hAnsi="Arial"/>
      <w:color w:val="716E6E"/>
      <w:sz w:val="18"/>
      <w:szCs w:val="18"/>
      <w:lang w:val="de-CH"/>
    </w:rPr>
  </w:style>
  <w:style w:type="paragraph" w:customStyle="1" w:styleId="UntertitelDokumentuntertitel">
    <w:name w:val="UntertitelDokumentuntertitel"/>
    <w:basedOn w:val="Standard"/>
    <w:rsid w:val="00D17A85"/>
    <w:pPr>
      <w:spacing w:before="48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2FC53AA660437F8344F146A1622667"/>
        <w:category>
          <w:name w:val="Allgemein"/>
          <w:gallery w:val="placeholder"/>
        </w:category>
        <w:types>
          <w:type w:val="bbPlcHdr"/>
        </w:types>
        <w:behaviors>
          <w:behavior w:val="content"/>
        </w:behaviors>
        <w:guid w:val="{7D6E598C-52E7-4453-AE6F-43A5ED02F3FE}"/>
      </w:docPartPr>
      <w:docPartBody>
        <w:p w:rsidR="00EF0E43" w:rsidRDefault="00EF0E43">
          <w:pPr>
            <w:pStyle w:val="422FC53AA660437F8344F146A1622667"/>
          </w:pPr>
          <w:r>
            <w:rPr>
              <w:rStyle w:val="Platzhaltertext"/>
            </w:rPr>
            <w:t>‍</w:t>
          </w:r>
        </w:p>
      </w:docPartBody>
    </w:docPart>
    <w:docPart>
      <w:docPartPr>
        <w:name w:val="79D99FB2D9394D0982BD2DC3994FD5CE"/>
        <w:category>
          <w:name w:val="Allgemein"/>
          <w:gallery w:val="placeholder"/>
        </w:category>
        <w:types>
          <w:type w:val="bbPlcHdr"/>
        </w:types>
        <w:behaviors>
          <w:behavior w:val="content"/>
        </w:behaviors>
        <w:guid w:val="{EE0E447B-9C0D-41F6-81CB-DFB3C58325F5}"/>
      </w:docPartPr>
      <w:docPartBody>
        <w:p w:rsidR="00EF0E43" w:rsidRDefault="00EF0E43">
          <w:pPr>
            <w:pStyle w:val="79D99FB2D9394D0982BD2DC3994FD5CE"/>
          </w:pPr>
          <w:r>
            <w:rPr>
              <w:rStyle w:val="Platzhaltertext"/>
            </w:rPr>
            <w:t>‍</w:t>
          </w:r>
        </w:p>
      </w:docPartBody>
    </w:docPart>
    <w:docPart>
      <w:docPartPr>
        <w:name w:val="20BE0B98D27A492A9AF3682420A1403F"/>
        <w:category>
          <w:name w:val="Allgemein"/>
          <w:gallery w:val="placeholder"/>
        </w:category>
        <w:types>
          <w:type w:val="bbPlcHdr"/>
        </w:types>
        <w:behaviors>
          <w:behavior w:val="content"/>
        </w:behaviors>
        <w:guid w:val="{D225218F-8C0C-4174-B18E-C8ECF89D6AE4}"/>
      </w:docPartPr>
      <w:docPartBody>
        <w:p w:rsidR="00EF0E43" w:rsidRDefault="00EF0E43">
          <w:pPr>
            <w:pStyle w:val="20BE0B98D27A492A9AF3682420A1403F"/>
          </w:pPr>
          <w:r>
            <w:rPr>
              <w:rStyle w:val="Platzhaltertext"/>
            </w:rPr>
            <w:t>‍</w:t>
          </w:r>
        </w:p>
      </w:docPartBody>
    </w:docPart>
    <w:docPart>
      <w:docPartPr>
        <w:name w:val="A3A90A8B2FC14770840FBAE37249C5C0"/>
        <w:category>
          <w:name w:val="Allgemein"/>
          <w:gallery w:val="placeholder"/>
        </w:category>
        <w:types>
          <w:type w:val="bbPlcHdr"/>
        </w:types>
        <w:behaviors>
          <w:behavior w:val="content"/>
        </w:behaviors>
        <w:guid w:val="{226682EB-415F-4B61-B07E-78B0D5F77737}"/>
      </w:docPartPr>
      <w:docPartBody>
        <w:p w:rsidR="00EF0E43" w:rsidRDefault="00EF0E43">
          <w:pPr>
            <w:pStyle w:val="A3A90A8B2FC14770840FBAE37249C5C0"/>
          </w:pPr>
          <w:r>
            <w:rPr>
              <w:rStyle w:val="Platzhalt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43"/>
    <w:rsid w:val="00EF0E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lang w:val="de-CH"/>
    </w:rPr>
  </w:style>
  <w:style w:type="paragraph" w:customStyle="1" w:styleId="422FC53AA660437F8344F146A1622667">
    <w:name w:val="422FC53AA660437F8344F146A1622667"/>
  </w:style>
  <w:style w:type="paragraph" w:customStyle="1" w:styleId="79D99FB2D9394D0982BD2DC3994FD5CE">
    <w:name w:val="79D99FB2D9394D0982BD2DC3994FD5CE"/>
  </w:style>
  <w:style w:type="paragraph" w:customStyle="1" w:styleId="20BE0B98D27A492A9AF3682420A1403F">
    <w:name w:val="20BE0B98D27A492A9AF3682420A1403F"/>
  </w:style>
  <w:style w:type="paragraph" w:customStyle="1" w:styleId="A3A90A8B2FC14770840FBAE37249C5C0">
    <w:name w:val="A3A90A8B2FC14770840FBAE37249C5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Media"/>
</file>

<file path=customXml/item2.xml><?xml version="1.0" encoding="utf-8"?>
<officeatwork xmlns="http://schemas.officeatwork.com/MasterProperties">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</officeatwork>
</file>

<file path=customXml/item3.xml><?xml version="1.0" encoding="utf-8"?>
<officeatwork xmlns="http://schemas.officeatwork.com/Formulas">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</officeatwork>
</file>

<file path=customXml/item4.xml><?xml version="1.0" encoding="utf-8"?>
<officeatwork xmlns="http://schemas.officeatwork.com/Document">eNp7v3u/jUt+cmlual6JnU1wfk5pSWZ+nmeKnY0+MscnMS+9NDE91c7IwNTURh/OtQnLTC0HqoVScJMAxiof0g==</officeatwork>
</file>

<file path=customXml/item5.xml><?xml version="1.0" encoding="utf-8"?>
<officeatwork xmlns="http://schemas.officeatwork.com/CustomXMLPart">
  <Footer>CM Informatik AG, Bleichemattstrasse 2, CH-5000 Aarau, T +41 43 355 33 99, info@cmiag.ch, cmiag.ch</Footer>
  <Page>Seite</Page>
  <Subject/>
  <Title>Arbeitsjournal</Title>
</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69C3D-4416-4E02-AE40-C49073F22C14}">
  <ds:schemaRefs>
    <ds:schemaRef ds:uri="http://schemas.officeatwork.com/Media"/>
  </ds:schemaRefs>
</ds:datastoreItem>
</file>

<file path=customXml/itemProps2.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3.xml><?xml version="1.0" encoding="utf-8"?>
<ds:datastoreItem xmlns:ds="http://schemas.openxmlformats.org/officeDocument/2006/customXml" ds:itemID="{3E36F027-ABD0-485C-A28E-5BB43A382B4C}">
  <ds:schemaRefs>
    <ds:schemaRef ds:uri="http://schemas.officeatwork.com/Formulas"/>
  </ds:schemaRefs>
</ds:datastoreItem>
</file>

<file path=customXml/itemProps4.xml><?xml version="1.0" encoding="utf-8"?>
<ds:datastoreItem xmlns:ds="http://schemas.openxmlformats.org/officeDocument/2006/customXml" ds:itemID="{CD884691-B2D0-41DB-88C3-E8CB5B848DA1}">
  <ds:schemaRefs>
    <ds:schemaRef ds:uri="http://schemas.officeatwork.com/Document"/>
  </ds:schemaRefs>
</ds:datastoreItem>
</file>

<file path=customXml/itemProps5.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6.xml><?xml version="1.0" encoding="utf-8"?>
<ds:datastoreItem xmlns:ds="http://schemas.openxmlformats.org/officeDocument/2006/customXml" ds:itemID="{E06596B3-A8C6-4278-A45B-F2D5E545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1201</Characters>
  <Application>Microsoft Office Word</Application>
  <DocSecurity>0</DocSecurity>
  <Lines>70</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Arbeitsjournal</vt:lpstr>
      <vt:lpstr>DocumentType</vt:lpstr>
    </vt:vector>
  </TitlesOfParts>
  <Manager>Janosch Lio</Manager>
  <Company>CM Informatik AG</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Arbeitsjournal</dc:title>
  <dc:subject>CustomField.Dokumentbetreff</dc:subject>
  <dc:creator>Janosch Lio</dc:creator>
  <cp:keywords/>
  <dc:description/>
  <cp:lastModifiedBy>Lio, Janosch</cp:lastModifiedBy>
  <cp:revision>20</cp:revision>
  <cp:lastPrinted>2015-04-15T07:09:00Z</cp:lastPrinted>
  <dcterms:created xsi:type="dcterms:W3CDTF">2024-03-01T08:04:00Z</dcterms:created>
  <dcterms:modified xsi:type="dcterms:W3CDTF">2024-03-13T15:54:00Z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Bleichemattstrasse 2</vt:lpwstr>
  </property>
  <property fmtid="{D5CDD505-2E9C-101B-9397-08002B2CF9AE}" pid="4" name="Organisation.Address2">
    <vt:lpwstr>CH-5000 Aarau</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cmiag.ch</vt:lpwstr>
  </property>
  <property fmtid="{D5CDD505-2E9C-101B-9397-08002B2CF9AE}" pid="8" name="CustomField.Dokumenttitel">
    <vt:lpwstr>Arbeitsjournal</vt:lpwstr>
  </property>
  <property fmtid="{D5CDD505-2E9C-101B-9397-08002B2CF9AE}" pid="9" name="CustomField.Dokumentbetreff">
    <vt:lpwstr/>
  </property>
  <property fmtid="{D5CDD505-2E9C-101B-9397-08002B2CF9AE}" pid="10" name="Produkte.Grafik">
    <vt:lpwstr/>
  </property>
  <property fmtid="{D5CDD505-2E9C-101B-9397-08002B2CF9AE}" pid="11" name="Module.Grafik">
    <vt:lpwstr/>
  </property>
</Properties>
</file>