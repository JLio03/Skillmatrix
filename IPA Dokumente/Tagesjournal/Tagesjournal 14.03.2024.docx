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AD6593" w:rsidRDefault="00D84A76" w:rsidP="00D84A76">
      <w:pPr>
        <w:pStyle w:val="berschrift1"/>
        <w:numPr>
          <w:ilvl w:val="0"/>
          <w:numId w:val="0"/>
        </w:numPr>
        <w:ind w:left="907" w:hanging="907"/>
      </w:pPr>
      <w:r w:rsidRPr="00AD6593">
        <w:t>Arbeitsjournal</w:t>
      </w:r>
    </w:p>
    <w:p w14:paraId="144E1011" w14:textId="46326E87" w:rsidR="00D84A76" w:rsidRPr="00AD6593" w:rsidRDefault="00D84A76" w:rsidP="00D84A76">
      <w:pPr>
        <w:pStyle w:val="Untertitel"/>
        <w:rPr>
          <w:rFonts w:cs="Arial"/>
          <w:color w:val="auto"/>
          <w:sz w:val="18"/>
        </w:rPr>
      </w:pPr>
      <w:r w:rsidRPr="00AD6593">
        <w:rPr>
          <w:rFonts w:cs="Arial"/>
          <w:color w:val="auto"/>
          <w:sz w:val="18"/>
        </w:rPr>
        <w:t xml:space="preserve">Datum: </w:t>
      </w:r>
      <w:r w:rsidR="003F6DBE" w:rsidRPr="00AD6593">
        <w:rPr>
          <w:rFonts w:cs="Arial"/>
          <w:color w:val="auto"/>
          <w:sz w:val="18"/>
        </w:rPr>
        <w:t>1</w:t>
      </w:r>
      <w:r w:rsidR="00301A1C" w:rsidRPr="00AD6593">
        <w:rPr>
          <w:rFonts w:cs="Arial"/>
          <w:color w:val="auto"/>
          <w:sz w:val="18"/>
        </w:rPr>
        <w:t>4</w:t>
      </w:r>
      <w:r w:rsidRPr="00AD6593">
        <w:rPr>
          <w:rFonts w:cs="Arial"/>
          <w:color w:val="auto"/>
          <w:sz w:val="18"/>
        </w:rPr>
        <w:t>.0</w:t>
      </w:r>
      <w:r w:rsidR="00C66BE4" w:rsidRPr="00AD6593">
        <w:rPr>
          <w:rFonts w:cs="Arial"/>
          <w:color w:val="auto"/>
          <w:sz w:val="18"/>
        </w:rPr>
        <w:t>3</w:t>
      </w:r>
      <w:r w:rsidRPr="00AD6593">
        <w:rPr>
          <w:rFonts w:cs="Arial"/>
          <w:color w:val="auto"/>
          <w:sz w:val="18"/>
        </w:rPr>
        <w:t>.202</w:t>
      </w:r>
      <w:r w:rsidR="00C66BE4" w:rsidRPr="00AD6593">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AD6593"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AD6593" w:rsidRDefault="00D84A76" w:rsidP="00513764">
            <w:pPr>
              <w:pStyle w:val="Text"/>
              <w:rPr>
                <w:color w:val="auto"/>
              </w:rPr>
            </w:pPr>
            <w:bookmarkStart w:id="0" w:name="Unterschriftenblock"/>
            <w:r w:rsidRPr="00AD6593">
              <w:rPr>
                <w:color w:val="auto"/>
              </w:rPr>
              <w:t>Geplante Tagesziele</w:t>
            </w:r>
          </w:p>
        </w:tc>
      </w:tr>
      <w:tr w:rsidR="003F7452" w:rsidRPr="00AD6593" w14:paraId="0F2271DF" w14:textId="77777777" w:rsidTr="00513764">
        <w:tc>
          <w:tcPr>
            <w:tcW w:w="426" w:type="dxa"/>
          </w:tcPr>
          <w:p w14:paraId="13C4A6A7" w14:textId="77777777" w:rsidR="00D84A76" w:rsidRPr="00AD6593" w:rsidRDefault="00D84A76" w:rsidP="00513764">
            <w:pPr>
              <w:pStyle w:val="Text"/>
              <w:rPr>
                <w:b/>
                <w:color w:val="auto"/>
              </w:rPr>
            </w:pPr>
            <w:r w:rsidRPr="00AD6593">
              <w:rPr>
                <w:b/>
                <w:color w:val="auto"/>
              </w:rPr>
              <w:t>Nr.</w:t>
            </w:r>
          </w:p>
        </w:tc>
        <w:tc>
          <w:tcPr>
            <w:tcW w:w="4490" w:type="dxa"/>
          </w:tcPr>
          <w:p w14:paraId="7A3A20A4" w14:textId="77777777" w:rsidR="00D84A76" w:rsidRPr="00AD6593" w:rsidRDefault="00D84A76" w:rsidP="00513764">
            <w:pPr>
              <w:pStyle w:val="Text"/>
              <w:rPr>
                <w:b/>
                <w:color w:val="auto"/>
              </w:rPr>
            </w:pPr>
            <w:r w:rsidRPr="00AD6593">
              <w:rPr>
                <w:b/>
                <w:color w:val="auto"/>
              </w:rPr>
              <w:t>Ziel</w:t>
            </w:r>
          </w:p>
        </w:tc>
        <w:tc>
          <w:tcPr>
            <w:tcW w:w="701" w:type="dxa"/>
          </w:tcPr>
          <w:p w14:paraId="23033AD3" w14:textId="77777777" w:rsidR="00D84A76" w:rsidRPr="00AD6593" w:rsidRDefault="00D84A76" w:rsidP="00513764">
            <w:pPr>
              <w:pStyle w:val="Text"/>
              <w:rPr>
                <w:b/>
                <w:color w:val="auto"/>
              </w:rPr>
            </w:pPr>
            <w:r w:rsidRPr="00AD6593">
              <w:rPr>
                <w:b/>
                <w:color w:val="auto"/>
              </w:rPr>
              <w:t>Soll</w:t>
            </w:r>
          </w:p>
        </w:tc>
        <w:tc>
          <w:tcPr>
            <w:tcW w:w="835" w:type="dxa"/>
          </w:tcPr>
          <w:p w14:paraId="4DF4853F" w14:textId="77777777" w:rsidR="00D84A76" w:rsidRPr="00AD6593" w:rsidRDefault="00D84A76" w:rsidP="00513764">
            <w:pPr>
              <w:pStyle w:val="Text"/>
              <w:rPr>
                <w:b/>
                <w:color w:val="auto"/>
              </w:rPr>
            </w:pPr>
            <w:r w:rsidRPr="00AD6593">
              <w:rPr>
                <w:b/>
                <w:color w:val="auto"/>
              </w:rPr>
              <w:t>Ist</w:t>
            </w:r>
          </w:p>
        </w:tc>
        <w:tc>
          <w:tcPr>
            <w:tcW w:w="1257" w:type="dxa"/>
          </w:tcPr>
          <w:p w14:paraId="38A89E80" w14:textId="77777777" w:rsidR="00D84A76" w:rsidRPr="00AD6593" w:rsidRDefault="00D84A76" w:rsidP="00513764">
            <w:pPr>
              <w:pStyle w:val="Text"/>
              <w:rPr>
                <w:b/>
                <w:color w:val="auto"/>
              </w:rPr>
            </w:pPr>
            <w:r w:rsidRPr="00AD6593">
              <w:rPr>
                <w:b/>
                <w:color w:val="auto"/>
              </w:rPr>
              <w:t>Abweichung</w:t>
            </w:r>
          </w:p>
        </w:tc>
        <w:tc>
          <w:tcPr>
            <w:tcW w:w="1533" w:type="dxa"/>
          </w:tcPr>
          <w:p w14:paraId="37D55B75" w14:textId="77777777" w:rsidR="00D84A76" w:rsidRPr="00AD6593" w:rsidRDefault="00D84A76" w:rsidP="00513764">
            <w:pPr>
              <w:pStyle w:val="Text"/>
              <w:rPr>
                <w:b/>
                <w:color w:val="auto"/>
              </w:rPr>
            </w:pPr>
            <w:r w:rsidRPr="00AD6593">
              <w:rPr>
                <w:b/>
                <w:color w:val="auto"/>
              </w:rPr>
              <w:t>Abgeschlossen</w:t>
            </w:r>
          </w:p>
        </w:tc>
      </w:tr>
      <w:tr w:rsidR="003F7452" w:rsidRPr="00AD6593" w14:paraId="0D77AC4B" w14:textId="77777777" w:rsidTr="00513764">
        <w:tc>
          <w:tcPr>
            <w:tcW w:w="426" w:type="dxa"/>
          </w:tcPr>
          <w:p w14:paraId="37772DBC" w14:textId="77777777" w:rsidR="00D84A76" w:rsidRPr="00AD6593" w:rsidRDefault="00D84A76" w:rsidP="00513764">
            <w:pPr>
              <w:pStyle w:val="Text"/>
              <w:rPr>
                <w:color w:val="auto"/>
              </w:rPr>
            </w:pPr>
            <w:r w:rsidRPr="00AD6593">
              <w:rPr>
                <w:color w:val="auto"/>
              </w:rPr>
              <w:t>1</w:t>
            </w:r>
          </w:p>
        </w:tc>
        <w:tc>
          <w:tcPr>
            <w:tcW w:w="4490" w:type="dxa"/>
          </w:tcPr>
          <w:p w14:paraId="72226833" w14:textId="0E504258" w:rsidR="00D84A76" w:rsidRPr="00AD6593" w:rsidRDefault="00BF3A28" w:rsidP="00513764">
            <w:pPr>
              <w:pStyle w:val="Text"/>
              <w:rPr>
                <w:color w:val="auto"/>
              </w:rPr>
            </w:pPr>
            <w:r w:rsidRPr="00AD6593">
              <w:rPr>
                <w:color w:val="auto"/>
              </w:rPr>
              <w:t>Skill-Edit Page</w:t>
            </w:r>
          </w:p>
        </w:tc>
        <w:tc>
          <w:tcPr>
            <w:tcW w:w="701" w:type="dxa"/>
          </w:tcPr>
          <w:p w14:paraId="2D0463BD" w14:textId="59B6EE35" w:rsidR="00D84A76" w:rsidRPr="00AD6593" w:rsidRDefault="00301A1C" w:rsidP="00513764">
            <w:pPr>
              <w:pStyle w:val="Text"/>
              <w:rPr>
                <w:color w:val="auto"/>
              </w:rPr>
            </w:pPr>
            <w:r w:rsidRPr="00AD6593">
              <w:rPr>
                <w:color w:val="auto"/>
              </w:rPr>
              <w:t>0.5</w:t>
            </w:r>
          </w:p>
        </w:tc>
        <w:tc>
          <w:tcPr>
            <w:tcW w:w="835" w:type="dxa"/>
          </w:tcPr>
          <w:p w14:paraId="1C732334" w14:textId="0F6547F8" w:rsidR="00D84A76" w:rsidRPr="00AD6593" w:rsidRDefault="00BF3A28" w:rsidP="00513764">
            <w:pPr>
              <w:pStyle w:val="Text"/>
              <w:rPr>
                <w:color w:val="auto"/>
              </w:rPr>
            </w:pPr>
            <w:r w:rsidRPr="00AD6593">
              <w:rPr>
                <w:color w:val="auto"/>
              </w:rPr>
              <w:t>0</w:t>
            </w:r>
          </w:p>
        </w:tc>
        <w:tc>
          <w:tcPr>
            <w:tcW w:w="1257" w:type="dxa"/>
          </w:tcPr>
          <w:p w14:paraId="081A37B1" w14:textId="1BBA5D7E" w:rsidR="00D84A76" w:rsidRPr="00AD6593" w:rsidRDefault="00BF3A28" w:rsidP="00513764">
            <w:pPr>
              <w:pStyle w:val="Text"/>
              <w:rPr>
                <w:color w:val="auto"/>
              </w:rPr>
            </w:pPr>
            <w:r w:rsidRPr="00AD6593">
              <w:rPr>
                <w:color w:val="auto"/>
              </w:rPr>
              <w:t>-</w:t>
            </w:r>
            <w:r w:rsidR="00301A1C" w:rsidRPr="00AD6593">
              <w:rPr>
                <w:color w:val="auto"/>
              </w:rPr>
              <w:t>0</w:t>
            </w:r>
            <w:r w:rsidRPr="00AD6593">
              <w:rPr>
                <w:color w:val="auto"/>
              </w:rPr>
              <w:t>.5</w:t>
            </w:r>
          </w:p>
        </w:tc>
        <w:tc>
          <w:tcPr>
            <w:tcW w:w="1533" w:type="dxa"/>
          </w:tcPr>
          <w:p w14:paraId="70D744CF" w14:textId="569B5C8E" w:rsidR="00D84A76" w:rsidRPr="00AD6593" w:rsidRDefault="00564753" w:rsidP="00513764">
            <w:pPr>
              <w:pStyle w:val="Text"/>
              <w:rPr>
                <w:color w:val="auto"/>
              </w:rPr>
            </w:pPr>
            <w:r w:rsidRPr="00AD6593">
              <w:rPr>
                <w:color w:val="auto"/>
              </w:rPr>
              <w:t>Ja</w:t>
            </w:r>
          </w:p>
        </w:tc>
      </w:tr>
      <w:tr w:rsidR="00301A1C" w:rsidRPr="00AD6593" w14:paraId="6973E77A" w14:textId="77777777" w:rsidTr="00513764">
        <w:tc>
          <w:tcPr>
            <w:tcW w:w="426" w:type="dxa"/>
          </w:tcPr>
          <w:p w14:paraId="0007E219" w14:textId="1E8434A6" w:rsidR="00301A1C" w:rsidRPr="00AD6593" w:rsidRDefault="00301A1C" w:rsidP="00513764">
            <w:pPr>
              <w:pStyle w:val="Text"/>
              <w:rPr>
                <w:color w:val="auto"/>
              </w:rPr>
            </w:pPr>
            <w:r w:rsidRPr="00AD6593">
              <w:rPr>
                <w:color w:val="auto"/>
              </w:rPr>
              <w:t>2</w:t>
            </w:r>
          </w:p>
        </w:tc>
        <w:tc>
          <w:tcPr>
            <w:tcW w:w="4490" w:type="dxa"/>
          </w:tcPr>
          <w:p w14:paraId="49797F98" w14:textId="27EDA043" w:rsidR="00301A1C" w:rsidRPr="00AD6593" w:rsidRDefault="00301A1C" w:rsidP="00513764">
            <w:pPr>
              <w:pStyle w:val="Text"/>
              <w:rPr>
                <w:color w:val="auto"/>
              </w:rPr>
            </w:pPr>
            <w:r w:rsidRPr="00AD6593">
              <w:rPr>
                <w:color w:val="auto"/>
              </w:rPr>
              <w:t>Skillmatrix Page mit Filtering</w:t>
            </w:r>
          </w:p>
        </w:tc>
        <w:tc>
          <w:tcPr>
            <w:tcW w:w="701" w:type="dxa"/>
          </w:tcPr>
          <w:p w14:paraId="5520D1FF" w14:textId="23B0406C" w:rsidR="00301A1C" w:rsidRPr="00AD6593" w:rsidRDefault="00301A1C" w:rsidP="00513764">
            <w:pPr>
              <w:pStyle w:val="Text"/>
              <w:rPr>
                <w:color w:val="auto"/>
              </w:rPr>
            </w:pPr>
            <w:r w:rsidRPr="00AD6593">
              <w:rPr>
                <w:color w:val="auto"/>
              </w:rPr>
              <w:t>4</w:t>
            </w:r>
          </w:p>
        </w:tc>
        <w:tc>
          <w:tcPr>
            <w:tcW w:w="835" w:type="dxa"/>
          </w:tcPr>
          <w:p w14:paraId="6724FAB4" w14:textId="4289B2A9" w:rsidR="00301A1C" w:rsidRPr="00AD6593" w:rsidRDefault="00301A1C" w:rsidP="00513764">
            <w:pPr>
              <w:pStyle w:val="Text"/>
              <w:rPr>
                <w:color w:val="auto"/>
              </w:rPr>
            </w:pPr>
            <w:r w:rsidRPr="00AD6593">
              <w:rPr>
                <w:color w:val="auto"/>
              </w:rPr>
              <w:t>5.5</w:t>
            </w:r>
          </w:p>
        </w:tc>
        <w:tc>
          <w:tcPr>
            <w:tcW w:w="1257" w:type="dxa"/>
          </w:tcPr>
          <w:p w14:paraId="10B2A7C8" w14:textId="5145ACDE" w:rsidR="00301A1C" w:rsidRPr="00AD6593" w:rsidRDefault="00301A1C" w:rsidP="00513764">
            <w:pPr>
              <w:pStyle w:val="Text"/>
              <w:rPr>
                <w:color w:val="auto"/>
              </w:rPr>
            </w:pPr>
            <w:r w:rsidRPr="00AD6593">
              <w:rPr>
                <w:color w:val="auto"/>
              </w:rPr>
              <w:t>+1.5</w:t>
            </w:r>
          </w:p>
        </w:tc>
        <w:tc>
          <w:tcPr>
            <w:tcW w:w="1533" w:type="dxa"/>
          </w:tcPr>
          <w:p w14:paraId="30DB55B6" w14:textId="7DD49FBA" w:rsidR="00301A1C" w:rsidRPr="00AD6593" w:rsidRDefault="00301A1C" w:rsidP="00513764">
            <w:pPr>
              <w:pStyle w:val="Text"/>
              <w:rPr>
                <w:color w:val="auto"/>
              </w:rPr>
            </w:pPr>
            <w:r w:rsidRPr="00AD6593">
              <w:rPr>
                <w:color w:val="auto"/>
              </w:rPr>
              <w:t>Nein</w:t>
            </w:r>
          </w:p>
        </w:tc>
      </w:tr>
      <w:tr w:rsidR="00301A1C" w:rsidRPr="00AD6593" w14:paraId="1CF2838E" w14:textId="77777777" w:rsidTr="00513764">
        <w:tc>
          <w:tcPr>
            <w:tcW w:w="426" w:type="dxa"/>
          </w:tcPr>
          <w:p w14:paraId="79FE3A4A" w14:textId="1EADAE9D" w:rsidR="00301A1C" w:rsidRPr="00AD6593" w:rsidRDefault="00301A1C" w:rsidP="00513764">
            <w:pPr>
              <w:pStyle w:val="Text"/>
              <w:rPr>
                <w:color w:val="auto"/>
              </w:rPr>
            </w:pPr>
            <w:r w:rsidRPr="00AD6593">
              <w:rPr>
                <w:color w:val="auto"/>
              </w:rPr>
              <w:t>3</w:t>
            </w:r>
          </w:p>
        </w:tc>
        <w:tc>
          <w:tcPr>
            <w:tcW w:w="4490" w:type="dxa"/>
          </w:tcPr>
          <w:p w14:paraId="290F293D" w14:textId="734E7375" w:rsidR="00301A1C" w:rsidRPr="00AD6593" w:rsidRDefault="00301A1C" w:rsidP="00513764">
            <w:pPr>
              <w:pStyle w:val="Text"/>
              <w:rPr>
                <w:color w:val="auto"/>
              </w:rPr>
            </w:pPr>
            <w:r w:rsidRPr="00AD6593">
              <w:rPr>
                <w:color w:val="auto"/>
              </w:rPr>
              <w:t>Logging</w:t>
            </w:r>
          </w:p>
        </w:tc>
        <w:tc>
          <w:tcPr>
            <w:tcW w:w="701" w:type="dxa"/>
          </w:tcPr>
          <w:p w14:paraId="45ADC27B" w14:textId="6100901D" w:rsidR="00301A1C" w:rsidRPr="00AD6593" w:rsidRDefault="00301A1C" w:rsidP="00513764">
            <w:pPr>
              <w:pStyle w:val="Text"/>
              <w:rPr>
                <w:color w:val="auto"/>
              </w:rPr>
            </w:pPr>
            <w:r w:rsidRPr="00AD6593">
              <w:rPr>
                <w:color w:val="auto"/>
              </w:rPr>
              <w:t>1</w:t>
            </w:r>
          </w:p>
        </w:tc>
        <w:tc>
          <w:tcPr>
            <w:tcW w:w="835" w:type="dxa"/>
          </w:tcPr>
          <w:p w14:paraId="360AC0CD" w14:textId="6DA597F3" w:rsidR="00301A1C" w:rsidRPr="00AD6593" w:rsidRDefault="00301A1C" w:rsidP="00513764">
            <w:pPr>
              <w:pStyle w:val="Text"/>
              <w:rPr>
                <w:color w:val="auto"/>
              </w:rPr>
            </w:pPr>
            <w:r w:rsidRPr="00AD6593">
              <w:rPr>
                <w:color w:val="auto"/>
              </w:rPr>
              <w:t>1</w:t>
            </w:r>
          </w:p>
        </w:tc>
        <w:tc>
          <w:tcPr>
            <w:tcW w:w="1257" w:type="dxa"/>
          </w:tcPr>
          <w:p w14:paraId="55934353" w14:textId="04C3494E" w:rsidR="00301A1C" w:rsidRPr="00AD6593" w:rsidRDefault="00301A1C" w:rsidP="00513764">
            <w:pPr>
              <w:pStyle w:val="Text"/>
              <w:rPr>
                <w:color w:val="auto"/>
              </w:rPr>
            </w:pPr>
            <w:r w:rsidRPr="00AD6593">
              <w:rPr>
                <w:color w:val="auto"/>
              </w:rPr>
              <w:t>0</w:t>
            </w:r>
          </w:p>
        </w:tc>
        <w:tc>
          <w:tcPr>
            <w:tcW w:w="1533" w:type="dxa"/>
          </w:tcPr>
          <w:p w14:paraId="0D8AB29A" w14:textId="7343C19C" w:rsidR="00301A1C" w:rsidRPr="00AD6593" w:rsidRDefault="00301A1C" w:rsidP="00513764">
            <w:pPr>
              <w:pStyle w:val="Text"/>
              <w:rPr>
                <w:color w:val="auto"/>
              </w:rPr>
            </w:pPr>
            <w:r w:rsidRPr="00AD6593">
              <w:rPr>
                <w:color w:val="auto"/>
              </w:rPr>
              <w:t>Ja</w:t>
            </w:r>
          </w:p>
        </w:tc>
      </w:tr>
      <w:tr w:rsidR="003F7452" w:rsidRPr="00AD6593" w14:paraId="738D22AC" w14:textId="77777777" w:rsidTr="00513764">
        <w:tc>
          <w:tcPr>
            <w:tcW w:w="426" w:type="dxa"/>
          </w:tcPr>
          <w:p w14:paraId="538A58A5" w14:textId="292D856D" w:rsidR="003F7452" w:rsidRPr="00AD6593" w:rsidRDefault="00301A1C" w:rsidP="00513764">
            <w:pPr>
              <w:pStyle w:val="Text"/>
              <w:rPr>
                <w:color w:val="auto"/>
              </w:rPr>
            </w:pPr>
            <w:r w:rsidRPr="00AD6593">
              <w:rPr>
                <w:color w:val="auto"/>
              </w:rPr>
              <w:t>4</w:t>
            </w:r>
          </w:p>
        </w:tc>
        <w:tc>
          <w:tcPr>
            <w:tcW w:w="4490" w:type="dxa"/>
          </w:tcPr>
          <w:p w14:paraId="7D7791D9" w14:textId="10610D10" w:rsidR="003F7452" w:rsidRPr="00AD6593" w:rsidRDefault="00BF3A28" w:rsidP="00513764">
            <w:pPr>
              <w:pStyle w:val="Text"/>
              <w:rPr>
                <w:color w:val="auto"/>
              </w:rPr>
            </w:pPr>
            <w:r w:rsidRPr="00AD6593">
              <w:rPr>
                <w:color w:val="auto"/>
              </w:rPr>
              <w:t>Dokumentation schreiben</w:t>
            </w:r>
          </w:p>
        </w:tc>
        <w:tc>
          <w:tcPr>
            <w:tcW w:w="701" w:type="dxa"/>
          </w:tcPr>
          <w:p w14:paraId="6F231EDA" w14:textId="0C6974A7" w:rsidR="003F7452" w:rsidRPr="00AD6593" w:rsidRDefault="00BF3A28" w:rsidP="00513764">
            <w:pPr>
              <w:pStyle w:val="Text"/>
              <w:rPr>
                <w:color w:val="auto"/>
              </w:rPr>
            </w:pPr>
            <w:r w:rsidRPr="00AD6593">
              <w:rPr>
                <w:color w:val="auto"/>
              </w:rPr>
              <w:t>2</w:t>
            </w:r>
          </w:p>
        </w:tc>
        <w:tc>
          <w:tcPr>
            <w:tcW w:w="835" w:type="dxa"/>
          </w:tcPr>
          <w:p w14:paraId="31637620" w14:textId="62380D6A" w:rsidR="003F7452" w:rsidRPr="00AD6593" w:rsidRDefault="00301A1C" w:rsidP="00513764">
            <w:pPr>
              <w:pStyle w:val="Text"/>
              <w:rPr>
                <w:color w:val="auto"/>
              </w:rPr>
            </w:pPr>
            <w:r w:rsidRPr="00AD6593">
              <w:rPr>
                <w:color w:val="auto"/>
              </w:rPr>
              <w:t>1</w:t>
            </w:r>
          </w:p>
        </w:tc>
        <w:tc>
          <w:tcPr>
            <w:tcW w:w="1257" w:type="dxa"/>
          </w:tcPr>
          <w:p w14:paraId="4FB776E0" w14:textId="0C30D43A" w:rsidR="003F7452" w:rsidRPr="00AD6593" w:rsidRDefault="00301A1C" w:rsidP="00513764">
            <w:pPr>
              <w:pStyle w:val="Text"/>
              <w:rPr>
                <w:color w:val="auto"/>
              </w:rPr>
            </w:pPr>
            <w:r w:rsidRPr="00AD6593">
              <w:rPr>
                <w:color w:val="auto"/>
              </w:rPr>
              <w:t>-1</w:t>
            </w:r>
          </w:p>
        </w:tc>
        <w:tc>
          <w:tcPr>
            <w:tcW w:w="1533" w:type="dxa"/>
          </w:tcPr>
          <w:p w14:paraId="4C5853A1" w14:textId="34D5BDF4" w:rsidR="003F7452" w:rsidRPr="00AD6593" w:rsidRDefault="003F7452" w:rsidP="00513764">
            <w:pPr>
              <w:pStyle w:val="Text"/>
              <w:rPr>
                <w:color w:val="auto"/>
              </w:rPr>
            </w:pPr>
            <w:r w:rsidRPr="00AD6593">
              <w:rPr>
                <w:color w:val="auto"/>
              </w:rPr>
              <w:t>Ja</w:t>
            </w:r>
          </w:p>
        </w:tc>
      </w:tr>
      <w:tr w:rsidR="00CF1F7F" w:rsidRPr="00AD6593" w14:paraId="21B4B147" w14:textId="77777777" w:rsidTr="00513764">
        <w:tc>
          <w:tcPr>
            <w:tcW w:w="426" w:type="dxa"/>
          </w:tcPr>
          <w:p w14:paraId="3C797CE2" w14:textId="6FEBB08B" w:rsidR="00CF1F7F" w:rsidRPr="00AD6593" w:rsidRDefault="00301A1C" w:rsidP="00513764">
            <w:pPr>
              <w:pStyle w:val="Text"/>
              <w:rPr>
                <w:color w:val="auto"/>
              </w:rPr>
            </w:pPr>
            <w:r w:rsidRPr="00AD6593">
              <w:rPr>
                <w:color w:val="auto"/>
              </w:rPr>
              <w:t>5</w:t>
            </w:r>
          </w:p>
        </w:tc>
        <w:tc>
          <w:tcPr>
            <w:tcW w:w="4490" w:type="dxa"/>
          </w:tcPr>
          <w:p w14:paraId="1BB8C49E" w14:textId="72582A97" w:rsidR="006D1D66" w:rsidRPr="00AD6593" w:rsidRDefault="005F37D4" w:rsidP="00513764">
            <w:pPr>
              <w:pStyle w:val="Text"/>
              <w:rPr>
                <w:color w:val="auto"/>
              </w:rPr>
            </w:pPr>
            <w:r w:rsidRPr="00AD6593">
              <w:rPr>
                <w:color w:val="auto"/>
              </w:rPr>
              <w:t>Arbeitsjournal</w:t>
            </w:r>
          </w:p>
        </w:tc>
        <w:tc>
          <w:tcPr>
            <w:tcW w:w="701" w:type="dxa"/>
          </w:tcPr>
          <w:p w14:paraId="1A5BA510" w14:textId="3FB3C802" w:rsidR="00CF1F7F" w:rsidRPr="00AD6593" w:rsidRDefault="005F37D4" w:rsidP="00513764">
            <w:pPr>
              <w:pStyle w:val="Text"/>
              <w:rPr>
                <w:color w:val="auto"/>
              </w:rPr>
            </w:pPr>
            <w:r w:rsidRPr="00AD6593">
              <w:rPr>
                <w:color w:val="auto"/>
              </w:rPr>
              <w:t>0.5</w:t>
            </w:r>
          </w:p>
        </w:tc>
        <w:tc>
          <w:tcPr>
            <w:tcW w:w="835" w:type="dxa"/>
          </w:tcPr>
          <w:p w14:paraId="48D80B1D" w14:textId="33FE867F" w:rsidR="00CF1F7F" w:rsidRPr="00AD6593" w:rsidRDefault="005F37D4" w:rsidP="00513764">
            <w:pPr>
              <w:pStyle w:val="Text"/>
              <w:rPr>
                <w:color w:val="auto"/>
              </w:rPr>
            </w:pPr>
            <w:r w:rsidRPr="00AD6593">
              <w:rPr>
                <w:color w:val="auto"/>
              </w:rPr>
              <w:t>0.5</w:t>
            </w:r>
          </w:p>
        </w:tc>
        <w:tc>
          <w:tcPr>
            <w:tcW w:w="1257" w:type="dxa"/>
          </w:tcPr>
          <w:p w14:paraId="232F2922" w14:textId="486B8828" w:rsidR="00CF1F7F" w:rsidRPr="00AD6593" w:rsidRDefault="00CF1F7F" w:rsidP="00513764">
            <w:pPr>
              <w:pStyle w:val="Text"/>
              <w:rPr>
                <w:color w:val="auto"/>
              </w:rPr>
            </w:pPr>
            <w:r w:rsidRPr="00AD6593">
              <w:rPr>
                <w:color w:val="auto"/>
              </w:rPr>
              <w:t>0</w:t>
            </w:r>
          </w:p>
        </w:tc>
        <w:tc>
          <w:tcPr>
            <w:tcW w:w="1533" w:type="dxa"/>
          </w:tcPr>
          <w:p w14:paraId="6349CFC5" w14:textId="7440F509" w:rsidR="00CF1F7F" w:rsidRPr="00AD6593" w:rsidRDefault="00CF1F7F" w:rsidP="00513764">
            <w:pPr>
              <w:pStyle w:val="Text"/>
              <w:rPr>
                <w:color w:val="auto"/>
              </w:rPr>
            </w:pPr>
            <w:r w:rsidRPr="00AD6593">
              <w:rPr>
                <w:color w:val="auto"/>
              </w:rPr>
              <w:t>Ja</w:t>
            </w:r>
          </w:p>
        </w:tc>
      </w:tr>
    </w:tbl>
    <w:p w14:paraId="5AD3B5D3" w14:textId="77777777" w:rsidR="00C66BE4" w:rsidRPr="00AD6593"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AD6593"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AD6593" w:rsidRDefault="00D84A76" w:rsidP="00513764">
            <w:pPr>
              <w:pStyle w:val="Text"/>
              <w:rPr>
                <w:color w:val="auto"/>
              </w:rPr>
            </w:pPr>
            <w:r w:rsidRPr="00AD6593">
              <w:rPr>
                <w:color w:val="auto"/>
              </w:rPr>
              <w:t>Tätigkeit</w:t>
            </w:r>
          </w:p>
        </w:tc>
        <w:tc>
          <w:tcPr>
            <w:tcW w:w="2100" w:type="dxa"/>
          </w:tcPr>
          <w:p w14:paraId="2C0F1E70" w14:textId="77777777" w:rsidR="00D84A76" w:rsidRPr="00AD6593" w:rsidRDefault="00D84A76" w:rsidP="00513764">
            <w:pPr>
              <w:pStyle w:val="Text"/>
              <w:rPr>
                <w:color w:val="auto"/>
              </w:rPr>
            </w:pPr>
            <w:r w:rsidRPr="00AD6593">
              <w:rPr>
                <w:color w:val="auto"/>
              </w:rPr>
              <w:t>Zeit</w:t>
            </w:r>
          </w:p>
        </w:tc>
        <w:tc>
          <w:tcPr>
            <w:tcW w:w="991" w:type="dxa"/>
          </w:tcPr>
          <w:p w14:paraId="5B0F7B1D" w14:textId="77777777" w:rsidR="00D84A76" w:rsidRPr="00AD6593" w:rsidRDefault="00D84A76" w:rsidP="00513764">
            <w:pPr>
              <w:pStyle w:val="Text"/>
              <w:rPr>
                <w:color w:val="auto"/>
              </w:rPr>
            </w:pPr>
            <w:r w:rsidRPr="00AD6593">
              <w:rPr>
                <w:color w:val="auto"/>
              </w:rPr>
              <w:t>Aufwand</w:t>
            </w:r>
          </w:p>
        </w:tc>
        <w:tc>
          <w:tcPr>
            <w:tcW w:w="565" w:type="dxa"/>
          </w:tcPr>
          <w:p w14:paraId="7BF2EBDC" w14:textId="77777777" w:rsidR="00D84A76" w:rsidRPr="00AD6593" w:rsidRDefault="00D84A76" w:rsidP="00513764">
            <w:pPr>
              <w:pStyle w:val="Text"/>
              <w:rPr>
                <w:color w:val="auto"/>
              </w:rPr>
            </w:pPr>
            <w:r w:rsidRPr="00AD6593">
              <w:rPr>
                <w:color w:val="auto"/>
              </w:rPr>
              <w:t>Ziel</w:t>
            </w:r>
          </w:p>
        </w:tc>
      </w:tr>
      <w:tr w:rsidR="003F7452" w:rsidRPr="00AD6593" w14:paraId="47DC9798" w14:textId="77777777" w:rsidTr="00513764">
        <w:tc>
          <w:tcPr>
            <w:tcW w:w="5586" w:type="dxa"/>
          </w:tcPr>
          <w:p w14:paraId="25C86155" w14:textId="18E25EF7" w:rsidR="00D84A76" w:rsidRPr="00AD6593" w:rsidRDefault="00BF3A28" w:rsidP="00513764">
            <w:pPr>
              <w:pStyle w:val="Text"/>
              <w:rPr>
                <w:color w:val="auto"/>
              </w:rPr>
            </w:pPr>
            <w:r w:rsidRPr="00AD6593">
              <w:rPr>
                <w:color w:val="auto"/>
              </w:rPr>
              <w:t>Skillmatrix Page mit Filtering</w:t>
            </w:r>
          </w:p>
        </w:tc>
        <w:tc>
          <w:tcPr>
            <w:tcW w:w="2100" w:type="dxa"/>
          </w:tcPr>
          <w:p w14:paraId="32F4A3CC" w14:textId="77777777" w:rsidR="00D84A76" w:rsidRPr="00AD6593" w:rsidRDefault="00301A1C" w:rsidP="00513764">
            <w:pPr>
              <w:pStyle w:val="Text"/>
              <w:rPr>
                <w:color w:val="auto"/>
              </w:rPr>
            </w:pPr>
            <w:r w:rsidRPr="00AD6593">
              <w:rPr>
                <w:color w:val="auto"/>
              </w:rPr>
              <w:t>08</w:t>
            </w:r>
            <w:r w:rsidR="005F37D4" w:rsidRPr="00AD6593">
              <w:rPr>
                <w:color w:val="auto"/>
              </w:rPr>
              <w:t>:00</w:t>
            </w:r>
            <w:r w:rsidR="00D84A76" w:rsidRPr="00AD6593">
              <w:rPr>
                <w:color w:val="auto"/>
              </w:rPr>
              <w:t xml:space="preserve"> – </w:t>
            </w:r>
            <w:r w:rsidRPr="00AD6593">
              <w:rPr>
                <w:color w:val="auto"/>
              </w:rPr>
              <w:t>12</w:t>
            </w:r>
            <w:r w:rsidR="00564753" w:rsidRPr="00AD6593">
              <w:rPr>
                <w:color w:val="auto"/>
              </w:rPr>
              <w:t>:</w:t>
            </w:r>
            <w:r w:rsidRPr="00AD6593">
              <w:rPr>
                <w:color w:val="auto"/>
              </w:rPr>
              <w:t>0</w:t>
            </w:r>
            <w:r w:rsidR="00A57367" w:rsidRPr="00AD6593">
              <w:rPr>
                <w:color w:val="auto"/>
              </w:rPr>
              <w:t>0</w:t>
            </w:r>
          </w:p>
          <w:p w14:paraId="134AADCF" w14:textId="7FA20149" w:rsidR="00301A1C" w:rsidRPr="00AD6593" w:rsidRDefault="00301A1C" w:rsidP="00513764">
            <w:pPr>
              <w:pStyle w:val="Text"/>
              <w:rPr>
                <w:color w:val="auto"/>
              </w:rPr>
            </w:pPr>
            <w:r w:rsidRPr="00AD6593">
              <w:rPr>
                <w:color w:val="auto"/>
              </w:rPr>
              <w:t>13:00 – 14:30</w:t>
            </w:r>
          </w:p>
        </w:tc>
        <w:tc>
          <w:tcPr>
            <w:tcW w:w="991" w:type="dxa"/>
          </w:tcPr>
          <w:p w14:paraId="32FA8CF5" w14:textId="5B0BB498" w:rsidR="00D84A76" w:rsidRPr="00AD6593" w:rsidRDefault="00301A1C" w:rsidP="00513764">
            <w:pPr>
              <w:pStyle w:val="Text"/>
              <w:rPr>
                <w:color w:val="auto"/>
              </w:rPr>
            </w:pPr>
            <w:r w:rsidRPr="00AD6593">
              <w:rPr>
                <w:color w:val="auto"/>
              </w:rPr>
              <w:t>5.5</w:t>
            </w:r>
          </w:p>
        </w:tc>
        <w:tc>
          <w:tcPr>
            <w:tcW w:w="565" w:type="dxa"/>
          </w:tcPr>
          <w:p w14:paraId="50FE53AB" w14:textId="2DD2786C" w:rsidR="00D84A76" w:rsidRPr="00AD6593" w:rsidRDefault="00301A1C" w:rsidP="00513764">
            <w:pPr>
              <w:pStyle w:val="Text"/>
              <w:rPr>
                <w:color w:val="auto"/>
              </w:rPr>
            </w:pPr>
            <w:r w:rsidRPr="00AD6593">
              <w:rPr>
                <w:color w:val="auto"/>
              </w:rPr>
              <w:t>4</w:t>
            </w:r>
          </w:p>
        </w:tc>
      </w:tr>
      <w:tr w:rsidR="00301A1C" w:rsidRPr="00AD6593" w14:paraId="4DC655C2" w14:textId="77777777" w:rsidTr="00513764">
        <w:tc>
          <w:tcPr>
            <w:tcW w:w="5586" w:type="dxa"/>
          </w:tcPr>
          <w:p w14:paraId="255388C9" w14:textId="79D9DA19" w:rsidR="00301A1C" w:rsidRPr="00AD6593" w:rsidRDefault="00301A1C" w:rsidP="00513764">
            <w:pPr>
              <w:pStyle w:val="Text"/>
              <w:rPr>
                <w:color w:val="auto"/>
              </w:rPr>
            </w:pPr>
            <w:r w:rsidRPr="00AD6593">
              <w:rPr>
                <w:color w:val="auto"/>
              </w:rPr>
              <w:t>Dokumentation schreiben</w:t>
            </w:r>
          </w:p>
        </w:tc>
        <w:tc>
          <w:tcPr>
            <w:tcW w:w="2100" w:type="dxa"/>
          </w:tcPr>
          <w:p w14:paraId="10B35D1E" w14:textId="1382C464" w:rsidR="00301A1C" w:rsidRPr="00AD6593" w:rsidRDefault="00301A1C" w:rsidP="00513764">
            <w:pPr>
              <w:pStyle w:val="Text"/>
              <w:rPr>
                <w:color w:val="auto"/>
              </w:rPr>
            </w:pPr>
            <w:r w:rsidRPr="00AD6593">
              <w:rPr>
                <w:color w:val="auto"/>
              </w:rPr>
              <w:t>14:30 – 15:30</w:t>
            </w:r>
          </w:p>
        </w:tc>
        <w:tc>
          <w:tcPr>
            <w:tcW w:w="991" w:type="dxa"/>
          </w:tcPr>
          <w:p w14:paraId="4C07F00F" w14:textId="1AB4DEB6" w:rsidR="00301A1C" w:rsidRPr="00AD6593" w:rsidRDefault="00301A1C" w:rsidP="00513764">
            <w:pPr>
              <w:pStyle w:val="Text"/>
              <w:rPr>
                <w:color w:val="auto"/>
              </w:rPr>
            </w:pPr>
            <w:r w:rsidRPr="00AD6593">
              <w:rPr>
                <w:color w:val="auto"/>
              </w:rPr>
              <w:t>1</w:t>
            </w:r>
          </w:p>
        </w:tc>
        <w:tc>
          <w:tcPr>
            <w:tcW w:w="565" w:type="dxa"/>
          </w:tcPr>
          <w:p w14:paraId="67915713" w14:textId="27D0B04E" w:rsidR="00301A1C" w:rsidRPr="00AD6593" w:rsidRDefault="00301A1C" w:rsidP="00513764">
            <w:pPr>
              <w:pStyle w:val="Text"/>
              <w:rPr>
                <w:color w:val="auto"/>
              </w:rPr>
            </w:pPr>
            <w:r w:rsidRPr="00AD6593">
              <w:rPr>
                <w:color w:val="auto"/>
              </w:rPr>
              <w:t>2</w:t>
            </w:r>
          </w:p>
        </w:tc>
      </w:tr>
      <w:tr w:rsidR="00CF1F7F" w:rsidRPr="00AD6593" w14:paraId="6F36ED50" w14:textId="77777777" w:rsidTr="00513764">
        <w:tc>
          <w:tcPr>
            <w:tcW w:w="5586" w:type="dxa"/>
          </w:tcPr>
          <w:p w14:paraId="359C3659" w14:textId="442749A7" w:rsidR="00CF1F7F" w:rsidRPr="00AD6593" w:rsidRDefault="00301A1C" w:rsidP="00513764">
            <w:pPr>
              <w:pStyle w:val="Text"/>
              <w:rPr>
                <w:color w:val="auto"/>
              </w:rPr>
            </w:pPr>
            <w:r w:rsidRPr="00AD6593">
              <w:rPr>
                <w:color w:val="auto"/>
              </w:rPr>
              <w:t>Logging</w:t>
            </w:r>
          </w:p>
        </w:tc>
        <w:tc>
          <w:tcPr>
            <w:tcW w:w="2100" w:type="dxa"/>
          </w:tcPr>
          <w:p w14:paraId="44DDC2EF" w14:textId="51E98088" w:rsidR="00CF1F7F" w:rsidRPr="00AD6593" w:rsidRDefault="00CF1F7F" w:rsidP="00513764">
            <w:pPr>
              <w:pStyle w:val="Text"/>
              <w:rPr>
                <w:color w:val="auto"/>
              </w:rPr>
            </w:pPr>
            <w:r w:rsidRPr="00AD6593">
              <w:rPr>
                <w:color w:val="auto"/>
              </w:rPr>
              <w:t>1</w:t>
            </w:r>
            <w:r w:rsidR="00301A1C" w:rsidRPr="00AD6593">
              <w:rPr>
                <w:color w:val="auto"/>
              </w:rPr>
              <w:t>5</w:t>
            </w:r>
            <w:r w:rsidRPr="00AD6593">
              <w:rPr>
                <w:color w:val="auto"/>
              </w:rPr>
              <w:t xml:space="preserve">:30 – </w:t>
            </w:r>
            <w:r w:rsidR="005F37D4" w:rsidRPr="00AD6593">
              <w:rPr>
                <w:color w:val="auto"/>
              </w:rPr>
              <w:t>1</w:t>
            </w:r>
            <w:r w:rsidR="00301A1C" w:rsidRPr="00AD6593">
              <w:rPr>
                <w:color w:val="auto"/>
              </w:rPr>
              <w:t>6</w:t>
            </w:r>
            <w:r w:rsidRPr="00AD6593">
              <w:rPr>
                <w:color w:val="auto"/>
              </w:rPr>
              <w:t>:</w:t>
            </w:r>
            <w:r w:rsidR="00301A1C" w:rsidRPr="00AD6593">
              <w:rPr>
                <w:color w:val="auto"/>
              </w:rPr>
              <w:t>3</w:t>
            </w:r>
            <w:r w:rsidRPr="00AD6593">
              <w:rPr>
                <w:color w:val="auto"/>
              </w:rPr>
              <w:t>0</w:t>
            </w:r>
          </w:p>
        </w:tc>
        <w:tc>
          <w:tcPr>
            <w:tcW w:w="991" w:type="dxa"/>
          </w:tcPr>
          <w:p w14:paraId="0A8C1E86" w14:textId="48AC908D" w:rsidR="00CF1F7F" w:rsidRPr="00AD6593" w:rsidRDefault="00301A1C" w:rsidP="00513764">
            <w:pPr>
              <w:pStyle w:val="Text"/>
              <w:rPr>
                <w:color w:val="auto"/>
              </w:rPr>
            </w:pPr>
            <w:r w:rsidRPr="00AD6593">
              <w:rPr>
                <w:color w:val="auto"/>
              </w:rPr>
              <w:t>1</w:t>
            </w:r>
          </w:p>
        </w:tc>
        <w:tc>
          <w:tcPr>
            <w:tcW w:w="565" w:type="dxa"/>
          </w:tcPr>
          <w:p w14:paraId="3C7BAA09" w14:textId="4F379A94" w:rsidR="00CF1F7F" w:rsidRPr="00AD6593" w:rsidRDefault="00301A1C" w:rsidP="00513764">
            <w:pPr>
              <w:pStyle w:val="Text"/>
              <w:rPr>
                <w:color w:val="auto"/>
              </w:rPr>
            </w:pPr>
            <w:r w:rsidRPr="00AD6593">
              <w:rPr>
                <w:color w:val="auto"/>
              </w:rPr>
              <w:t>1</w:t>
            </w:r>
          </w:p>
        </w:tc>
      </w:tr>
      <w:tr w:rsidR="00301A1C" w:rsidRPr="00AD6593" w14:paraId="5F708BC8" w14:textId="77777777" w:rsidTr="00513764">
        <w:tc>
          <w:tcPr>
            <w:tcW w:w="5586" w:type="dxa"/>
          </w:tcPr>
          <w:p w14:paraId="1905C1C0" w14:textId="106044D6" w:rsidR="00301A1C" w:rsidRPr="00AD6593" w:rsidRDefault="00301A1C" w:rsidP="00513764">
            <w:pPr>
              <w:pStyle w:val="Text"/>
              <w:rPr>
                <w:color w:val="auto"/>
              </w:rPr>
            </w:pPr>
            <w:r w:rsidRPr="00AD6593">
              <w:rPr>
                <w:color w:val="auto"/>
              </w:rPr>
              <w:t>Arbeitsjournal schreiben</w:t>
            </w:r>
          </w:p>
        </w:tc>
        <w:tc>
          <w:tcPr>
            <w:tcW w:w="2100" w:type="dxa"/>
          </w:tcPr>
          <w:p w14:paraId="0CE6A271" w14:textId="7F249D1A" w:rsidR="00301A1C" w:rsidRPr="00AD6593" w:rsidRDefault="00301A1C" w:rsidP="00513764">
            <w:pPr>
              <w:pStyle w:val="Text"/>
              <w:rPr>
                <w:color w:val="auto"/>
              </w:rPr>
            </w:pPr>
            <w:r w:rsidRPr="00AD6593">
              <w:rPr>
                <w:color w:val="auto"/>
              </w:rPr>
              <w:t>16:30 – 17:00</w:t>
            </w:r>
          </w:p>
        </w:tc>
        <w:tc>
          <w:tcPr>
            <w:tcW w:w="991" w:type="dxa"/>
          </w:tcPr>
          <w:p w14:paraId="06F28BAA" w14:textId="15BC540F" w:rsidR="00301A1C" w:rsidRPr="00AD6593" w:rsidRDefault="00301A1C" w:rsidP="00513764">
            <w:pPr>
              <w:pStyle w:val="Text"/>
              <w:rPr>
                <w:color w:val="auto"/>
              </w:rPr>
            </w:pPr>
            <w:r w:rsidRPr="00AD6593">
              <w:rPr>
                <w:color w:val="auto"/>
              </w:rPr>
              <w:t>0.5</w:t>
            </w:r>
          </w:p>
        </w:tc>
        <w:tc>
          <w:tcPr>
            <w:tcW w:w="565" w:type="dxa"/>
          </w:tcPr>
          <w:p w14:paraId="21E4BE98" w14:textId="08C01DED" w:rsidR="00301A1C" w:rsidRPr="00AD6593" w:rsidRDefault="00301A1C" w:rsidP="00513764">
            <w:pPr>
              <w:pStyle w:val="Text"/>
              <w:rPr>
                <w:color w:val="auto"/>
              </w:rPr>
            </w:pPr>
            <w:r w:rsidRPr="00AD6593">
              <w:rPr>
                <w:color w:val="auto"/>
              </w:rPr>
              <w:t>0.5</w:t>
            </w:r>
          </w:p>
        </w:tc>
      </w:tr>
    </w:tbl>
    <w:p w14:paraId="6014CFC1" w14:textId="77777777" w:rsidR="00C66BE4" w:rsidRPr="00AD6593"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AD6593"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AD6593" w:rsidRDefault="00D84A76" w:rsidP="00513764">
            <w:pPr>
              <w:pStyle w:val="Text"/>
              <w:rPr>
                <w:color w:val="auto"/>
              </w:rPr>
            </w:pPr>
            <w:r w:rsidRPr="00AD6593">
              <w:rPr>
                <w:color w:val="auto"/>
              </w:rPr>
              <w:t>Probleme</w:t>
            </w:r>
          </w:p>
        </w:tc>
      </w:tr>
      <w:tr w:rsidR="004406E4" w:rsidRPr="00AD6593" w14:paraId="1F26C5CF" w14:textId="77777777" w:rsidTr="00513764">
        <w:tc>
          <w:tcPr>
            <w:tcW w:w="9242" w:type="dxa"/>
          </w:tcPr>
          <w:p w14:paraId="78DBB11E" w14:textId="1B4E9398" w:rsidR="00D84A76" w:rsidRPr="00AD6593" w:rsidRDefault="00301A1C" w:rsidP="00513764">
            <w:pPr>
              <w:pStyle w:val="Text"/>
              <w:rPr>
                <w:color w:val="auto"/>
              </w:rPr>
            </w:pPr>
            <w:r w:rsidRPr="00AD6593">
              <w:rPr>
                <w:color w:val="auto"/>
              </w:rPr>
              <w:t>Heute hatte ich das Problem, dass ich 1.5 Stunden länger für die Skillmatrix-Page brauchte, als ich eingeplant hatte. Ich habe so lange gebraucht, da die Skillkategorie und Skills beim Auswählen eines neuen Mitarbeiters nicht entsprechend geladen wurden. Ich habe den Debugger verwendet und beim Klick-Even eines Mitarbeiters einen Haltepunkt gesetzt. Somit habe ich den Fehler gefunden und konnte ihn lösen. Leider bin ich noch nicht zum Dokumentieren gekommen. Dort werde ich morgen noch nachholen.</w:t>
            </w:r>
          </w:p>
        </w:tc>
      </w:tr>
    </w:tbl>
    <w:p w14:paraId="49FD1243" w14:textId="77777777" w:rsidR="00C66BE4" w:rsidRPr="00AD6593"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AD6593"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AD6593" w:rsidRDefault="00D84A76" w:rsidP="00513764">
            <w:pPr>
              <w:pStyle w:val="Text"/>
              <w:rPr>
                <w:color w:val="auto"/>
              </w:rPr>
            </w:pPr>
            <w:r w:rsidRPr="00AD6593">
              <w:rPr>
                <w:color w:val="auto"/>
              </w:rPr>
              <w:t>Hilfestellung / Überzeiten</w:t>
            </w:r>
          </w:p>
        </w:tc>
      </w:tr>
      <w:tr w:rsidR="004406E4" w:rsidRPr="00AD6593" w14:paraId="720B0B27" w14:textId="77777777" w:rsidTr="00513764">
        <w:tc>
          <w:tcPr>
            <w:tcW w:w="9242" w:type="dxa"/>
          </w:tcPr>
          <w:p w14:paraId="638B4CB8" w14:textId="10470FE2" w:rsidR="00D84A76" w:rsidRPr="00AD6593" w:rsidRDefault="00301A1C" w:rsidP="00513764">
            <w:pPr>
              <w:pStyle w:val="Text"/>
              <w:rPr>
                <w:color w:val="auto"/>
              </w:rPr>
            </w:pPr>
            <w:r w:rsidRPr="00AD6593">
              <w:rPr>
                <w:color w:val="auto"/>
              </w:rPr>
              <w:t>Als ich beim Logging-Teil angekommen bin, habe ich Dominik gefragt, ob ich das so in Ordnung ist. Er stimmte zu, jedoch hat er mit zum Loggen noch «SeriLog» empfohlen. Ich habe mich mal reingelesen und mich dafür entschieden, «Serilog» a</w:t>
            </w:r>
            <w:r w:rsidR="006240CA" w:rsidRPr="00AD6593">
              <w:rPr>
                <w:color w:val="auto"/>
              </w:rPr>
              <w:t xml:space="preserve">ls Logger zu verwenden. </w:t>
            </w:r>
          </w:p>
        </w:tc>
      </w:tr>
    </w:tbl>
    <w:p w14:paraId="21B020EE" w14:textId="77777777" w:rsidR="00C66BE4" w:rsidRPr="00AD6593"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AD6593"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AD6593" w:rsidRDefault="00D84A76" w:rsidP="00513764">
            <w:pPr>
              <w:pStyle w:val="Text"/>
              <w:rPr>
                <w:color w:val="auto"/>
              </w:rPr>
            </w:pPr>
            <w:r w:rsidRPr="00AD6593">
              <w:rPr>
                <w:color w:val="auto"/>
              </w:rPr>
              <w:t>Tagesreflektion</w:t>
            </w:r>
          </w:p>
        </w:tc>
      </w:tr>
      <w:tr w:rsidR="00D84A76" w:rsidRPr="00AD6593" w14:paraId="3A607335" w14:textId="77777777" w:rsidTr="00513764">
        <w:tc>
          <w:tcPr>
            <w:tcW w:w="9242" w:type="dxa"/>
          </w:tcPr>
          <w:p w14:paraId="4A36FBA3" w14:textId="4EDC1CBC" w:rsidR="00D84A76" w:rsidRPr="00AD6593" w:rsidRDefault="006240CA" w:rsidP="00513764">
            <w:pPr>
              <w:pStyle w:val="Text"/>
              <w:rPr>
                <w:color w:val="auto"/>
              </w:rPr>
            </w:pPr>
            <w:r w:rsidRPr="00AD6593">
              <w:rPr>
                <w:color w:val="auto"/>
              </w:rPr>
              <w:t xml:space="preserve">Heute bin ich am Mittag etwas in Stress gekommen, da ich für die Skillmatrix Page länger brauchte als geplant. Dokumentieren konnte ich diese auch noch nicht. Für diese Situation habe ich den Realisations Puffer eingebaut, den ich morgen verwenden werde um dies noch nachzuholen. </w:t>
            </w:r>
          </w:p>
        </w:tc>
      </w:tr>
    </w:tbl>
    <w:p w14:paraId="21308DAD" w14:textId="77777777" w:rsidR="00D84A76" w:rsidRPr="00AD6593" w:rsidRDefault="00D84A76" w:rsidP="00D84A76">
      <w:pPr>
        <w:pStyle w:val="Text"/>
        <w:rPr>
          <w:color w:val="auto"/>
        </w:rPr>
      </w:pPr>
    </w:p>
    <w:p w14:paraId="5EB7DC05" w14:textId="77777777" w:rsidR="00D84A76" w:rsidRPr="00AD6593" w:rsidRDefault="00D84A76" w:rsidP="00D84A76">
      <w:pPr>
        <w:pStyle w:val="Text"/>
        <w:rPr>
          <w:b/>
          <w:color w:val="auto"/>
        </w:rPr>
      </w:pPr>
      <w:r w:rsidRPr="00AD6593">
        <w:rPr>
          <w:b/>
          <w:color w:val="auto"/>
        </w:rPr>
        <w:t>Ich bin</w:t>
      </w:r>
      <w:r w:rsidRPr="00AD6593">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AD6593">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AD6593">
        <w:rPr>
          <w:b/>
          <w:color w:val="auto"/>
        </w:rPr>
        <w:t>:</w:t>
      </w:r>
    </w:p>
    <w:p w14:paraId="4E80922B" w14:textId="77777777" w:rsidR="00D84A76" w:rsidRPr="00AD6593" w:rsidRDefault="00D84A76" w:rsidP="00D84A76">
      <w:pPr>
        <w:pStyle w:val="Text"/>
        <w:numPr>
          <w:ilvl w:val="0"/>
          <w:numId w:val="32"/>
        </w:numPr>
        <w:rPr>
          <w:color w:val="auto"/>
        </w:rPr>
      </w:pPr>
      <w:r w:rsidRPr="00AD6593">
        <w:rPr>
          <w:color w:val="auto"/>
        </w:rPr>
        <w:t>Voraus</w:t>
      </w:r>
    </w:p>
    <w:p w14:paraId="35745A1B" w14:textId="77777777" w:rsidR="00D84A76" w:rsidRPr="00AD6593" w:rsidRDefault="00D84A76" w:rsidP="00D84A76">
      <w:pPr>
        <w:pStyle w:val="Text"/>
        <w:numPr>
          <w:ilvl w:val="0"/>
          <w:numId w:val="32"/>
        </w:numPr>
        <w:rPr>
          <w:bCs/>
          <w:color w:val="auto"/>
        </w:rPr>
      </w:pPr>
      <w:r w:rsidRPr="00AD6593">
        <w:rPr>
          <w:bCs/>
          <w:color w:val="auto"/>
        </w:rPr>
        <w:t>Im Plan</w:t>
      </w:r>
    </w:p>
    <w:p w14:paraId="3749CF42" w14:textId="6AAFE29A" w:rsidR="00D84A76" w:rsidRPr="00AD6593" w:rsidRDefault="00D84A76" w:rsidP="00D84A76">
      <w:pPr>
        <w:pStyle w:val="Text"/>
        <w:numPr>
          <w:ilvl w:val="0"/>
          <w:numId w:val="32"/>
        </w:numPr>
        <w:rPr>
          <w:b/>
          <w:bCs/>
          <w:color w:val="auto"/>
        </w:rPr>
        <w:sectPr w:rsidR="00D84A76" w:rsidRPr="00AD6593"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r w:rsidRPr="00AD6593">
        <w:rPr>
          <w:b/>
          <w:bCs/>
          <w:color w:val="auto"/>
        </w:rPr>
        <w:t>In Verzug</w:t>
      </w:r>
    </w:p>
    <w:p w14:paraId="01F5D910" w14:textId="6FC2CF3B" w:rsidR="00C324D0" w:rsidRPr="00AD6593" w:rsidRDefault="00F97941" w:rsidP="00096BC3">
      <w:pPr>
        <w:pStyle w:val="Text"/>
        <w:rPr>
          <w:color w:val="auto"/>
        </w:rPr>
      </w:pPr>
      <w:r w:rsidRPr="00AD6593">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AD6593">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AD6593"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AD6593" w:rsidRDefault="00D84A76">
      <w:r w:rsidRPr="00AD6593">
        <w:separator/>
      </w:r>
    </w:p>
  </w:endnote>
  <w:endnote w:type="continuationSeparator" w:id="0">
    <w:p w14:paraId="54D7B3F2" w14:textId="77777777" w:rsidR="00D84A76" w:rsidRPr="00AD6593" w:rsidRDefault="00D84A76">
      <w:r w:rsidRPr="00AD65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AD6593" w:rsidRDefault="00AD6593">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AD6593">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AD6593" w:rsidRDefault="00D84A76">
      <w:r w:rsidRPr="00AD6593">
        <w:separator/>
      </w:r>
    </w:p>
  </w:footnote>
  <w:footnote w:type="continuationSeparator" w:id="0">
    <w:p w14:paraId="128F1EE2" w14:textId="77777777" w:rsidR="00D84A76" w:rsidRPr="00AD6593" w:rsidRDefault="00D84A76">
      <w:r w:rsidRPr="00AD659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AD6593" w:rsidRDefault="00D84A76" w:rsidP="00D84A76">
    <w:pPr>
      <w:pStyle w:val="Kopfzeile"/>
    </w:pPr>
    <w:r w:rsidRPr="00AD6593">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AD6593">
      <w:rPr>
        <w:noProof/>
        <w:lang w:eastAsia="de-CH"/>
      </w:rPr>
      <w:t> </w:t>
    </w:r>
    <w:r w:rsidR="00F86484" w:rsidRPr="00AD6593">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AD6593">
      <w:rPr>
        <w:noProof/>
        <w:lang w:eastAsia="de-CH"/>
      </w:rPr>
      <w:t> </w:t>
    </w:r>
    <w:r w:rsidR="00F86484" w:rsidRPr="00AD6593">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AD6593">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AD6593"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r>
      <w:fldChar w:fldCharType="begin"/>
    </w:r>
    <w:r>
      <w:instrText xml:space="preserve"> NUMPAGES  \* Arabic  \* MERGEFORMAT </w:instrText>
    </w:r>
    <w:r>
      <w:fldChar w:fldCharType="separate"/>
    </w:r>
    <w:r w:rsidR="00633324">
      <w:rPr>
        <w:noProof/>
      </w:rPr>
      <w:t>1</w:t>
    </w:r>
    <w:r>
      <w:rPr>
        <w:noProof/>
      </w:rPr>
      <w:fldChar w:fldCharType="end"/>
    </w:r>
  </w:p>
  <w:p w14:paraId="33FBC563" w14:textId="56B4201C" w:rsidR="003617C0" w:rsidRPr="003617C0" w:rsidRDefault="00AD6593"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7"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1"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6"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7"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5"/>
  </w:num>
  <w:num w:numId="13" w16cid:durableId="1522159188">
    <w:abstractNumId w:val="16"/>
  </w:num>
  <w:num w:numId="14" w16cid:durableId="1285386579">
    <w:abstractNumId w:val="27"/>
  </w:num>
  <w:num w:numId="15" w16cid:durableId="1306856405">
    <w:abstractNumId w:val="26"/>
  </w:num>
  <w:num w:numId="16" w16cid:durableId="230047151">
    <w:abstractNumId w:val="19"/>
  </w:num>
  <w:num w:numId="17" w16cid:durableId="468279977">
    <w:abstractNumId w:val="24"/>
  </w:num>
  <w:num w:numId="18" w16cid:durableId="1439525033">
    <w:abstractNumId w:val="13"/>
  </w:num>
  <w:num w:numId="19" w16cid:durableId="714237435">
    <w:abstractNumId w:val="22"/>
  </w:num>
  <w:num w:numId="20" w16cid:durableId="1637644268">
    <w:abstractNumId w:val="21"/>
  </w:num>
  <w:num w:numId="21" w16cid:durableId="662588158">
    <w:abstractNumId w:val="17"/>
  </w:num>
  <w:num w:numId="22" w16cid:durableId="1070540742">
    <w:abstractNumId w:val="18"/>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0"/>
  </w:num>
  <w:num w:numId="30" w16cid:durableId="159545735">
    <w:abstractNumId w:val="14"/>
  </w:num>
  <w:num w:numId="31" w16cid:durableId="1488326565">
    <w:abstractNumId w:val="12"/>
  </w:num>
  <w:num w:numId="32" w16cid:durableId="14983780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B7A67"/>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7978"/>
    <w:rsid w:val="0014598F"/>
    <w:rsid w:val="001543B5"/>
    <w:rsid w:val="00157AB8"/>
    <w:rsid w:val="00177425"/>
    <w:rsid w:val="001852F3"/>
    <w:rsid w:val="00186D97"/>
    <w:rsid w:val="00192558"/>
    <w:rsid w:val="001A0BA9"/>
    <w:rsid w:val="001A0D83"/>
    <w:rsid w:val="001B0468"/>
    <w:rsid w:val="001B099A"/>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91B71"/>
    <w:rsid w:val="002A0FEF"/>
    <w:rsid w:val="002A1409"/>
    <w:rsid w:val="002A53C0"/>
    <w:rsid w:val="002A688E"/>
    <w:rsid w:val="002B2321"/>
    <w:rsid w:val="002B3964"/>
    <w:rsid w:val="002C12F8"/>
    <w:rsid w:val="002D4AB8"/>
    <w:rsid w:val="002E0B33"/>
    <w:rsid w:val="002E1CB8"/>
    <w:rsid w:val="002E6C48"/>
    <w:rsid w:val="002F0A8A"/>
    <w:rsid w:val="002F3EDC"/>
    <w:rsid w:val="00301A1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83284"/>
    <w:rsid w:val="00396159"/>
    <w:rsid w:val="003A293A"/>
    <w:rsid w:val="003A5C7A"/>
    <w:rsid w:val="003B56AD"/>
    <w:rsid w:val="003C4101"/>
    <w:rsid w:val="003C6A19"/>
    <w:rsid w:val="003D29EA"/>
    <w:rsid w:val="003E0904"/>
    <w:rsid w:val="003E46AD"/>
    <w:rsid w:val="003E579B"/>
    <w:rsid w:val="003F461D"/>
    <w:rsid w:val="003F6DBE"/>
    <w:rsid w:val="003F7452"/>
    <w:rsid w:val="004013B5"/>
    <w:rsid w:val="0040397D"/>
    <w:rsid w:val="00405753"/>
    <w:rsid w:val="00406A41"/>
    <w:rsid w:val="004140F0"/>
    <w:rsid w:val="004173AA"/>
    <w:rsid w:val="00421C4F"/>
    <w:rsid w:val="00422101"/>
    <w:rsid w:val="00433546"/>
    <w:rsid w:val="0043661F"/>
    <w:rsid w:val="004370E3"/>
    <w:rsid w:val="004406E4"/>
    <w:rsid w:val="004444F7"/>
    <w:rsid w:val="004472F7"/>
    <w:rsid w:val="00463715"/>
    <w:rsid w:val="00467057"/>
    <w:rsid w:val="00485BEE"/>
    <w:rsid w:val="00486D68"/>
    <w:rsid w:val="004913B4"/>
    <w:rsid w:val="00493944"/>
    <w:rsid w:val="00494AD2"/>
    <w:rsid w:val="00496217"/>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5F37D4"/>
    <w:rsid w:val="00607715"/>
    <w:rsid w:val="006112B0"/>
    <w:rsid w:val="00612033"/>
    <w:rsid w:val="006240CA"/>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1D66"/>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73E5"/>
    <w:rsid w:val="00A02515"/>
    <w:rsid w:val="00A10F55"/>
    <w:rsid w:val="00A216F8"/>
    <w:rsid w:val="00A27C3A"/>
    <w:rsid w:val="00A30145"/>
    <w:rsid w:val="00A371B7"/>
    <w:rsid w:val="00A57367"/>
    <w:rsid w:val="00A57AF2"/>
    <w:rsid w:val="00A670B0"/>
    <w:rsid w:val="00A92694"/>
    <w:rsid w:val="00A97D9F"/>
    <w:rsid w:val="00AB0FC7"/>
    <w:rsid w:val="00AD3979"/>
    <w:rsid w:val="00AD6593"/>
    <w:rsid w:val="00AE05D0"/>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BF3A28"/>
    <w:rsid w:val="00C007CD"/>
    <w:rsid w:val="00C1235B"/>
    <w:rsid w:val="00C324D0"/>
    <w:rsid w:val="00C35AF9"/>
    <w:rsid w:val="00C36211"/>
    <w:rsid w:val="00C40A8D"/>
    <w:rsid w:val="00C44C74"/>
    <w:rsid w:val="00C522E1"/>
    <w:rsid w:val="00C5310D"/>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CF1F7F"/>
    <w:rsid w:val="00D07256"/>
    <w:rsid w:val="00D07D8E"/>
    <w:rsid w:val="00D13EA0"/>
    <w:rsid w:val="00D17A85"/>
    <w:rsid w:val="00D232FC"/>
    <w:rsid w:val="00D3043F"/>
    <w:rsid w:val="00D31DAF"/>
    <w:rsid w:val="00D354D9"/>
    <w:rsid w:val="00D55D19"/>
    <w:rsid w:val="00D608D8"/>
    <w:rsid w:val="00D710E6"/>
    <w:rsid w:val="00D76F9F"/>
    <w:rsid w:val="00D84A76"/>
    <w:rsid w:val="00D874D6"/>
    <w:rsid w:val="00D948A9"/>
    <w:rsid w:val="00DA15EA"/>
    <w:rsid w:val="00DA4541"/>
    <w:rsid w:val="00DA60EA"/>
    <w:rsid w:val="00DB2BF9"/>
    <w:rsid w:val="00DD25A1"/>
    <w:rsid w:val="00DD6A32"/>
    <w:rsid w:val="00DE409C"/>
    <w:rsid w:val="00DE5625"/>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A7388"/>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fficeatwork xmlns="http://schemas.officeatwork.com/CustomXMLPart">
  <Footer>CM Informatik AG, Bleichemattstrasse 2, CH-5000 Aarau, T +41 43 355 33 99, info@cmiag.ch, cmiag.ch</Footer>
  <Page>Seite</Page>
  <Subject/>
  <Title>Arbeitsjournal</Title>
</officeatwork>
</file>

<file path=customXml/item4.xml><?xml version="1.0" encoding="utf-8"?>
<officeatwork xmlns="http://schemas.officeatwork.com/Document">eNp7v3u/jUt+cmlual6JnU1wfk5pSWZ+nmeKnY0+MscnMS+9NDE91c7IwNTURh/OtQnLTC0HqoVScJMAxiof0g==</officeatwork>
</file>

<file path=customXml/item5.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6.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customXml/itemProps3.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4.xml><?xml version="1.0" encoding="utf-8"?>
<ds:datastoreItem xmlns:ds="http://schemas.openxmlformats.org/officeDocument/2006/customXml" ds:itemID="{CD884691-B2D0-41DB-88C3-E8CB5B848DA1}">
  <ds:schemaRefs>
    <ds:schemaRef ds:uri="http://schemas.officeatwork.com/Document"/>
  </ds:schemaRefs>
</ds:datastoreItem>
</file>

<file path=customXml/itemProps5.xml><?xml version="1.0" encoding="utf-8"?>
<ds:datastoreItem xmlns:ds="http://schemas.openxmlformats.org/officeDocument/2006/customXml" ds:itemID="{3E36F027-ABD0-485C-A28E-5BB43A382B4C}">
  <ds:schemaRefs>
    <ds:schemaRef ds:uri="http://schemas.officeatwork.com/Formulas"/>
  </ds:schemaRefs>
</ds:datastoreItem>
</file>

<file path=customXml/itemProps6.xml><?xml version="1.0" encoding="utf-8"?>
<ds:datastoreItem xmlns:ds="http://schemas.openxmlformats.org/officeDocument/2006/customXml" ds:itemID="{A4E4F655-02D8-4ED4-AC0C-6CAECFC33BEB}">
  <ds:schemaRefs>
    <ds:schemaRef ds:uri="http://schemas.officeatwork.com/Master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1373</Characters>
  <Application>Microsoft Office Word</Application>
  <DocSecurity>0</DocSecurity>
  <Lines>91</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22</cp:revision>
  <cp:lastPrinted>2015-04-15T07:09:00Z</cp:lastPrinted>
  <dcterms:created xsi:type="dcterms:W3CDTF">2024-03-01T08:04:00Z</dcterms:created>
  <dcterms:modified xsi:type="dcterms:W3CDTF">2024-03-14T16:00:00Z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