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3BED4" w14:textId="35089D68" w:rsidR="001A0BA9" w:rsidRPr="004444D9" w:rsidRDefault="00D84A76" w:rsidP="00D84A76">
      <w:pPr>
        <w:pStyle w:val="berschrift1"/>
        <w:numPr>
          <w:ilvl w:val="0"/>
          <w:numId w:val="0"/>
        </w:numPr>
        <w:ind w:left="907" w:hanging="907"/>
      </w:pPr>
      <w:r w:rsidRPr="004444D9">
        <w:t>Arbeitsjournal</w:t>
      </w:r>
    </w:p>
    <w:p w14:paraId="144E1011" w14:textId="4218BCB8" w:rsidR="00D84A76" w:rsidRPr="004444D9" w:rsidRDefault="00D84A76" w:rsidP="00D84A76">
      <w:pPr>
        <w:pStyle w:val="Untertitel"/>
        <w:rPr>
          <w:rFonts w:cs="Arial"/>
          <w:color w:val="auto"/>
          <w:sz w:val="18"/>
        </w:rPr>
      </w:pPr>
      <w:r w:rsidRPr="004444D9">
        <w:rPr>
          <w:rFonts w:cs="Arial"/>
          <w:color w:val="auto"/>
          <w:sz w:val="18"/>
        </w:rPr>
        <w:t xml:space="preserve">Datum: </w:t>
      </w:r>
      <w:r w:rsidR="003F6DBE" w:rsidRPr="004444D9">
        <w:rPr>
          <w:rFonts w:cs="Arial"/>
          <w:color w:val="auto"/>
          <w:sz w:val="18"/>
        </w:rPr>
        <w:t>1</w:t>
      </w:r>
      <w:r w:rsidR="00552A0C" w:rsidRPr="004444D9">
        <w:rPr>
          <w:rFonts w:cs="Arial"/>
          <w:color w:val="auto"/>
          <w:sz w:val="18"/>
        </w:rPr>
        <w:t>5</w:t>
      </w:r>
      <w:r w:rsidRPr="004444D9">
        <w:rPr>
          <w:rFonts w:cs="Arial"/>
          <w:color w:val="auto"/>
          <w:sz w:val="18"/>
        </w:rPr>
        <w:t>.0</w:t>
      </w:r>
      <w:r w:rsidR="00C66BE4" w:rsidRPr="004444D9">
        <w:rPr>
          <w:rFonts w:cs="Arial"/>
          <w:color w:val="auto"/>
          <w:sz w:val="18"/>
        </w:rPr>
        <w:t>3</w:t>
      </w:r>
      <w:r w:rsidRPr="004444D9">
        <w:rPr>
          <w:rFonts w:cs="Arial"/>
          <w:color w:val="auto"/>
          <w:sz w:val="18"/>
        </w:rPr>
        <w:t>.202</w:t>
      </w:r>
      <w:r w:rsidR="00C66BE4" w:rsidRPr="004444D9">
        <w:rPr>
          <w:rFonts w:cs="Arial"/>
          <w:color w:val="auto"/>
          <w:sz w:val="18"/>
        </w:rPr>
        <w:t>4</w:t>
      </w:r>
    </w:p>
    <w:tbl>
      <w:tblPr>
        <w:tblStyle w:val="Tabellenraster"/>
        <w:tblW w:w="9242" w:type="dxa"/>
        <w:tblLook w:val="04A0" w:firstRow="1" w:lastRow="0" w:firstColumn="1" w:lastColumn="0" w:noHBand="0" w:noVBand="1"/>
      </w:tblPr>
      <w:tblGrid>
        <w:gridCol w:w="426"/>
        <w:gridCol w:w="4490"/>
        <w:gridCol w:w="701"/>
        <w:gridCol w:w="835"/>
        <w:gridCol w:w="1257"/>
        <w:gridCol w:w="1533"/>
      </w:tblGrid>
      <w:tr w:rsidR="003F7452" w:rsidRPr="004444D9" w14:paraId="36130C1E"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gridSpan w:val="6"/>
          </w:tcPr>
          <w:p w14:paraId="11CB0F35" w14:textId="77777777" w:rsidR="00D84A76" w:rsidRPr="004444D9" w:rsidRDefault="00D84A76" w:rsidP="00513764">
            <w:pPr>
              <w:pStyle w:val="Text"/>
              <w:rPr>
                <w:color w:val="auto"/>
              </w:rPr>
            </w:pPr>
            <w:bookmarkStart w:id="0" w:name="Unterschriftenblock"/>
            <w:r w:rsidRPr="004444D9">
              <w:rPr>
                <w:color w:val="auto"/>
              </w:rPr>
              <w:t>Geplante Tagesziele</w:t>
            </w:r>
          </w:p>
        </w:tc>
      </w:tr>
      <w:tr w:rsidR="003F7452" w:rsidRPr="004444D9" w14:paraId="0F2271DF" w14:textId="77777777" w:rsidTr="00513764">
        <w:tc>
          <w:tcPr>
            <w:tcW w:w="426" w:type="dxa"/>
          </w:tcPr>
          <w:p w14:paraId="13C4A6A7" w14:textId="77777777" w:rsidR="00D84A76" w:rsidRPr="004444D9" w:rsidRDefault="00D84A76" w:rsidP="00513764">
            <w:pPr>
              <w:pStyle w:val="Text"/>
              <w:rPr>
                <w:b/>
                <w:color w:val="auto"/>
              </w:rPr>
            </w:pPr>
            <w:r w:rsidRPr="004444D9">
              <w:rPr>
                <w:b/>
                <w:color w:val="auto"/>
              </w:rPr>
              <w:t>Nr.</w:t>
            </w:r>
          </w:p>
        </w:tc>
        <w:tc>
          <w:tcPr>
            <w:tcW w:w="4490" w:type="dxa"/>
          </w:tcPr>
          <w:p w14:paraId="7A3A20A4" w14:textId="77777777" w:rsidR="00D84A76" w:rsidRPr="004444D9" w:rsidRDefault="00D84A76" w:rsidP="00513764">
            <w:pPr>
              <w:pStyle w:val="Text"/>
              <w:rPr>
                <w:b/>
                <w:color w:val="auto"/>
              </w:rPr>
            </w:pPr>
            <w:r w:rsidRPr="004444D9">
              <w:rPr>
                <w:b/>
                <w:color w:val="auto"/>
              </w:rPr>
              <w:t>Ziel</w:t>
            </w:r>
          </w:p>
        </w:tc>
        <w:tc>
          <w:tcPr>
            <w:tcW w:w="701" w:type="dxa"/>
          </w:tcPr>
          <w:p w14:paraId="23033AD3" w14:textId="77777777" w:rsidR="00D84A76" w:rsidRPr="004444D9" w:rsidRDefault="00D84A76" w:rsidP="00513764">
            <w:pPr>
              <w:pStyle w:val="Text"/>
              <w:rPr>
                <w:b/>
                <w:color w:val="auto"/>
              </w:rPr>
            </w:pPr>
            <w:r w:rsidRPr="004444D9">
              <w:rPr>
                <w:b/>
                <w:color w:val="auto"/>
              </w:rPr>
              <w:t>Soll</w:t>
            </w:r>
          </w:p>
        </w:tc>
        <w:tc>
          <w:tcPr>
            <w:tcW w:w="835" w:type="dxa"/>
          </w:tcPr>
          <w:p w14:paraId="4DF4853F" w14:textId="77777777" w:rsidR="00D84A76" w:rsidRPr="004444D9" w:rsidRDefault="00D84A76" w:rsidP="00513764">
            <w:pPr>
              <w:pStyle w:val="Text"/>
              <w:rPr>
                <w:b/>
                <w:color w:val="auto"/>
              </w:rPr>
            </w:pPr>
            <w:r w:rsidRPr="004444D9">
              <w:rPr>
                <w:b/>
                <w:color w:val="auto"/>
              </w:rPr>
              <w:t>Ist</w:t>
            </w:r>
          </w:p>
        </w:tc>
        <w:tc>
          <w:tcPr>
            <w:tcW w:w="1257" w:type="dxa"/>
          </w:tcPr>
          <w:p w14:paraId="38A89E80" w14:textId="77777777" w:rsidR="00D84A76" w:rsidRPr="004444D9" w:rsidRDefault="00D84A76" w:rsidP="00513764">
            <w:pPr>
              <w:pStyle w:val="Text"/>
              <w:rPr>
                <w:b/>
                <w:color w:val="auto"/>
              </w:rPr>
            </w:pPr>
            <w:r w:rsidRPr="004444D9">
              <w:rPr>
                <w:b/>
                <w:color w:val="auto"/>
              </w:rPr>
              <w:t>Abweichung</w:t>
            </w:r>
          </w:p>
        </w:tc>
        <w:tc>
          <w:tcPr>
            <w:tcW w:w="1533" w:type="dxa"/>
          </w:tcPr>
          <w:p w14:paraId="37D55B75" w14:textId="77777777" w:rsidR="00D84A76" w:rsidRPr="004444D9" w:rsidRDefault="00D84A76" w:rsidP="00513764">
            <w:pPr>
              <w:pStyle w:val="Text"/>
              <w:rPr>
                <w:b/>
                <w:color w:val="auto"/>
              </w:rPr>
            </w:pPr>
            <w:r w:rsidRPr="004444D9">
              <w:rPr>
                <w:b/>
                <w:color w:val="auto"/>
              </w:rPr>
              <w:t>Abgeschlossen</w:t>
            </w:r>
          </w:p>
        </w:tc>
      </w:tr>
      <w:tr w:rsidR="003F7452" w:rsidRPr="004444D9" w14:paraId="0D77AC4B" w14:textId="77777777" w:rsidTr="00513764">
        <w:tc>
          <w:tcPr>
            <w:tcW w:w="426" w:type="dxa"/>
          </w:tcPr>
          <w:p w14:paraId="37772DBC" w14:textId="77777777" w:rsidR="00D84A76" w:rsidRPr="004444D9" w:rsidRDefault="00D84A76" w:rsidP="00513764">
            <w:pPr>
              <w:pStyle w:val="Text"/>
              <w:rPr>
                <w:color w:val="auto"/>
              </w:rPr>
            </w:pPr>
            <w:r w:rsidRPr="004444D9">
              <w:rPr>
                <w:color w:val="auto"/>
              </w:rPr>
              <w:t>1</w:t>
            </w:r>
          </w:p>
        </w:tc>
        <w:tc>
          <w:tcPr>
            <w:tcW w:w="4490" w:type="dxa"/>
          </w:tcPr>
          <w:p w14:paraId="72226833" w14:textId="6A55AEA6" w:rsidR="00D84A76" w:rsidRPr="004444D9" w:rsidRDefault="00552A0C" w:rsidP="00513764">
            <w:pPr>
              <w:pStyle w:val="Text"/>
              <w:rPr>
                <w:color w:val="auto"/>
              </w:rPr>
            </w:pPr>
            <w:r w:rsidRPr="004444D9">
              <w:rPr>
                <w:color w:val="auto"/>
              </w:rPr>
              <w:t>Readme: Technische Dokumentation zur Einrichtung der Anwendung</w:t>
            </w:r>
          </w:p>
        </w:tc>
        <w:tc>
          <w:tcPr>
            <w:tcW w:w="701" w:type="dxa"/>
          </w:tcPr>
          <w:p w14:paraId="2D0463BD" w14:textId="209CA6AB" w:rsidR="00D84A76" w:rsidRPr="004444D9" w:rsidRDefault="00552A0C" w:rsidP="00513764">
            <w:pPr>
              <w:pStyle w:val="Text"/>
              <w:rPr>
                <w:color w:val="auto"/>
              </w:rPr>
            </w:pPr>
            <w:r w:rsidRPr="004444D9">
              <w:rPr>
                <w:color w:val="auto"/>
              </w:rPr>
              <w:t>2</w:t>
            </w:r>
          </w:p>
        </w:tc>
        <w:tc>
          <w:tcPr>
            <w:tcW w:w="835" w:type="dxa"/>
          </w:tcPr>
          <w:p w14:paraId="1C732334" w14:textId="485DA92C" w:rsidR="00D84A76" w:rsidRPr="004444D9" w:rsidRDefault="00552A0C" w:rsidP="00513764">
            <w:pPr>
              <w:pStyle w:val="Text"/>
              <w:rPr>
                <w:color w:val="auto"/>
              </w:rPr>
            </w:pPr>
            <w:r w:rsidRPr="004444D9">
              <w:rPr>
                <w:color w:val="auto"/>
              </w:rPr>
              <w:t>2</w:t>
            </w:r>
          </w:p>
        </w:tc>
        <w:tc>
          <w:tcPr>
            <w:tcW w:w="1257" w:type="dxa"/>
          </w:tcPr>
          <w:p w14:paraId="081A37B1" w14:textId="3E129D33" w:rsidR="00D84A76" w:rsidRPr="004444D9" w:rsidRDefault="00552A0C" w:rsidP="00513764">
            <w:pPr>
              <w:pStyle w:val="Text"/>
              <w:rPr>
                <w:color w:val="auto"/>
              </w:rPr>
            </w:pPr>
            <w:r w:rsidRPr="004444D9">
              <w:rPr>
                <w:color w:val="auto"/>
              </w:rPr>
              <w:t>0</w:t>
            </w:r>
          </w:p>
        </w:tc>
        <w:tc>
          <w:tcPr>
            <w:tcW w:w="1533" w:type="dxa"/>
          </w:tcPr>
          <w:p w14:paraId="70D744CF" w14:textId="569B5C8E" w:rsidR="00D84A76" w:rsidRPr="004444D9" w:rsidRDefault="00564753" w:rsidP="00513764">
            <w:pPr>
              <w:pStyle w:val="Text"/>
              <w:rPr>
                <w:color w:val="auto"/>
              </w:rPr>
            </w:pPr>
            <w:r w:rsidRPr="004444D9">
              <w:rPr>
                <w:color w:val="auto"/>
              </w:rPr>
              <w:t>Ja</w:t>
            </w:r>
          </w:p>
        </w:tc>
      </w:tr>
      <w:tr w:rsidR="00301A1C" w:rsidRPr="004444D9" w14:paraId="6973E77A" w14:textId="77777777" w:rsidTr="00513764">
        <w:tc>
          <w:tcPr>
            <w:tcW w:w="426" w:type="dxa"/>
          </w:tcPr>
          <w:p w14:paraId="0007E219" w14:textId="1E8434A6" w:rsidR="00301A1C" w:rsidRPr="004444D9" w:rsidRDefault="00301A1C" w:rsidP="00513764">
            <w:pPr>
              <w:pStyle w:val="Text"/>
              <w:rPr>
                <w:color w:val="auto"/>
              </w:rPr>
            </w:pPr>
            <w:r w:rsidRPr="004444D9">
              <w:rPr>
                <w:color w:val="auto"/>
              </w:rPr>
              <w:t>2</w:t>
            </w:r>
          </w:p>
        </w:tc>
        <w:tc>
          <w:tcPr>
            <w:tcW w:w="4490" w:type="dxa"/>
          </w:tcPr>
          <w:p w14:paraId="49797F98" w14:textId="2DFF24EA" w:rsidR="00301A1C" w:rsidRPr="004444D9" w:rsidRDefault="00552A0C" w:rsidP="00513764">
            <w:pPr>
              <w:pStyle w:val="Text"/>
              <w:rPr>
                <w:color w:val="auto"/>
              </w:rPr>
            </w:pPr>
            <w:r w:rsidRPr="004444D9">
              <w:rPr>
                <w:color w:val="auto"/>
              </w:rPr>
              <w:t>Zeitpuffer für die Realisierung</w:t>
            </w:r>
          </w:p>
        </w:tc>
        <w:tc>
          <w:tcPr>
            <w:tcW w:w="701" w:type="dxa"/>
          </w:tcPr>
          <w:p w14:paraId="5520D1FF" w14:textId="17430FCB" w:rsidR="00301A1C" w:rsidRPr="004444D9" w:rsidRDefault="00552A0C" w:rsidP="00513764">
            <w:pPr>
              <w:pStyle w:val="Text"/>
              <w:rPr>
                <w:color w:val="auto"/>
              </w:rPr>
            </w:pPr>
            <w:r w:rsidRPr="004444D9">
              <w:rPr>
                <w:color w:val="auto"/>
              </w:rPr>
              <w:t>2</w:t>
            </w:r>
          </w:p>
        </w:tc>
        <w:tc>
          <w:tcPr>
            <w:tcW w:w="835" w:type="dxa"/>
          </w:tcPr>
          <w:p w14:paraId="6724FAB4" w14:textId="2B857B65" w:rsidR="00301A1C" w:rsidRPr="004444D9" w:rsidRDefault="00552A0C" w:rsidP="00513764">
            <w:pPr>
              <w:pStyle w:val="Text"/>
              <w:rPr>
                <w:color w:val="auto"/>
              </w:rPr>
            </w:pPr>
            <w:r w:rsidRPr="004444D9">
              <w:rPr>
                <w:color w:val="auto"/>
              </w:rPr>
              <w:t>2</w:t>
            </w:r>
          </w:p>
        </w:tc>
        <w:tc>
          <w:tcPr>
            <w:tcW w:w="1257" w:type="dxa"/>
          </w:tcPr>
          <w:p w14:paraId="10B2A7C8" w14:textId="36C430E4" w:rsidR="00301A1C" w:rsidRPr="004444D9" w:rsidRDefault="00552A0C" w:rsidP="00513764">
            <w:pPr>
              <w:pStyle w:val="Text"/>
              <w:rPr>
                <w:color w:val="auto"/>
              </w:rPr>
            </w:pPr>
            <w:r w:rsidRPr="004444D9">
              <w:rPr>
                <w:color w:val="auto"/>
              </w:rPr>
              <w:t>0</w:t>
            </w:r>
          </w:p>
        </w:tc>
        <w:tc>
          <w:tcPr>
            <w:tcW w:w="1533" w:type="dxa"/>
          </w:tcPr>
          <w:p w14:paraId="30DB55B6" w14:textId="6B711967" w:rsidR="00301A1C" w:rsidRPr="004444D9" w:rsidRDefault="00552A0C" w:rsidP="00513764">
            <w:pPr>
              <w:pStyle w:val="Text"/>
              <w:rPr>
                <w:color w:val="auto"/>
              </w:rPr>
            </w:pPr>
            <w:r w:rsidRPr="004444D9">
              <w:rPr>
                <w:color w:val="auto"/>
              </w:rPr>
              <w:t>Ja</w:t>
            </w:r>
          </w:p>
        </w:tc>
      </w:tr>
      <w:tr w:rsidR="00552A0C" w:rsidRPr="004444D9" w14:paraId="05909150" w14:textId="77777777" w:rsidTr="00513764">
        <w:tc>
          <w:tcPr>
            <w:tcW w:w="426" w:type="dxa"/>
          </w:tcPr>
          <w:p w14:paraId="5A3E2EEE" w14:textId="1D0331EA" w:rsidR="00552A0C" w:rsidRPr="004444D9" w:rsidRDefault="00552A0C" w:rsidP="00513764">
            <w:pPr>
              <w:pStyle w:val="Text"/>
              <w:rPr>
                <w:color w:val="auto"/>
              </w:rPr>
            </w:pPr>
            <w:r w:rsidRPr="004444D9">
              <w:rPr>
                <w:color w:val="auto"/>
              </w:rPr>
              <w:t>3</w:t>
            </w:r>
          </w:p>
        </w:tc>
        <w:tc>
          <w:tcPr>
            <w:tcW w:w="4490" w:type="dxa"/>
          </w:tcPr>
          <w:p w14:paraId="1E9B417F" w14:textId="61769371" w:rsidR="00552A0C" w:rsidRPr="004444D9" w:rsidRDefault="00552A0C" w:rsidP="00513764">
            <w:pPr>
              <w:pStyle w:val="Text"/>
              <w:rPr>
                <w:color w:val="auto"/>
              </w:rPr>
            </w:pPr>
            <w:r w:rsidRPr="004444D9">
              <w:rPr>
                <w:color w:val="auto"/>
              </w:rPr>
              <w:t>Expertenbesuche (Online)</w:t>
            </w:r>
          </w:p>
        </w:tc>
        <w:tc>
          <w:tcPr>
            <w:tcW w:w="701" w:type="dxa"/>
          </w:tcPr>
          <w:p w14:paraId="452C613B" w14:textId="4316A7D7" w:rsidR="00552A0C" w:rsidRPr="004444D9" w:rsidRDefault="00552A0C" w:rsidP="00513764">
            <w:pPr>
              <w:pStyle w:val="Text"/>
              <w:rPr>
                <w:color w:val="auto"/>
              </w:rPr>
            </w:pPr>
            <w:r w:rsidRPr="004444D9">
              <w:rPr>
                <w:color w:val="auto"/>
              </w:rPr>
              <w:t>1</w:t>
            </w:r>
          </w:p>
        </w:tc>
        <w:tc>
          <w:tcPr>
            <w:tcW w:w="835" w:type="dxa"/>
          </w:tcPr>
          <w:p w14:paraId="529AE1D5" w14:textId="25669905" w:rsidR="00552A0C" w:rsidRPr="004444D9" w:rsidRDefault="00552A0C" w:rsidP="00513764">
            <w:pPr>
              <w:pStyle w:val="Text"/>
              <w:rPr>
                <w:color w:val="auto"/>
              </w:rPr>
            </w:pPr>
            <w:r w:rsidRPr="004444D9">
              <w:rPr>
                <w:color w:val="auto"/>
              </w:rPr>
              <w:t>0.5</w:t>
            </w:r>
          </w:p>
        </w:tc>
        <w:tc>
          <w:tcPr>
            <w:tcW w:w="1257" w:type="dxa"/>
          </w:tcPr>
          <w:p w14:paraId="1AD69A92" w14:textId="3985621E" w:rsidR="00552A0C" w:rsidRPr="004444D9" w:rsidRDefault="00552A0C" w:rsidP="00513764">
            <w:pPr>
              <w:pStyle w:val="Text"/>
              <w:rPr>
                <w:color w:val="auto"/>
              </w:rPr>
            </w:pPr>
            <w:r w:rsidRPr="004444D9">
              <w:rPr>
                <w:color w:val="auto"/>
              </w:rPr>
              <w:t>-0.5</w:t>
            </w:r>
          </w:p>
        </w:tc>
        <w:tc>
          <w:tcPr>
            <w:tcW w:w="1533" w:type="dxa"/>
          </w:tcPr>
          <w:p w14:paraId="35F4A5FC" w14:textId="41E26DA1" w:rsidR="00552A0C" w:rsidRPr="004444D9" w:rsidRDefault="00552A0C" w:rsidP="00513764">
            <w:pPr>
              <w:pStyle w:val="Text"/>
              <w:rPr>
                <w:color w:val="auto"/>
              </w:rPr>
            </w:pPr>
            <w:r w:rsidRPr="004444D9">
              <w:rPr>
                <w:color w:val="auto"/>
              </w:rPr>
              <w:t>Ja</w:t>
            </w:r>
          </w:p>
        </w:tc>
      </w:tr>
      <w:tr w:rsidR="00301A1C" w:rsidRPr="004444D9" w14:paraId="1CF2838E" w14:textId="77777777" w:rsidTr="00513764">
        <w:tc>
          <w:tcPr>
            <w:tcW w:w="426" w:type="dxa"/>
          </w:tcPr>
          <w:p w14:paraId="79FE3A4A" w14:textId="4839A5F0" w:rsidR="00301A1C" w:rsidRPr="004444D9" w:rsidRDefault="00552A0C" w:rsidP="00513764">
            <w:pPr>
              <w:pStyle w:val="Text"/>
              <w:rPr>
                <w:color w:val="auto"/>
              </w:rPr>
            </w:pPr>
            <w:r w:rsidRPr="004444D9">
              <w:rPr>
                <w:color w:val="auto"/>
              </w:rPr>
              <w:t>4</w:t>
            </w:r>
          </w:p>
        </w:tc>
        <w:tc>
          <w:tcPr>
            <w:tcW w:w="4490" w:type="dxa"/>
          </w:tcPr>
          <w:p w14:paraId="290F293D" w14:textId="43B8BF40" w:rsidR="00301A1C" w:rsidRPr="004444D9" w:rsidRDefault="00552A0C" w:rsidP="00513764">
            <w:pPr>
              <w:pStyle w:val="Text"/>
              <w:rPr>
                <w:color w:val="auto"/>
              </w:rPr>
            </w:pPr>
            <w:r w:rsidRPr="004444D9">
              <w:rPr>
                <w:color w:val="auto"/>
              </w:rPr>
              <w:t>Kontrolle des Projektes</w:t>
            </w:r>
          </w:p>
        </w:tc>
        <w:tc>
          <w:tcPr>
            <w:tcW w:w="701" w:type="dxa"/>
          </w:tcPr>
          <w:p w14:paraId="45ADC27B" w14:textId="2AFE595A" w:rsidR="00301A1C" w:rsidRPr="004444D9" w:rsidRDefault="00552A0C" w:rsidP="00513764">
            <w:pPr>
              <w:pStyle w:val="Text"/>
              <w:rPr>
                <w:color w:val="auto"/>
              </w:rPr>
            </w:pPr>
            <w:r w:rsidRPr="004444D9">
              <w:rPr>
                <w:color w:val="auto"/>
              </w:rPr>
              <w:t>0.5</w:t>
            </w:r>
          </w:p>
        </w:tc>
        <w:tc>
          <w:tcPr>
            <w:tcW w:w="835" w:type="dxa"/>
          </w:tcPr>
          <w:p w14:paraId="360AC0CD" w14:textId="05EB9A84" w:rsidR="00301A1C" w:rsidRPr="004444D9" w:rsidRDefault="00552A0C" w:rsidP="00513764">
            <w:pPr>
              <w:pStyle w:val="Text"/>
              <w:rPr>
                <w:color w:val="auto"/>
              </w:rPr>
            </w:pPr>
            <w:r w:rsidRPr="004444D9">
              <w:rPr>
                <w:color w:val="auto"/>
              </w:rPr>
              <w:t>0.5</w:t>
            </w:r>
          </w:p>
        </w:tc>
        <w:tc>
          <w:tcPr>
            <w:tcW w:w="1257" w:type="dxa"/>
          </w:tcPr>
          <w:p w14:paraId="55934353" w14:textId="422245EE" w:rsidR="00301A1C" w:rsidRPr="004444D9" w:rsidRDefault="00552A0C" w:rsidP="00513764">
            <w:pPr>
              <w:pStyle w:val="Text"/>
              <w:rPr>
                <w:color w:val="auto"/>
              </w:rPr>
            </w:pPr>
            <w:r w:rsidRPr="004444D9">
              <w:rPr>
                <w:color w:val="auto"/>
              </w:rPr>
              <w:t>0</w:t>
            </w:r>
          </w:p>
        </w:tc>
        <w:tc>
          <w:tcPr>
            <w:tcW w:w="1533" w:type="dxa"/>
          </w:tcPr>
          <w:p w14:paraId="0D8AB29A" w14:textId="7343C19C" w:rsidR="00301A1C" w:rsidRPr="004444D9" w:rsidRDefault="00301A1C" w:rsidP="00513764">
            <w:pPr>
              <w:pStyle w:val="Text"/>
              <w:rPr>
                <w:color w:val="auto"/>
              </w:rPr>
            </w:pPr>
            <w:r w:rsidRPr="004444D9">
              <w:rPr>
                <w:color w:val="auto"/>
              </w:rPr>
              <w:t>Ja</w:t>
            </w:r>
          </w:p>
        </w:tc>
      </w:tr>
      <w:tr w:rsidR="003F7452" w:rsidRPr="004444D9" w14:paraId="738D22AC" w14:textId="77777777" w:rsidTr="00513764">
        <w:tc>
          <w:tcPr>
            <w:tcW w:w="426" w:type="dxa"/>
          </w:tcPr>
          <w:p w14:paraId="538A58A5" w14:textId="19A9DACE" w:rsidR="003F7452" w:rsidRPr="004444D9" w:rsidRDefault="00552A0C" w:rsidP="00513764">
            <w:pPr>
              <w:pStyle w:val="Text"/>
              <w:rPr>
                <w:color w:val="auto"/>
              </w:rPr>
            </w:pPr>
            <w:r w:rsidRPr="004444D9">
              <w:rPr>
                <w:color w:val="auto"/>
              </w:rPr>
              <w:t>5</w:t>
            </w:r>
          </w:p>
        </w:tc>
        <w:tc>
          <w:tcPr>
            <w:tcW w:w="4490" w:type="dxa"/>
          </w:tcPr>
          <w:p w14:paraId="7D7791D9" w14:textId="10610D10" w:rsidR="003F7452" w:rsidRPr="004444D9" w:rsidRDefault="00BF3A28" w:rsidP="00513764">
            <w:pPr>
              <w:pStyle w:val="Text"/>
              <w:rPr>
                <w:color w:val="auto"/>
              </w:rPr>
            </w:pPr>
            <w:r w:rsidRPr="004444D9">
              <w:rPr>
                <w:color w:val="auto"/>
              </w:rPr>
              <w:t>Dokumentation schreiben</w:t>
            </w:r>
          </w:p>
        </w:tc>
        <w:tc>
          <w:tcPr>
            <w:tcW w:w="701" w:type="dxa"/>
          </w:tcPr>
          <w:p w14:paraId="6F231EDA" w14:textId="0C6974A7" w:rsidR="003F7452" w:rsidRPr="004444D9" w:rsidRDefault="00BF3A28" w:rsidP="00513764">
            <w:pPr>
              <w:pStyle w:val="Text"/>
              <w:rPr>
                <w:color w:val="auto"/>
              </w:rPr>
            </w:pPr>
            <w:r w:rsidRPr="004444D9">
              <w:rPr>
                <w:color w:val="auto"/>
              </w:rPr>
              <w:t>2</w:t>
            </w:r>
          </w:p>
        </w:tc>
        <w:tc>
          <w:tcPr>
            <w:tcW w:w="835" w:type="dxa"/>
          </w:tcPr>
          <w:p w14:paraId="31637620" w14:textId="64127DAD" w:rsidR="003F7452" w:rsidRPr="004444D9" w:rsidRDefault="00552A0C" w:rsidP="00513764">
            <w:pPr>
              <w:pStyle w:val="Text"/>
              <w:rPr>
                <w:color w:val="auto"/>
              </w:rPr>
            </w:pPr>
            <w:r w:rsidRPr="004444D9">
              <w:rPr>
                <w:color w:val="auto"/>
              </w:rPr>
              <w:t>2</w:t>
            </w:r>
          </w:p>
        </w:tc>
        <w:tc>
          <w:tcPr>
            <w:tcW w:w="1257" w:type="dxa"/>
          </w:tcPr>
          <w:p w14:paraId="4FB776E0" w14:textId="7E842B87" w:rsidR="003F7452" w:rsidRPr="004444D9" w:rsidRDefault="00552A0C" w:rsidP="00513764">
            <w:pPr>
              <w:pStyle w:val="Text"/>
              <w:rPr>
                <w:color w:val="auto"/>
              </w:rPr>
            </w:pPr>
            <w:r w:rsidRPr="004444D9">
              <w:rPr>
                <w:color w:val="auto"/>
              </w:rPr>
              <w:t>0</w:t>
            </w:r>
          </w:p>
        </w:tc>
        <w:tc>
          <w:tcPr>
            <w:tcW w:w="1533" w:type="dxa"/>
          </w:tcPr>
          <w:p w14:paraId="4C5853A1" w14:textId="34D5BDF4" w:rsidR="003F7452" w:rsidRPr="004444D9" w:rsidRDefault="003F7452" w:rsidP="00513764">
            <w:pPr>
              <w:pStyle w:val="Text"/>
              <w:rPr>
                <w:color w:val="auto"/>
              </w:rPr>
            </w:pPr>
            <w:r w:rsidRPr="004444D9">
              <w:rPr>
                <w:color w:val="auto"/>
              </w:rPr>
              <w:t>Ja</w:t>
            </w:r>
          </w:p>
        </w:tc>
      </w:tr>
      <w:tr w:rsidR="00CF1F7F" w:rsidRPr="004444D9" w14:paraId="21B4B147" w14:textId="77777777" w:rsidTr="00513764">
        <w:tc>
          <w:tcPr>
            <w:tcW w:w="426" w:type="dxa"/>
          </w:tcPr>
          <w:p w14:paraId="3C797CE2" w14:textId="31847F5C" w:rsidR="00CF1F7F" w:rsidRPr="004444D9" w:rsidRDefault="00552A0C" w:rsidP="00513764">
            <w:pPr>
              <w:pStyle w:val="Text"/>
              <w:rPr>
                <w:color w:val="auto"/>
              </w:rPr>
            </w:pPr>
            <w:r w:rsidRPr="004444D9">
              <w:rPr>
                <w:color w:val="auto"/>
              </w:rPr>
              <w:t>6</w:t>
            </w:r>
          </w:p>
        </w:tc>
        <w:tc>
          <w:tcPr>
            <w:tcW w:w="4490" w:type="dxa"/>
          </w:tcPr>
          <w:p w14:paraId="1BB8C49E" w14:textId="72582A97" w:rsidR="006D1D66" w:rsidRPr="004444D9" w:rsidRDefault="005F37D4" w:rsidP="00513764">
            <w:pPr>
              <w:pStyle w:val="Text"/>
              <w:rPr>
                <w:color w:val="auto"/>
              </w:rPr>
            </w:pPr>
            <w:r w:rsidRPr="004444D9">
              <w:rPr>
                <w:color w:val="auto"/>
              </w:rPr>
              <w:t>Arbeitsjournal</w:t>
            </w:r>
          </w:p>
        </w:tc>
        <w:tc>
          <w:tcPr>
            <w:tcW w:w="701" w:type="dxa"/>
          </w:tcPr>
          <w:p w14:paraId="1A5BA510" w14:textId="3FB3C802" w:rsidR="00CF1F7F" w:rsidRPr="004444D9" w:rsidRDefault="005F37D4" w:rsidP="00513764">
            <w:pPr>
              <w:pStyle w:val="Text"/>
              <w:rPr>
                <w:color w:val="auto"/>
              </w:rPr>
            </w:pPr>
            <w:r w:rsidRPr="004444D9">
              <w:rPr>
                <w:color w:val="auto"/>
              </w:rPr>
              <w:t>0.5</w:t>
            </w:r>
          </w:p>
        </w:tc>
        <w:tc>
          <w:tcPr>
            <w:tcW w:w="835" w:type="dxa"/>
          </w:tcPr>
          <w:p w14:paraId="48D80B1D" w14:textId="33FE867F" w:rsidR="00CF1F7F" w:rsidRPr="004444D9" w:rsidRDefault="005F37D4" w:rsidP="00513764">
            <w:pPr>
              <w:pStyle w:val="Text"/>
              <w:rPr>
                <w:color w:val="auto"/>
              </w:rPr>
            </w:pPr>
            <w:r w:rsidRPr="004444D9">
              <w:rPr>
                <w:color w:val="auto"/>
              </w:rPr>
              <w:t>0.5</w:t>
            </w:r>
          </w:p>
        </w:tc>
        <w:tc>
          <w:tcPr>
            <w:tcW w:w="1257" w:type="dxa"/>
          </w:tcPr>
          <w:p w14:paraId="232F2922" w14:textId="486B8828" w:rsidR="00CF1F7F" w:rsidRPr="004444D9" w:rsidRDefault="00CF1F7F" w:rsidP="00513764">
            <w:pPr>
              <w:pStyle w:val="Text"/>
              <w:rPr>
                <w:color w:val="auto"/>
              </w:rPr>
            </w:pPr>
            <w:r w:rsidRPr="004444D9">
              <w:rPr>
                <w:color w:val="auto"/>
              </w:rPr>
              <w:t>0</w:t>
            </w:r>
          </w:p>
        </w:tc>
        <w:tc>
          <w:tcPr>
            <w:tcW w:w="1533" w:type="dxa"/>
          </w:tcPr>
          <w:p w14:paraId="6349CFC5" w14:textId="7440F509" w:rsidR="00CF1F7F" w:rsidRPr="004444D9" w:rsidRDefault="00CF1F7F" w:rsidP="00513764">
            <w:pPr>
              <w:pStyle w:val="Text"/>
              <w:rPr>
                <w:color w:val="auto"/>
              </w:rPr>
            </w:pPr>
            <w:r w:rsidRPr="004444D9">
              <w:rPr>
                <w:color w:val="auto"/>
              </w:rPr>
              <w:t>Ja</w:t>
            </w:r>
          </w:p>
        </w:tc>
      </w:tr>
    </w:tbl>
    <w:p w14:paraId="5AD3B5D3" w14:textId="77777777" w:rsidR="00C66BE4" w:rsidRPr="004444D9" w:rsidRDefault="00C66BE4" w:rsidP="00D84A76">
      <w:pPr>
        <w:pStyle w:val="Text"/>
        <w:rPr>
          <w:color w:val="auto"/>
        </w:rPr>
      </w:pPr>
    </w:p>
    <w:tbl>
      <w:tblPr>
        <w:tblStyle w:val="Tabellenraster"/>
        <w:tblW w:w="9242" w:type="dxa"/>
        <w:tblLook w:val="04A0" w:firstRow="1" w:lastRow="0" w:firstColumn="1" w:lastColumn="0" w:noHBand="0" w:noVBand="1"/>
      </w:tblPr>
      <w:tblGrid>
        <w:gridCol w:w="5586"/>
        <w:gridCol w:w="2100"/>
        <w:gridCol w:w="991"/>
        <w:gridCol w:w="565"/>
      </w:tblGrid>
      <w:tr w:rsidR="003F7452" w:rsidRPr="004444D9" w14:paraId="314F5F71" w14:textId="77777777" w:rsidTr="00513764">
        <w:trPr>
          <w:cnfStyle w:val="100000000000" w:firstRow="1" w:lastRow="0" w:firstColumn="0" w:lastColumn="0" w:oddVBand="0" w:evenVBand="0" w:oddHBand="0" w:evenHBand="0" w:firstRowFirstColumn="0" w:firstRowLastColumn="0" w:lastRowFirstColumn="0" w:lastRowLastColumn="0"/>
        </w:trPr>
        <w:tc>
          <w:tcPr>
            <w:tcW w:w="5586" w:type="dxa"/>
          </w:tcPr>
          <w:p w14:paraId="0464DA16" w14:textId="77777777" w:rsidR="00D84A76" w:rsidRPr="004444D9" w:rsidRDefault="00D84A76" w:rsidP="00513764">
            <w:pPr>
              <w:pStyle w:val="Text"/>
              <w:rPr>
                <w:color w:val="auto"/>
              </w:rPr>
            </w:pPr>
            <w:r w:rsidRPr="004444D9">
              <w:rPr>
                <w:color w:val="auto"/>
              </w:rPr>
              <w:t>Tätigkeit</w:t>
            </w:r>
          </w:p>
        </w:tc>
        <w:tc>
          <w:tcPr>
            <w:tcW w:w="2100" w:type="dxa"/>
          </w:tcPr>
          <w:p w14:paraId="2C0F1E70" w14:textId="77777777" w:rsidR="00D84A76" w:rsidRPr="004444D9" w:rsidRDefault="00D84A76" w:rsidP="00513764">
            <w:pPr>
              <w:pStyle w:val="Text"/>
              <w:rPr>
                <w:color w:val="auto"/>
              </w:rPr>
            </w:pPr>
            <w:r w:rsidRPr="004444D9">
              <w:rPr>
                <w:color w:val="auto"/>
              </w:rPr>
              <w:t>Zeit</w:t>
            </w:r>
          </w:p>
        </w:tc>
        <w:tc>
          <w:tcPr>
            <w:tcW w:w="991" w:type="dxa"/>
          </w:tcPr>
          <w:p w14:paraId="5B0F7B1D" w14:textId="77777777" w:rsidR="00D84A76" w:rsidRPr="004444D9" w:rsidRDefault="00D84A76" w:rsidP="00513764">
            <w:pPr>
              <w:pStyle w:val="Text"/>
              <w:rPr>
                <w:color w:val="auto"/>
              </w:rPr>
            </w:pPr>
            <w:r w:rsidRPr="004444D9">
              <w:rPr>
                <w:color w:val="auto"/>
              </w:rPr>
              <w:t>Aufwand</w:t>
            </w:r>
          </w:p>
        </w:tc>
        <w:tc>
          <w:tcPr>
            <w:tcW w:w="565" w:type="dxa"/>
          </w:tcPr>
          <w:p w14:paraId="7BF2EBDC" w14:textId="77777777" w:rsidR="00D84A76" w:rsidRPr="004444D9" w:rsidRDefault="00D84A76" w:rsidP="00513764">
            <w:pPr>
              <w:pStyle w:val="Text"/>
              <w:rPr>
                <w:color w:val="auto"/>
              </w:rPr>
            </w:pPr>
            <w:r w:rsidRPr="004444D9">
              <w:rPr>
                <w:color w:val="auto"/>
              </w:rPr>
              <w:t>Ziel</w:t>
            </w:r>
          </w:p>
        </w:tc>
      </w:tr>
      <w:tr w:rsidR="003F7452" w:rsidRPr="004444D9" w14:paraId="47DC9798" w14:textId="77777777" w:rsidTr="00513764">
        <w:tc>
          <w:tcPr>
            <w:tcW w:w="5586" w:type="dxa"/>
          </w:tcPr>
          <w:p w14:paraId="25C86155" w14:textId="4DCC13D7" w:rsidR="00D84A76" w:rsidRPr="004444D9" w:rsidRDefault="00552A0C" w:rsidP="00513764">
            <w:pPr>
              <w:pStyle w:val="Text"/>
              <w:rPr>
                <w:color w:val="auto"/>
              </w:rPr>
            </w:pPr>
            <w:r w:rsidRPr="004444D9">
              <w:rPr>
                <w:color w:val="auto"/>
              </w:rPr>
              <w:t>Readme: Technische Dokumentation zur Einrichtung der Anwendung</w:t>
            </w:r>
          </w:p>
        </w:tc>
        <w:tc>
          <w:tcPr>
            <w:tcW w:w="2100" w:type="dxa"/>
          </w:tcPr>
          <w:p w14:paraId="134AADCF" w14:textId="3E0F164F" w:rsidR="00301A1C" w:rsidRPr="004444D9" w:rsidRDefault="00301A1C" w:rsidP="00513764">
            <w:pPr>
              <w:pStyle w:val="Text"/>
              <w:rPr>
                <w:color w:val="auto"/>
              </w:rPr>
            </w:pPr>
            <w:r w:rsidRPr="004444D9">
              <w:rPr>
                <w:color w:val="auto"/>
              </w:rPr>
              <w:t>08</w:t>
            </w:r>
            <w:r w:rsidR="005F37D4" w:rsidRPr="004444D9">
              <w:rPr>
                <w:color w:val="auto"/>
              </w:rPr>
              <w:t>:00</w:t>
            </w:r>
            <w:r w:rsidR="00D84A76" w:rsidRPr="004444D9">
              <w:rPr>
                <w:color w:val="auto"/>
              </w:rPr>
              <w:t xml:space="preserve"> – </w:t>
            </w:r>
            <w:r w:rsidRPr="004444D9">
              <w:rPr>
                <w:color w:val="auto"/>
              </w:rPr>
              <w:t>1</w:t>
            </w:r>
            <w:r w:rsidR="00552A0C" w:rsidRPr="004444D9">
              <w:rPr>
                <w:color w:val="auto"/>
              </w:rPr>
              <w:t>0</w:t>
            </w:r>
            <w:r w:rsidR="00564753" w:rsidRPr="004444D9">
              <w:rPr>
                <w:color w:val="auto"/>
              </w:rPr>
              <w:t>:</w:t>
            </w:r>
            <w:r w:rsidRPr="004444D9">
              <w:rPr>
                <w:color w:val="auto"/>
              </w:rPr>
              <w:t>0</w:t>
            </w:r>
            <w:r w:rsidR="00A57367" w:rsidRPr="004444D9">
              <w:rPr>
                <w:color w:val="auto"/>
              </w:rPr>
              <w:t>0</w:t>
            </w:r>
          </w:p>
        </w:tc>
        <w:tc>
          <w:tcPr>
            <w:tcW w:w="991" w:type="dxa"/>
          </w:tcPr>
          <w:p w14:paraId="32FA8CF5" w14:textId="451136BB" w:rsidR="00D84A76" w:rsidRPr="004444D9" w:rsidRDefault="00552A0C" w:rsidP="00513764">
            <w:pPr>
              <w:pStyle w:val="Text"/>
              <w:rPr>
                <w:color w:val="auto"/>
              </w:rPr>
            </w:pPr>
            <w:r w:rsidRPr="004444D9">
              <w:rPr>
                <w:color w:val="auto"/>
              </w:rPr>
              <w:t>2</w:t>
            </w:r>
          </w:p>
        </w:tc>
        <w:tc>
          <w:tcPr>
            <w:tcW w:w="565" w:type="dxa"/>
          </w:tcPr>
          <w:p w14:paraId="50FE53AB" w14:textId="40CD05A4" w:rsidR="00D84A76" w:rsidRPr="004444D9" w:rsidRDefault="00552A0C" w:rsidP="00513764">
            <w:pPr>
              <w:pStyle w:val="Text"/>
              <w:rPr>
                <w:color w:val="auto"/>
              </w:rPr>
            </w:pPr>
            <w:r w:rsidRPr="004444D9">
              <w:rPr>
                <w:color w:val="auto"/>
              </w:rPr>
              <w:t>2</w:t>
            </w:r>
          </w:p>
        </w:tc>
      </w:tr>
      <w:tr w:rsidR="00552A0C" w:rsidRPr="004444D9" w14:paraId="4D3E501B" w14:textId="77777777" w:rsidTr="00513764">
        <w:tc>
          <w:tcPr>
            <w:tcW w:w="5586" w:type="dxa"/>
          </w:tcPr>
          <w:p w14:paraId="116031CE" w14:textId="789F9E00" w:rsidR="00552A0C" w:rsidRPr="004444D9" w:rsidRDefault="00552A0C" w:rsidP="00552A0C">
            <w:pPr>
              <w:pStyle w:val="Text"/>
              <w:rPr>
                <w:color w:val="auto"/>
              </w:rPr>
            </w:pPr>
            <w:r w:rsidRPr="004444D9">
              <w:rPr>
                <w:color w:val="auto"/>
              </w:rPr>
              <w:t>Zeitpuffer für die Realisierung</w:t>
            </w:r>
          </w:p>
        </w:tc>
        <w:tc>
          <w:tcPr>
            <w:tcW w:w="2100" w:type="dxa"/>
          </w:tcPr>
          <w:p w14:paraId="32636E13" w14:textId="1FF2FA34" w:rsidR="00552A0C" w:rsidRPr="004444D9" w:rsidRDefault="00552A0C" w:rsidP="00552A0C">
            <w:pPr>
              <w:pStyle w:val="Text"/>
              <w:rPr>
                <w:color w:val="auto"/>
              </w:rPr>
            </w:pPr>
            <w:r w:rsidRPr="004444D9">
              <w:rPr>
                <w:color w:val="auto"/>
              </w:rPr>
              <w:t>10:00 – 12:00</w:t>
            </w:r>
          </w:p>
        </w:tc>
        <w:tc>
          <w:tcPr>
            <w:tcW w:w="991" w:type="dxa"/>
          </w:tcPr>
          <w:p w14:paraId="2B829842" w14:textId="4775705C" w:rsidR="00552A0C" w:rsidRPr="004444D9" w:rsidRDefault="00552A0C" w:rsidP="00552A0C">
            <w:pPr>
              <w:pStyle w:val="Text"/>
              <w:rPr>
                <w:color w:val="auto"/>
              </w:rPr>
            </w:pPr>
            <w:r w:rsidRPr="004444D9">
              <w:rPr>
                <w:color w:val="auto"/>
              </w:rPr>
              <w:t>2</w:t>
            </w:r>
          </w:p>
        </w:tc>
        <w:tc>
          <w:tcPr>
            <w:tcW w:w="565" w:type="dxa"/>
          </w:tcPr>
          <w:p w14:paraId="4C17EF26" w14:textId="7F646098" w:rsidR="00552A0C" w:rsidRPr="004444D9" w:rsidRDefault="00552A0C" w:rsidP="00552A0C">
            <w:pPr>
              <w:pStyle w:val="Text"/>
              <w:rPr>
                <w:color w:val="auto"/>
              </w:rPr>
            </w:pPr>
            <w:r w:rsidRPr="004444D9">
              <w:rPr>
                <w:color w:val="auto"/>
              </w:rPr>
              <w:t>2</w:t>
            </w:r>
          </w:p>
        </w:tc>
      </w:tr>
      <w:tr w:rsidR="00552A0C" w:rsidRPr="004444D9" w14:paraId="4DC655C2" w14:textId="77777777" w:rsidTr="00513764">
        <w:tc>
          <w:tcPr>
            <w:tcW w:w="5586" w:type="dxa"/>
          </w:tcPr>
          <w:p w14:paraId="255388C9" w14:textId="3EFA1CFB" w:rsidR="00552A0C" w:rsidRPr="004444D9" w:rsidRDefault="00552A0C" w:rsidP="00552A0C">
            <w:pPr>
              <w:pStyle w:val="Text"/>
              <w:rPr>
                <w:color w:val="auto"/>
              </w:rPr>
            </w:pPr>
            <w:r w:rsidRPr="004444D9">
              <w:rPr>
                <w:color w:val="auto"/>
              </w:rPr>
              <w:t>Testfälle Dokumentieren</w:t>
            </w:r>
          </w:p>
        </w:tc>
        <w:tc>
          <w:tcPr>
            <w:tcW w:w="2100" w:type="dxa"/>
          </w:tcPr>
          <w:p w14:paraId="10B35D1E" w14:textId="26DE16C5" w:rsidR="00552A0C" w:rsidRPr="004444D9" w:rsidRDefault="00552A0C" w:rsidP="00552A0C">
            <w:pPr>
              <w:pStyle w:val="Text"/>
              <w:rPr>
                <w:color w:val="auto"/>
              </w:rPr>
            </w:pPr>
            <w:r w:rsidRPr="004444D9">
              <w:rPr>
                <w:color w:val="auto"/>
              </w:rPr>
              <w:t>13:00 – 13:30</w:t>
            </w:r>
          </w:p>
        </w:tc>
        <w:tc>
          <w:tcPr>
            <w:tcW w:w="991" w:type="dxa"/>
          </w:tcPr>
          <w:p w14:paraId="4C07F00F" w14:textId="36ACB03A" w:rsidR="00552A0C" w:rsidRPr="004444D9" w:rsidRDefault="00552A0C" w:rsidP="00552A0C">
            <w:pPr>
              <w:pStyle w:val="Text"/>
              <w:rPr>
                <w:color w:val="auto"/>
              </w:rPr>
            </w:pPr>
            <w:r w:rsidRPr="004444D9">
              <w:rPr>
                <w:color w:val="auto"/>
              </w:rPr>
              <w:t>0.5</w:t>
            </w:r>
          </w:p>
        </w:tc>
        <w:tc>
          <w:tcPr>
            <w:tcW w:w="565" w:type="dxa"/>
          </w:tcPr>
          <w:p w14:paraId="67915713" w14:textId="5FC2B430" w:rsidR="00552A0C" w:rsidRPr="004444D9" w:rsidRDefault="00552A0C" w:rsidP="00552A0C">
            <w:pPr>
              <w:pStyle w:val="Text"/>
              <w:rPr>
                <w:color w:val="auto"/>
              </w:rPr>
            </w:pPr>
            <w:r w:rsidRPr="004444D9">
              <w:rPr>
                <w:color w:val="auto"/>
              </w:rPr>
              <w:t>0</w:t>
            </w:r>
          </w:p>
        </w:tc>
      </w:tr>
      <w:tr w:rsidR="00552A0C" w:rsidRPr="004444D9" w14:paraId="6F36ED50" w14:textId="77777777" w:rsidTr="00513764">
        <w:tc>
          <w:tcPr>
            <w:tcW w:w="5586" w:type="dxa"/>
          </w:tcPr>
          <w:p w14:paraId="359C3659" w14:textId="28794653" w:rsidR="00552A0C" w:rsidRPr="004444D9" w:rsidRDefault="00552A0C" w:rsidP="00552A0C">
            <w:pPr>
              <w:pStyle w:val="Text"/>
              <w:rPr>
                <w:color w:val="auto"/>
              </w:rPr>
            </w:pPr>
            <w:r w:rsidRPr="004444D9">
              <w:rPr>
                <w:color w:val="auto"/>
              </w:rPr>
              <w:t>Expertenbesuche (Online)</w:t>
            </w:r>
          </w:p>
        </w:tc>
        <w:tc>
          <w:tcPr>
            <w:tcW w:w="2100" w:type="dxa"/>
          </w:tcPr>
          <w:p w14:paraId="44DDC2EF" w14:textId="7CCB3CDC" w:rsidR="00552A0C" w:rsidRPr="004444D9" w:rsidRDefault="00552A0C" w:rsidP="00552A0C">
            <w:pPr>
              <w:pStyle w:val="Text"/>
              <w:rPr>
                <w:color w:val="auto"/>
              </w:rPr>
            </w:pPr>
            <w:r w:rsidRPr="004444D9">
              <w:rPr>
                <w:color w:val="auto"/>
              </w:rPr>
              <w:t>13:30 – 14:00</w:t>
            </w:r>
          </w:p>
        </w:tc>
        <w:tc>
          <w:tcPr>
            <w:tcW w:w="991" w:type="dxa"/>
          </w:tcPr>
          <w:p w14:paraId="0A8C1E86" w14:textId="5609D7D6" w:rsidR="00552A0C" w:rsidRPr="004444D9" w:rsidRDefault="00552A0C" w:rsidP="00552A0C">
            <w:pPr>
              <w:pStyle w:val="Text"/>
              <w:rPr>
                <w:color w:val="auto"/>
              </w:rPr>
            </w:pPr>
            <w:r w:rsidRPr="004444D9">
              <w:rPr>
                <w:color w:val="auto"/>
              </w:rPr>
              <w:t>0.5</w:t>
            </w:r>
          </w:p>
        </w:tc>
        <w:tc>
          <w:tcPr>
            <w:tcW w:w="565" w:type="dxa"/>
          </w:tcPr>
          <w:p w14:paraId="3C7BAA09" w14:textId="4F379A94" w:rsidR="00552A0C" w:rsidRPr="004444D9" w:rsidRDefault="00552A0C" w:rsidP="00552A0C">
            <w:pPr>
              <w:pStyle w:val="Text"/>
              <w:rPr>
                <w:color w:val="auto"/>
              </w:rPr>
            </w:pPr>
            <w:r w:rsidRPr="004444D9">
              <w:rPr>
                <w:color w:val="auto"/>
              </w:rPr>
              <w:t>1</w:t>
            </w:r>
          </w:p>
        </w:tc>
      </w:tr>
      <w:tr w:rsidR="00552A0C" w:rsidRPr="004444D9" w14:paraId="4C25163B" w14:textId="77777777" w:rsidTr="00513764">
        <w:tc>
          <w:tcPr>
            <w:tcW w:w="5586" w:type="dxa"/>
          </w:tcPr>
          <w:p w14:paraId="3F83CAB2" w14:textId="4EFFD6F0" w:rsidR="00552A0C" w:rsidRPr="004444D9" w:rsidRDefault="00552A0C" w:rsidP="00552A0C">
            <w:pPr>
              <w:pStyle w:val="Text"/>
              <w:rPr>
                <w:color w:val="auto"/>
              </w:rPr>
            </w:pPr>
            <w:r w:rsidRPr="004444D9">
              <w:rPr>
                <w:color w:val="auto"/>
              </w:rPr>
              <w:t>Dokumentation schreiben</w:t>
            </w:r>
          </w:p>
        </w:tc>
        <w:tc>
          <w:tcPr>
            <w:tcW w:w="2100" w:type="dxa"/>
          </w:tcPr>
          <w:p w14:paraId="1A73B2BA" w14:textId="77777777" w:rsidR="00552A0C" w:rsidRPr="004444D9" w:rsidRDefault="00552A0C" w:rsidP="00552A0C">
            <w:pPr>
              <w:pStyle w:val="Text"/>
              <w:rPr>
                <w:color w:val="auto"/>
              </w:rPr>
            </w:pPr>
            <w:r w:rsidRPr="004444D9">
              <w:rPr>
                <w:color w:val="auto"/>
              </w:rPr>
              <w:t>14:00 – 15:00</w:t>
            </w:r>
          </w:p>
          <w:p w14:paraId="3E03EB80" w14:textId="7568BF62" w:rsidR="00552A0C" w:rsidRPr="004444D9" w:rsidRDefault="00552A0C" w:rsidP="00552A0C">
            <w:pPr>
              <w:pStyle w:val="Text"/>
              <w:rPr>
                <w:color w:val="auto"/>
              </w:rPr>
            </w:pPr>
            <w:r w:rsidRPr="004444D9">
              <w:rPr>
                <w:color w:val="auto"/>
              </w:rPr>
              <w:t>15:00 – 16:00</w:t>
            </w:r>
          </w:p>
        </w:tc>
        <w:tc>
          <w:tcPr>
            <w:tcW w:w="991" w:type="dxa"/>
          </w:tcPr>
          <w:p w14:paraId="376E695D" w14:textId="463F7868" w:rsidR="00552A0C" w:rsidRPr="004444D9" w:rsidRDefault="00552A0C" w:rsidP="00552A0C">
            <w:pPr>
              <w:pStyle w:val="Text"/>
              <w:rPr>
                <w:color w:val="auto"/>
              </w:rPr>
            </w:pPr>
            <w:r w:rsidRPr="004444D9">
              <w:rPr>
                <w:color w:val="auto"/>
              </w:rPr>
              <w:t>2</w:t>
            </w:r>
          </w:p>
        </w:tc>
        <w:tc>
          <w:tcPr>
            <w:tcW w:w="565" w:type="dxa"/>
          </w:tcPr>
          <w:p w14:paraId="21CCE2CA" w14:textId="0BFAFEB5" w:rsidR="00552A0C" w:rsidRPr="004444D9" w:rsidRDefault="00552A0C" w:rsidP="00552A0C">
            <w:pPr>
              <w:pStyle w:val="Text"/>
              <w:rPr>
                <w:color w:val="auto"/>
              </w:rPr>
            </w:pPr>
            <w:r w:rsidRPr="004444D9">
              <w:rPr>
                <w:color w:val="auto"/>
              </w:rPr>
              <w:t>2</w:t>
            </w:r>
          </w:p>
        </w:tc>
      </w:tr>
      <w:tr w:rsidR="00552A0C" w:rsidRPr="004444D9" w14:paraId="04608B8D" w14:textId="77777777" w:rsidTr="00513764">
        <w:tc>
          <w:tcPr>
            <w:tcW w:w="5586" w:type="dxa"/>
          </w:tcPr>
          <w:p w14:paraId="2395A1C1" w14:textId="232382E9" w:rsidR="00552A0C" w:rsidRPr="004444D9" w:rsidRDefault="00552A0C" w:rsidP="00552A0C">
            <w:pPr>
              <w:pStyle w:val="Text"/>
              <w:rPr>
                <w:color w:val="auto"/>
              </w:rPr>
            </w:pPr>
            <w:r w:rsidRPr="004444D9">
              <w:rPr>
                <w:color w:val="auto"/>
              </w:rPr>
              <w:t>Kontrolle des Projekts</w:t>
            </w:r>
          </w:p>
        </w:tc>
        <w:tc>
          <w:tcPr>
            <w:tcW w:w="2100" w:type="dxa"/>
          </w:tcPr>
          <w:p w14:paraId="3E6B3790" w14:textId="20A9FB35" w:rsidR="00552A0C" w:rsidRPr="004444D9" w:rsidRDefault="00552A0C" w:rsidP="00552A0C">
            <w:pPr>
              <w:pStyle w:val="Text"/>
              <w:rPr>
                <w:color w:val="auto"/>
              </w:rPr>
            </w:pPr>
            <w:r w:rsidRPr="004444D9">
              <w:rPr>
                <w:color w:val="auto"/>
              </w:rPr>
              <w:t>16:00 – 16:30</w:t>
            </w:r>
          </w:p>
        </w:tc>
        <w:tc>
          <w:tcPr>
            <w:tcW w:w="991" w:type="dxa"/>
          </w:tcPr>
          <w:p w14:paraId="323F6FF9" w14:textId="5DBE0E5F" w:rsidR="00552A0C" w:rsidRPr="004444D9" w:rsidRDefault="00552A0C" w:rsidP="00552A0C">
            <w:pPr>
              <w:pStyle w:val="Text"/>
              <w:rPr>
                <w:color w:val="auto"/>
              </w:rPr>
            </w:pPr>
            <w:r w:rsidRPr="004444D9">
              <w:rPr>
                <w:color w:val="auto"/>
              </w:rPr>
              <w:t>0.5</w:t>
            </w:r>
          </w:p>
        </w:tc>
        <w:tc>
          <w:tcPr>
            <w:tcW w:w="565" w:type="dxa"/>
          </w:tcPr>
          <w:p w14:paraId="46B76312" w14:textId="2EF4D3D4" w:rsidR="00552A0C" w:rsidRPr="004444D9" w:rsidRDefault="00552A0C" w:rsidP="00552A0C">
            <w:pPr>
              <w:pStyle w:val="Text"/>
              <w:rPr>
                <w:color w:val="auto"/>
              </w:rPr>
            </w:pPr>
            <w:r w:rsidRPr="004444D9">
              <w:rPr>
                <w:color w:val="auto"/>
              </w:rPr>
              <w:t>0.5</w:t>
            </w:r>
          </w:p>
        </w:tc>
      </w:tr>
      <w:tr w:rsidR="00552A0C" w:rsidRPr="004444D9" w14:paraId="5F708BC8" w14:textId="77777777" w:rsidTr="00513764">
        <w:tc>
          <w:tcPr>
            <w:tcW w:w="5586" w:type="dxa"/>
          </w:tcPr>
          <w:p w14:paraId="1905C1C0" w14:textId="106044D6" w:rsidR="00552A0C" w:rsidRPr="004444D9" w:rsidRDefault="00552A0C" w:rsidP="00552A0C">
            <w:pPr>
              <w:pStyle w:val="Text"/>
              <w:rPr>
                <w:color w:val="auto"/>
              </w:rPr>
            </w:pPr>
            <w:r w:rsidRPr="004444D9">
              <w:rPr>
                <w:color w:val="auto"/>
              </w:rPr>
              <w:t>Arbeitsjournal schreiben</w:t>
            </w:r>
          </w:p>
        </w:tc>
        <w:tc>
          <w:tcPr>
            <w:tcW w:w="2100" w:type="dxa"/>
          </w:tcPr>
          <w:p w14:paraId="0CE6A271" w14:textId="7F249D1A" w:rsidR="00552A0C" w:rsidRPr="004444D9" w:rsidRDefault="00552A0C" w:rsidP="00552A0C">
            <w:pPr>
              <w:pStyle w:val="Text"/>
              <w:rPr>
                <w:color w:val="auto"/>
              </w:rPr>
            </w:pPr>
            <w:r w:rsidRPr="004444D9">
              <w:rPr>
                <w:color w:val="auto"/>
              </w:rPr>
              <w:t>16:30 – 17:00</w:t>
            </w:r>
          </w:p>
        </w:tc>
        <w:tc>
          <w:tcPr>
            <w:tcW w:w="991" w:type="dxa"/>
          </w:tcPr>
          <w:p w14:paraId="06F28BAA" w14:textId="15BC540F" w:rsidR="00552A0C" w:rsidRPr="004444D9" w:rsidRDefault="00552A0C" w:rsidP="00552A0C">
            <w:pPr>
              <w:pStyle w:val="Text"/>
              <w:rPr>
                <w:color w:val="auto"/>
              </w:rPr>
            </w:pPr>
            <w:r w:rsidRPr="004444D9">
              <w:rPr>
                <w:color w:val="auto"/>
              </w:rPr>
              <w:t>0.5</w:t>
            </w:r>
          </w:p>
        </w:tc>
        <w:tc>
          <w:tcPr>
            <w:tcW w:w="565" w:type="dxa"/>
          </w:tcPr>
          <w:p w14:paraId="21E4BE98" w14:textId="08C01DED" w:rsidR="00552A0C" w:rsidRPr="004444D9" w:rsidRDefault="00552A0C" w:rsidP="00552A0C">
            <w:pPr>
              <w:pStyle w:val="Text"/>
              <w:rPr>
                <w:color w:val="auto"/>
              </w:rPr>
            </w:pPr>
            <w:r w:rsidRPr="004444D9">
              <w:rPr>
                <w:color w:val="auto"/>
              </w:rPr>
              <w:t>0.5</w:t>
            </w:r>
          </w:p>
        </w:tc>
      </w:tr>
    </w:tbl>
    <w:p w14:paraId="6014CFC1" w14:textId="77777777" w:rsidR="00C66BE4" w:rsidRPr="004444D9" w:rsidRDefault="00C66BE4" w:rsidP="00D84A76">
      <w:pPr>
        <w:pStyle w:val="Text"/>
        <w:rPr>
          <w:color w:val="auto"/>
        </w:rPr>
      </w:pPr>
    </w:p>
    <w:tbl>
      <w:tblPr>
        <w:tblStyle w:val="Tabellenraster"/>
        <w:tblW w:w="0" w:type="auto"/>
        <w:tblLook w:val="04A0" w:firstRow="1" w:lastRow="0" w:firstColumn="1" w:lastColumn="0" w:noHBand="0" w:noVBand="1"/>
      </w:tblPr>
      <w:tblGrid>
        <w:gridCol w:w="9242"/>
      </w:tblGrid>
      <w:tr w:rsidR="003F7452" w:rsidRPr="004444D9" w14:paraId="542DB73E"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tcPr>
          <w:p w14:paraId="0ECC7192" w14:textId="77777777" w:rsidR="00D84A76" w:rsidRPr="004444D9" w:rsidRDefault="00D84A76" w:rsidP="00513764">
            <w:pPr>
              <w:pStyle w:val="Text"/>
              <w:rPr>
                <w:color w:val="auto"/>
              </w:rPr>
            </w:pPr>
            <w:r w:rsidRPr="004444D9">
              <w:rPr>
                <w:color w:val="auto"/>
              </w:rPr>
              <w:t>Probleme</w:t>
            </w:r>
          </w:p>
        </w:tc>
      </w:tr>
      <w:tr w:rsidR="004406E4" w:rsidRPr="004444D9" w14:paraId="1F26C5CF" w14:textId="77777777" w:rsidTr="00513764">
        <w:tc>
          <w:tcPr>
            <w:tcW w:w="9242" w:type="dxa"/>
          </w:tcPr>
          <w:p w14:paraId="78DBB11E" w14:textId="1A91F110" w:rsidR="00D84A76" w:rsidRPr="004444D9" w:rsidRDefault="00552A0C" w:rsidP="00552A0C">
            <w:pPr>
              <w:pStyle w:val="Text"/>
              <w:rPr>
                <w:color w:val="auto"/>
              </w:rPr>
            </w:pPr>
            <w:r w:rsidRPr="004444D9">
              <w:rPr>
                <w:color w:val="auto"/>
              </w:rPr>
              <w:t>-</w:t>
            </w:r>
          </w:p>
        </w:tc>
      </w:tr>
    </w:tbl>
    <w:p w14:paraId="49FD1243" w14:textId="77777777" w:rsidR="00C66BE4" w:rsidRPr="004444D9" w:rsidRDefault="00C66BE4" w:rsidP="00D84A76">
      <w:pPr>
        <w:pStyle w:val="Text"/>
        <w:rPr>
          <w:color w:val="auto"/>
        </w:rPr>
      </w:pPr>
    </w:p>
    <w:tbl>
      <w:tblPr>
        <w:tblStyle w:val="Tabellenraster"/>
        <w:tblW w:w="0" w:type="auto"/>
        <w:tblLook w:val="04A0" w:firstRow="1" w:lastRow="0" w:firstColumn="1" w:lastColumn="0" w:noHBand="0" w:noVBand="1"/>
      </w:tblPr>
      <w:tblGrid>
        <w:gridCol w:w="9242"/>
      </w:tblGrid>
      <w:tr w:rsidR="003F7452" w:rsidRPr="004444D9" w14:paraId="4AE8E44D"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tcPr>
          <w:p w14:paraId="01E50B23" w14:textId="77777777" w:rsidR="00D84A76" w:rsidRPr="004444D9" w:rsidRDefault="00D84A76" w:rsidP="00513764">
            <w:pPr>
              <w:pStyle w:val="Text"/>
              <w:rPr>
                <w:color w:val="auto"/>
              </w:rPr>
            </w:pPr>
            <w:r w:rsidRPr="004444D9">
              <w:rPr>
                <w:color w:val="auto"/>
              </w:rPr>
              <w:t>Hilfestellung / Überzeiten</w:t>
            </w:r>
          </w:p>
        </w:tc>
      </w:tr>
      <w:tr w:rsidR="004406E4" w:rsidRPr="004444D9" w14:paraId="720B0B27" w14:textId="77777777" w:rsidTr="00513764">
        <w:tc>
          <w:tcPr>
            <w:tcW w:w="9242" w:type="dxa"/>
          </w:tcPr>
          <w:p w14:paraId="638B4CB8" w14:textId="1D9A2CAA" w:rsidR="00D84A76" w:rsidRPr="004444D9" w:rsidRDefault="00552A0C" w:rsidP="00513764">
            <w:pPr>
              <w:pStyle w:val="Text"/>
              <w:rPr>
                <w:color w:val="auto"/>
              </w:rPr>
            </w:pPr>
            <w:r w:rsidRPr="004444D9">
              <w:rPr>
                <w:color w:val="auto"/>
              </w:rPr>
              <w:t xml:space="preserve">Heute war ich </w:t>
            </w:r>
            <w:r w:rsidR="00A47A49" w:rsidRPr="004444D9">
              <w:rPr>
                <w:color w:val="auto"/>
              </w:rPr>
              <w:t>am Schreiben</w:t>
            </w:r>
            <w:r w:rsidRPr="004444D9">
              <w:rPr>
                <w:color w:val="auto"/>
              </w:rPr>
              <w:t xml:space="preserve"> der Technischen Dokumentation zur Einrichtung der Skillmatrix. Ich habe diese mit Dominik angeschaut und ein paar Fragen zur CMI-Vorlage gestellt und was alles drin sein muss. Er hat mir ebenfalls empfohlen noch ein SQL-Script oder eine eingebaute Funktionalität zu erweitern, die </w:t>
            </w:r>
            <w:r w:rsidR="00A47A49" w:rsidRPr="004444D9">
              <w:rPr>
                <w:color w:val="auto"/>
              </w:rPr>
              <w:t>das Aktualisieren der Datenbank (Migrationen) ermöglicht. Ich habe mich für die Funktionalität entschieden. Diese ist dokumentiert jedoch hier kurz erklärt: Im Program.cs File wird die Methode «Migrate» auf dem SkillmatrixDbContext aufgerufen, was die Datenbank erstellt, falls sie noch nicht vorhanden ist und alle Migrationen, die noch nicht auf der Datenbank sind, ausführt.</w:t>
            </w:r>
          </w:p>
        </w:tc>
      </w:tr>
    </w:tbl>
    <w:p w14:paraId="21B020EE" w14:textId="77777777" w:rsidR="00C66BE4" w:rsidRPr="004444D9" w:rsidRDefault="00C66BE4" w:rsidP="00D84A76">
      <w:pPr>
        <w:pStyle w:val="Text"/>
        <w:rPr>
          <w:color w:val="auto"/>
        </w:rPr>
      </w:pPr>
    </w:p>
    <w:tbl>
      <w:tblPr>
        <w:tblStyle w:val="Tabellenraster"/>
        <w:tblW w:w="0" w:type="auto"/>
        <w:tblLook w:val="04A0" w:firstRow="1" w:lastRow="0" w:firstColumn="1" w:lastColumn="0" w:noHBand="0" w:noVBand="1"/>
      </w:tblPr>
      <w:tblGrid>
        <w:gridCol w:w="9242"/>
      </w:tblGrid>
      <w:tr w:rsidR="003F7452" w:rsidRPr="004444D9" w14:paraId="78435594"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tcPr>
          <w:p w14:paraId="228C37BF" w14:textId="77777777" w:rsidR="00D84A76" w:rsidRPr="004444D9" w:rsidRDefault="00D84A76" w:rsidP="00513764">
            <w:pPr>
              <w:pStyle w:val="Text"/>
              <w:rPr>
                <w:color w:val="auto"/>
              </w:rPr>
            </w:pPr>
            <w:r w:rsidRPr="004444D9">
              <w:rPr>
                <w:color w:val="auto"/>
              </w:rPr>
              <w:t>Tagesreflektion</w:t>
            </w:r>
          </w:p>
        </w:tc>
      </w:tr>
      <w:tr w:rsidR="00D84A76" w:rsidRPr="004444D9" w14:paraId="3A607335" w14:textId="77777777" w:rsidTr="00513764">
        <w:tc>
          <w:tcPr>
            <w:tcW w:w="9242" w:type="dxa"/>
          </w:tcPr>
          <w:p w14:paraId="4A36FBA3" w14:textId="297FE8C0" w:rsidR="00D84A76" w:rsidRPr="004444D9" w:rsidRDefault="00A47A49" w:rsidP="00513764">
            <w:pPr>
              <w:pStyle w:val="Text"/>
              <w:rPr>
                <w:color w:val="auto"/>
              </w:rPr>
            </w:pPr>
            <w:r w:rsidRPr="004444D9">
              <w:rPr>
                <w:color w:val="auto"/>
              </w:rPr>
              <w:lastRenderedPageBreak/>
              <w:t xml:space="preserve">Der Heutige Tag lief ganz gut. Ich konnte die Technische Dokumentation zur Einrichtung der Skillmatrix abschliessen und hatte anschliessend im Realisationspuffer noch Zeit, die Skillmatrix Page zu </w:t>
            </w:r>
            <w:r w:rsidR="004444D9" w:rsidRPr="004444D9">
              <w:rPr>
                <w:color w:val="auto"/>
              </w:rPr>
              <w:t>dokumentieren</w:t>
            </w:r>
            <w:r w:rsidRPr="004444D9">
              <w:rPr>
                <w:color w:val="auto"/>
              </w:rPr>
              <w:t xml:space="preserve">, wofür ich gestern leider keine Zeit mehr hatte. Somit konnte ich meinen Planungsverzug wieder nachholen und mich auf die bevorstehenden Aufträge konzentrieren. Ich hatte am Nachmittag ebenfalls noch das Expertengespräch mit Frau Schär was sehr gut verlief. Wir hatten nur 30 Minuten was mir ermöglichte noch mehr Zeit in die Testfälle zu stecken. Diese hatte ich eigentlich erst auf den 18.03.2024 geplant. </w:t>
            </w:r>
          </w:p>
        </w:tc>
      </w:tr>
    </w:tbl>
    <w:p w14:paraId="21308DAD" w14:textId="77777777" w:rsidR="00D84A76" w:rsidRPr="004444D9" w:rsidRDefault="00D84A76" w:rsidP="00D84A76">
      <w:pPr>
        <w:pStyle w:val="Text"/>
        <w:rPr>
          <w:color w:val="auto"/>
        </w:rPr>
      </w:pPr>
    </w:p>
    <w:p w14:paraId="5EB7DC05" w14:textId="77777777" w:rsidR="00D84A76" w:rsidRPr="004444D9" w:rsidRDefault="00D84A76" w:rsidP="00D84A76">
      <w:pPr>
        <w:pStyle w:val="Text"/>
        <w:rPr>
          <w:b/>
          <w:color w:val="auto"/>
        </w:rPr>
      </w:pPr>
      <w:r w:rsidRPr="004444D9">
        <w:rPr>
          <w:b/>
          <w:color w:val="auto"/>
        </w:rPr>
        <w:t>Ich bin</w:t>
      </w:r>
      <w:r w:rsidRPr="004444D9">
        <w:rPr>
          <w:b/>
          <w:noProof/>
          <w:color w:val="auto"/>
          <w:lang w:eastAsia="de-CH"/>
        </w:rPr>
        <w:drawing>
          <wp:anchor distT="0" distB="0" distL="114300" distR="114300" simplePos="0" relativeHeight="251661312" behindDoc="1" locked="1" layoutInCell="1" allowOverlap="1" wp14:anchorId="775B69BE" wp14:editId="08F4837B">
            <wp:simplePos x="0" y="0"/>
            <wp:positionH relativeFrom="column">
              <wp:posOffset>1905</wp:posOffset>
            </wp:positionH>
            <wp:positionV relativeFrom="paragraph">
              <wp:posOffset>635</wp:posOffset>
            </wp:positionV>
            <wp:extent cx="4048690" cy="1333686"/>
            <wp:effectExtent l="0" t="0" r="0" b="0"/>
            <wp:wrapNone/>
            <wp:docPr id="112" name="f9625fb6-07c2-404c-b4d9-e821" descr="Ein Bild, das Screenshot, Text, Schrift, weiß enthält.&#10;&#10;Automatisch generierte Beschreibung" hidden="1"/>
            <wp:cNvGraphicFramePr/>
            <a:graphic xmlns:a="http://schemas.openxmlformats.org/drawingml/2006/main">
              <a:graphicData uri="http://schemas.openxmlformats.org/drawingml/2006/picture">
                <pic:pic xmlns:pic="http://schemas.openxmlformats.org/drawingml/2006/picture">
                  <pic:nvPicPr>
                    <pic:cNvPr id="112" name="f9625fb6-07c2-404c-b4d9-e821" descr="Ein Bild, das Screenshot, Text, Schrift, weiß enthält.&#10;&#10;Automatisch generierte Beschreibung" hidden="1"/>
                    <pic:cNvPicPr/>
                  </pic:nvPicPr>
                  <pic:blipFill>
                    <a:blip r:embed="rId13">
                      <a:extLst>
                        <a:ext uri="{28A0092B-C50C-407E-A947-70E740481C1C}">
                          <a14:useLocalDpi xmlns:a14="http://schemas.microsoft.com/office/drawing/2010/main" val="0"/>
                        </a:ext>
                      </a:extLst>
                    </a:blip>
                    <a:stretch>
                      <a:fillRect/>
                    </a:stretch>
                  </pic:blipFill>
                  <pic:spPr>
                    <a:xfrm>
                      <a:off x="0" y="0"/>
                      <a:ext cx="4048690" cy="1333686"/>
                    </a:xfrm>
                    <a:prstGeom prst="rect">
                      <a:avLst/>
                    </a:prstGeom>
                  </pic:spPr>
                </pic:pic>
              </a:graphicData>
            </a:graphic>
          </wp:anchor>
        </w:drawing>
      </w:r>
      <w:bookmarkEnd w:id="0"/>
      <w:r w:rsidRPr="004444D9">
        <w:rPr>
          <w:b/>
          <w:noProof/>
          <w:color w:val="auto"/>
          <w:lang w:eastAsia="de-CH"/>
        </w:rPr>
        <w:drawing>
          <wp:anchor distT="0" distB="0" distL="114300" distR="114300" simplePos="0" relativeHeight="251662336" behindDoc="1" locked="1" layoutInCell="1" allowOverlap="1" wp14:anchorId="2764B710" wp14:editId="5DCFAF30">
            <wp:simplePos x="0" y="0"/>
            <wp:positionH relativeFrom="column">
              <wp:posOffset>1697355</wp:posOffset>
            </wp:positionH>
            <wp:positionV relativeFrom="paragraph">
              <wp:posOffset>10160</wp:posOffset>
            </wp:positionV>
            <wp:extent cx="4048125" cy="1333500"/>
            <wp:effectExtent l="0" t="0" r="0" b="0"/>
            <wp:wrapNone/>
            <wp:docPr id="113" name="9c6047c9-b397-4e11-9b06-c435" descr="Ein Bild, das Screenshot, Text, Schrift, weiß enthält.&#10;&#10;Automatisch generierte Beschreibung" hidden="1"/>
            <wp:cNvGraphicFramePr/>
            <a:graphic xmlns:a="http://schemas.openxmlformats.org/drawingml/2006/main">
              <a:graphicData uri="http://schemas.openxmlformats.org/drawingml/2006/picture">
                <pic:pic xmlns:pic="http://schemas.openxmlformats.org/drawingml/2006/picture">
                  <pic:nvPicPr>
                    <pic:cNvPr id="113" name="9c6047c9-b397-4e11-9b06-c435" descr="Ein Bild, das Screenshot, Text, Schrift, weiß enthält.&#10;&#10;Automatisch generierte Beschreibung" hidden="1"/>
                    <pic:cNvPicPr/>
                  </pic:nvPicPr>
                  <pic:blipFill>
                    <a:blip r:embed="rId14">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Pr="004444D9">
        <w:rPr>
          <w:b/>
          <w:color w:val="auto"/>
        </w:rPr>
        <w:t>:</w:t>
      </w:r>
    </w:p>
    <w:p w14:paraId="4E80922B" w14:textId="77777777" w:rsidR="00D84A76" w:rsidRPr="004444D9" w:rsidRDefault="00D84A76" w:rsidP="00D84A76">
      <w:pPr>
        <w:pStyle w:val="Text"/>
        <w:numPr>
          <w:ilvl w:val="0"/>
          <w:numId w:val="32"/>
        </w:numPr>
        <w:rPr>
          <w:b/>
          <w:bCs/>
          <w:color w:val="auto"/>
        </w:rPr>
      </w:pPr>
      <w:r w:rsidRPr="004444D9">
        <w:rPr>
          <w:b/>
          <w:bCs/>
          <w:color w:val="auto"/>
        </w:rPr>
        <w:t>Voraus</w:t>
      </w:r>
    </w:p>
    <w:p w14:paraId="35745A1B" w14:textId="77777777" w:rsidR="00D84A76" w:rsidRPr="004444D9" w:rsidRDefault="00D84A76" w:rsidP="00D84A76">
      <w:pPr>
        <w:pStyle w:val="Text"/>
        <w:numPr>
          <w:ilvl w:val="0"/>
          <w:numId w:val="32"/>
        </w:numPr>
        <w:rPr>
          <w:bCs/>
          <w:color w:val="auto"/>
        </w:rPr>
      </w:pPr>
      <w:r w:rsidRPr="004444D9">
        <w:rPr>
          <w:bCs/>
          <w:color w:val="auto"/>
        </w:rPr>
        <w:t>Im Plan</w:t>
      </w:r>
    </w:p>
    <w:p w14:paraId="3749CF42" w14:textId="6AAFE29A" w:rsidR="00D84A76" w:rsidRPr="004444D9" w:rsidRDefault="00D84A76" w:rsidP="00D84A76">
      <w:pPr>
        <w:pStyle w:val="Text"/>
        <w:numPr>
          <w:ilvl w:val="0"/>
          <w:numId w:val="32"/>
        </w:numPr>
        <w:rPr>
          <w:color w:val="auto"/>
        </w:rPr>
        <w:sectPr w:rsidR="00D84A76" w:rsidRPr="004444D9" w:rsidSect="00D84A76">
          <w:headerReference w:type="default" r:id="rId15"/>
          <w:footerReference w:type="default" r:id="rId16"/>
          <w:type w:val="continuous"/>
          <w:pgSz w:w="11906" w:h="16838" w:code="9"/>
          <w:pgMar w:top="2126" w:right="1332" w:bottom="1021" w:left="1332" w:header="425" w:footer="425" w:gutter="0"/>
          <w:cols w:space="708"/>
          <w:docGrid w:linePitch="360"/>
        </w:sectPr>
      </w:pPr>
      <w:r w:rsidRPr="004444D9">
        <w:rPr>
          <w:color w:val="auto"/>
        </w:rPr>
        <w:t>In Verzug</w:t>
      </w:r>
    </w:p>
    <w:p w14:paraId="01F5D910" w14:textId="6FC2CF3B" w:rsidR="00C324D0" w:rsidRPr="004444D9" w:rsidRDefault="00F97941" w:rsidP="00096BC3">
      <w:pPr>
        <w:pStyle w:val="Text"/>
        <w:rPr>
          <w:color w:val="auto"/>
        </w:rPr>
      </w:pPr>
      <w:r w:rsidRPr="004444D9">
        <w:rPr>
          <w:noProof/>
          <w:color w:val="auto"/>
        </w:rPr>
        <w:drawing>
          <wp:anchor distT="0" distB="0" distL="114300" distR="114300" simplePos="0" relativeHeight="251658240" behindDoc="1" locked="1" layoutInCell="1" allowOverlap="1" wp14:anchorId="4F94FBB3" wp14:editId="2188E769">
            <wp:simplePos x="0" y="0"/>
            <wp:positionH relativeFrom="margin">
              <wp:align>left</wp:align>
            </wp:positionH>
            <wp:positionV relativeFrom="paragraph">
              <wp:posOffset>317500</wp:posOffset>
            </wp:positionV>
            <wp:extent cx="4048125" cy="1333500"/>
            <wp:effectExtent l="0" t="0" r="9525" b="0"/>
            <wp:wrapNone/>
            <wp:docPr id="6" name="f9625fb6-07c2-404c-b4d9-e821" hidden="1"/>
            <wp:cNvGraphicFramePr/>
            <a:graphic xmlns:a="http://schemas.openxmlformats.org/drawingml/2006/main">
              <a:graphicData uri="http://schemas.openxmlformats.org/drawingml/2006/picture">
                <pic:pic xmlns:pic="http://schemas.openxmlformats.org/drawingml/2006/picture">
                  <pic:nvPicPr>
                    <pic:cNvPr id="6" name="f9625fb6-07c2-404c-b4d9-e821" hidden="1"/>
                    <pic:cNvPicPr/>
                  </pic:nvPicPr>
                  <pic:blipFill>
                    <a:blip r:embed="rId13">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Pr="004444D9">
        <w:rPr>
          <w:noProof/>
          <w:color w:val="auto"/>
        </w:rPr>
        <w:drawing>
          <wp:anchor distT="0" distB="0" distL="114300" distR="114300" simplePos="0" relativeHeight="251659264" behindDoc="1" locked="1" layoutInCell="1" allowOverlap="1" wp14:anchorId="1C226869" wp14:editId="6F0C3FA3">
            <wp:simplePos x="0" y="0"/>
            <wp:positionH relativeFrom="column">
              <wp:posOffset>1578610</wp:posOffset>
            </wp:positionH>
            <wp:positionV relativeFrom="paragraph">
              <wp:posOffset>329565</wp:posOffset>
            </wp:positionV>
            <wp:extent cx="4048125" cy="1333500"/>
            <wp:effectExtent l="0" t="0" r="9525" b="0"/>
            <wp:wrapNone/>
            <wp:docPr id="7" name="9c6047c9-b397-4e11-9b06-c435" hidden="1"/>
            <wp:cNvGraphicFramePr/>
            <a:graphic xmlns:a="http://schemas.openxmlformats.org/drawingml/2006/main">
              <a:graphicData uri="http://schemas.openxmlformats.org/drawingml/2006/picture">
                <pic:pic xmlns:pic="http://schemas.openxmlformats.org/drawingml/2006/picture">
                  <pic:nvPicPr>
                    <pic:cNvPr id="7" name="9c6047c9-b397-4e11-9b06-c435" hidden="1"/>
                    <pic:cNvPicPr/>
                  </pic:nvPicPr>
                  <pic:blipFill>
                    <a:blip r:embed="rId14">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p>
    <w:sectPr w:rsidR="00C324D0" w:rsidRPr="004444D9" w:rsidSect="00D84A76">
      <w:headerReference w:type="default" r:id="rId17"/>
      <w:footerReference w:type="default" r:id="rId18"/>
      <w:type w:val="continuous"/>
      <w:pgSz w:w="11906" w:h="16838" w:code="9"/>
      <w:pgMar w:top="2126" w:right="1332" w:bottom="1021" w:left="1332" w:header="425"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DCEAC" w14:textId="77777777" w:rsidR="00D84A76" w:rsidRPr="004444D9" w:rsidRDefault="00D84A76">
      <w:r w:rsidRPr="004444D9">
        <w:separator/>
      </w:r>
    </w:p>
  </w:endnote>
  <w:endnote w:type="continuationSeparator" w:id="0">
    <w:p w14:paraId="54D7B3F2" w14:textId="77777777" w:rsidR="00D84A76" w:rsidRPr="004444D9" w:rsidRDefault="00D84A76">
      <w:r w:rsidRPr="004444D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74ECC" w14:textId="21A14ADA" w:rsidR="00690890" w:rsidRPr="004444D9" w:rsidRDefault="004444D9">
    <w:pPr>
      <w:pStyle w:val="Fuzeile"/>
    </w:pPr>
    <w:sdt>
      <w:sdtPr>
        <w:tag w:val="Footer"/>
        <w:id w:val="1130280658"/>
        <w:placeholder>
          <w:docPart w:val="422FC53AA660437F8344F146A1622667"/>
        </w:placeholder>
        <w:dataBinding w:prefixMappings="xmlns:ns='http://schemas.officeatwork.com/CustomXMLPart'" w:xpath="/ns:officeatwork/ns:Footer" w:storeItemID="{C2820A0C-F201-44CB-8AB9-DCA9502CB7BD}"/>
        <w:text w:multiLine="1"/>
      </w:sdtPr>
      <w:sdtEndPr/>
      <w:sdtContent>
        <w:r w:rsidR="00D84A76" w:rsidRPr="004444D9">
          <w:t>CM Informatik AG, Bleichemattstrasse 2, CH-5000 Aarau, T +41 43 355 33 99, info@cmiag.ch, cmiag.ch</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Footer"/>
      <w:id w:val="-1901974780"/>
      <w:placeholder>
        <w:docPart w:val="A3A90A8B2FC14770840FBAE37249C5C0"/>
      </w:placeholder>
      <w:dataBinding w:prefixMappings="xmlns:ns='http://schemas.officeatwork.com/CustomXMLPart'" w:xpath="/ns:officeatwork/ns:Footer" w:storeItemID="{C2820A0C-F201-44CB-8AB9-DCA9502CB7BD}"/>
      <w:text w:multiLine="1"/>
    </w:sdtPr>
    <w:sdtEndPr/>
    <w:sdtContent>
      <w:p w14:paraId="3D89628B" w14:textId="32537A74" w:rsidR="00EA5C9D" w:rsidRPr="007F77A6" w:rsidRDefault="00D84A76">
        <w:pPr>
          <w:pStyle w:val="Fuzeile"/>
        </w:pPr>
        <w:r w:rsidRPr="00D84A76">
          <w:t>CM Informatik AG, Bleichemattstrasse 2, CH-5000 Aarau, T +41 43 355 33 99, info@cmiag.ch, cmiag.ch</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BDE17" w14:textId="77777777" w:rsidR="00D84A76" w:rsidRPr="004444D9" w:rsidRDefault="00D84A76">
      <w:r w:rsidRPr="004444D9">
        <w:separator/>
      </w:r>
    </w:p>
  </w:footnote>
  <w:footnote w:type="continuationSeparator" w:id="0">
    <w:p w14:paraId="128F1EE2" w14:textId="77777777" w:rsidR="00D84A76" w:rsidRPr="004444D9" w:rsidRDefault="00D84A76">
      <w:r w:rsidRPr="004444D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F99CE" w14:textId="21D71D4B" w:rsidR="00CC3736" w:rsidRPr="004444D9" w:rsidRDefault="00D84A76" w:rsidP="00D84A76">
    <w:pPr>
      <w:pStyle w:val="Kopfzeile"/>
    </w:pPr>
    <w:r w:rsidRPr="004444D9">
      <w:rPr>
        <w:noProof/>
        <w:lang w:eastAsia="de-CH"/>
      </w:rPr>
      <w:drawing>
        <wp:anchor distT="0" distB="0" distL="114300" distR="114300" simplePos="0" relativeHeight="251661312" behindDoc="1" locked="1" layoutInCell="1" allowOverlap="1" wp14:anchorId="15627B2E" wp14:editId="634659C7">
          <wp:simplePos x="0" y="0"/>
          <wp:positionH relativeFrom="page">
            <wp:posOffset>0</wp:posOffset>
          </wp:positionH>
          <wp:positionV relativeFrom="page">
            <wp:posOffset>0</wp:posOffset>
          </wp:positionV>
          <wp:extent cx="7559675" cy="809625"/>
          <wp:effectExtent l="0" t="0" r="0" b="9525"/>
          <wp:wrapNone/>
          <wp:docPr id="1409685411" name="49516d5b-aa80-46cb-acc8-8ada"/>
          <wp:cNvGraphicFramePr/>
          <a:graphic xmlns:a="http://schemas.openxmlformats.org/drawingml/2006/main">
            <a:graphicData uri="http://schemas.openxmlformats.org/drawingml/2006/picture">
              <pic:pic xmlns:pic="http://schemas.openxmlformats.org/drawingml/2006/picture">
                <pic:nvPicPr>
                  <pic:cNvPr id="1409685411" name="49516d5b-aa80-46cb-acc8-8ada"/>
                  <pic:cNvPicPr/>
                </pic:nvPicPr>
                <pic:blipFill>
                  <a:blip r:embed="rId1">
                    <a:extLst>
                      <a:ext uri="{28A0092B-C50C-407E-A947-70E740481C1C}">
                        <a14:useLocalDpi xmlns:a14="http://schemas.microsoft.com/office/drawing/2010/main" val="0"/>
                      </a:ext>
                    </a:extLst>
                  </a:blip>
                  <a:stretch>
                    <a:fillRect/>
                  </a:stretch>
                </pic:blipFill>
                <pic:spPr>
                  <a:xfrm>
                    <a:off x="0" y="0"/>
                    <a:ext cx="7559675" cy="809625"/>
                  </a:xfrm>
                  <a:prstGeom prst="rect">
                    <a:avLst/>
                  </a:prstGeom>
                </pic:spPr>
              </pic:pic>
            </a:graphicData>
          </a:graphic>
          <wp14:sizeRelH relativeFrom="margin">
            <wp14:pctWidth>0</wp14:pctWidth>
          </wp14:sizeRelH>
          <wp14:sizeRelV relativeFrom="margin">
            <wp14:pctHeight>0</wp14:pctHeight>
          </wp14:sizeRelV>
        </wp:anchor>
      </w:drawing>
    </w:r>
    <w:r w:rsidR="00F86484" w:rsidRPr="004444D9">
      <w:rPr>
        <w:noProof/>
        <w:lang w:eastAsia="de-CH"/>
      </w:rPr>
      <w:t> </w:t>
    </w:r>
    <w:r w:rsidR="00F86484" w:rsidRPr="004444D9">
      <w:rPr>
        <w:noProof/>
        <w:lang w:eastAsia="de-CH"/>
      </w:rPr>
      <w:drawing>
        <wp:anchor distT="0" distB="0" distL="114300" distR="114300" simplePos="0" relativeHeight="251659264" behindDoc="1" locked="1" layoutInCell="1" allowOverlap="1" wp14:anchorId="3097CD0C" wp14:editId="4AA20400">
          <wp:simplePos x="0" y="0"/>
          <wp:positionH relativeFrom="column">
            <wp:posOffset>211455</wp:posOffset>
          </wp:positionH>
          <wp:positionV relativeFrom="paragraph">
            <wp:posOffset>-269875</wp:posOffset>
          </wp:positionV>
          <wp:extent cx="4048125" cy="1333500"/>
          <wp:effectExtent l="0" t="0" r="9525" b="0"/>
          <wp:wrapNone/>
          <wp:docPr id="3" name="1d909ced-fd6b-42a8-bfec-0e1a" hidden="1"/>
          <wp:cNvGraphicFramePr/>
          <a:graphic xmlns:a="http://schemas.openxmlformats.org/drawingml/2006/main">
            <a:graphicData uri="http://schemas.openxmlformats.org/drawingml/2006/picture">
              <pic:pic xmlns:pic="http://schemas.openxmlformats.org/drawingml/2006/picture">
                <pic:nvPicPr>
                  <pic:cNvPr id="3" name="1d909ced-fd6b-42a8-bfec-0e1a" hidden="1"/>
                  <pic:cNvPicPr/>
                </pic:nvPicPr>
                <pic:blipFill>
                  <a:blip r:embed="rId2">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00F86484" w:rsidRPr="004444D9">
      <w:rPr>
        <w:noProof/>
        <w:lang w:eastAsia="de-CH"/>
      </w:rPr>
      <w:t> </w:t>
    </w:r>
    <w:r w:rsidR="00F86484" w:rsidRPr="004444D9">
      <w:rPr>
        <w:noProof/>
        <w:lang w:eastAsia="de-CH"/>
      </w:rPr>
      <w:drawing>
        <wp:anchor distT="0" distB="0" distL="114300" distR="114300" simplePos="0" relativeHeight="251660288" behindDoc="1" locked="1" layoutInCell="1" allowOverlap="1" wp14:anchorId="44804825" wp14:editId="085C8C9C">
          <wp:simplePos x="0" y="0"/>
          <wp:positionH relativeFrom="column">
            <wp:posOffset>1249680</wp:posOffset>
          </wp:positionH>
          <wp:positionV relativeFrom="paragraph">
            <wp:posOffset>-269875</wp:posOffset>
          </wp:positionV>
          <wp:extent cx="4048125" cy="1333500"/>
          <wp:effectExtent l="0" t="0" r="9525" b="0"/>
          <wp:wrapNone/>
          <wp:docPr id="4" name="6d54efd1-2985-4ec9-9380-73b5" hidden="1"/>
          <wp:cNvGraphicFramePr/>
          <a:graphic xmlns:a="http://schemas.openxmlformats.org/drawingml/2006/main">
            <a:graphicData uri="http://schemas.openxmlformats.org/drawingml/2006/picture">
              <pic:pic xmlns:pic="http://schemas.openxmlformats.org/drawingml/2006/picture">
                <pic:nvPicPr>
                  <pic:cNvPr id="4" name="6d54efd1-2985-4ec9-9380-73b5" hidden="1"/>
                  <pic:cNvPicPr/>
                </pic:nvPicPr>
                <pic:blipFill>
                  <a:blip r:embed="rId3">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000168A5" w:rsidRPr="004444D9">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8838E" w14:textId="18BBA3E6" w:rsidR="00EA5C9D" w:rsidRDefault="004444D9" w:rsidP="00EA5C9D">
    <w:pPr>
      <w:pStyle w:val="Kopfzeile"/>
    </w:pPr>
    <w:sdt>
      <w:sdtPr>
        <w:tag w:val="Title"/>
        <w:id w:val="-1880310972"/>
        <w:placeholder>
          <w:docPart w:val="422FC53AA660437F8344F146A1622667"/>
        </w:placeholder>
        <w:dataBinding w:prefixMappings="xmlns:ns='http://schemas.officeatwork.com/CustomXMLPart'" w:xpath="/ns:officeatwork/ns:Title" w:storeItemID="{C2820A0C-F201-44CB-8AB9-DCA9502CB7BD}"/>
        <w:text w:multiLine="1"/>
      </w:sdtPr>
      <w:sdtEndPr/>
      <w:sdtContent>
        <w:r w:rsidR="00D84A76">
          <w:t>Arbeitsjournal</w:t>
        </w:r>
      </w:sdtContent>
    </w:sdt>
    <w:r w:rsidR="003617C0">
      <w:tab/>
    </w:r>
    <w:sdt>
      <w:sdtPr>
        <w:tag w:val="Page"/>
        <w:id w:val="1276209829"/>
        <w:placeholder>
          <w:docPart w:val="79D99FB2D9394D0982BD2DC3994FD5CE"/>
        </w:placeholder>
        <w:dataBinding w:prefixMappings="xmlns:ns='http://schemas.officeatwork.com/CustomXMLPart'" w:xpath="/ns:officeatwork/ns:Page" w:storeItemID="{C2820A0C-F201-44CB-8AB9-DCA9502CB7BD}"/>
        <w:text w:multiLine="1"/>
      </w:sdtPr>
      <w:sdtEndPr/>
      <w:sdtContent>
        <w:r w:rsidR="00D84A76">
          <w:t>Seite</w:t>
        </w:r>
      </w:sdtContent>
    </w:sdt>
    <w:r w:rsidR="003617C0">
      <w:t xml:space="preserve"> </w:t>
    </w:r>
    <w:r w:rsidR="003617C0">
      <w:fldChar w:fldCharType="begin"/>
    </w:r>
    <w:r w:rsidR="003617C0">
      <w:instrText xml:space="preserve"> PAGE  \* Arabic  \* MERGEFORMAT </w:instrText>
    </w:r>
    <w:r w:rsidR="003617C0">
      <w:fldChar w:fldCharType="separate"/>
    </w:r>
    <w:r w:rsidR="00633324">
      <w:rPr>
        <w:noProof/>
      </w:rPr>
      <w:t>1</w:t>
    </w:r>
    <w:r w:rsidR="003617C0">
      <w:fldChar w:fldCharType="end"/>
    </w:r>
    <w:r w:rsidR="003617C0">
      <w:t>/</w:t>
    </w:r>
    <w:fldSimple w:instr=" NUMPAGES  \* Arabic  \* MERGEFORMAT ">
      <w:r w:rsidR="00633324">
        <w:rPr>
          <w:noProof/>
        </w:rPr>
        <w:t>1</w:t>
      </w:r>
    </w:fldSimple>
  </w:p>
  <w:p w14:paraId="33FBC563" w14:textId="56B4201C" w:rsidR="003617C0" w:rsidRPr="003617C0" w:rsidRDefault="004444D9" w:rsidP="003617C0">
    <w:pPr>
      <w:pStyle w:val="KopfzeileZ2"/>
    </w:pPr>
    <w:sdt>
      <w:sdtPr>
        <w:tag w:val="Subject"/>
        <w:id w:val="-1462727064"/>
        <w:placeholder>
          <w:docPart w:val="20BE0B98D27A492A9AF3682420A1403F"/>
        </w:placeholder>
        <w:showingPlcHdr/>
        <w:dataBinding w:prefixMappings="xmlns:ns='http://schemas.officeatwork.com/CustomXMLPart'" w:xpath="/ns:officeatwork/ns:Subject" w:storeItemID="{C2820A0C-F201-44CB-8AB9-DCA9502CB7BD}"/>
        <w:text w:multiLine="1"/>
      </w:sdtPr>
      <w:sdtEndPr/>
      <w:sdtContent>
        <w:r w:rsidR="007F77A6">
          <w:rPr>
            <w:rStyle w:val="Platzhaltertext"/>
          </w:rPr>
          <w:t>‍</w:t>
        </w:r>
      </w:sdtContent>
    </w:sdt>
    <w:r w:rsidR="003617C0">
      <w:tab/>
    </w:r>
    <w:r w:rsidR="003617C0">
      <w:fldChar w:fldCharType="begin"/>
    </w:r>
    <w:r w:rsidR="003617C0">
      <w:instrText xml:space="preserve"> MACROBUTTON docPropertyDateClick </w:instrText>
    </w:r>
    <w:r w:rsidR="003617C0">
      <w:fldChar w:fldCharType="begin"/>
    </w:r>
    <w:r w:rsidR="003617C0">
      <w:instrText xml:space="preserve"> DOCVARIABLE "Date.Format.CustomField"\*CHARFORMAT </w:instrText>
    </w:r>
    <w:r w:rsidR="003617C0">
      <w:fldChar w:fldCharType="separate"/>
    </w:r>
    <w:r w:rsidR="00D84A76">
      <w:instrText>1. März 2024</w:instrText>
    </w:r>
    <w:r w:rsidR="003617C0">
      <w:fldChar w:fldCharType="end"/>
    </w:r>
    <w:r w:rsidR="003617C0">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709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4E29B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B0C1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82002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0E097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0C16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F608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9D080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130D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680C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570499A8"/>
    <w:lvl w:ilvl="0">
      <w:start w:val="1"/>
      <w:numFmt w:val="decimal"/>
      <w:suff w:val="space"/>
      <w:lvlText w:val="%1."/>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hint="default"/>
        <w:b/>
        <w:i w:val="0"/>
        <w:sz w:val="22"/>
        <w:szCs w:val="22"/>
      </w:rPr>
    </w:lvl>
    <w:lvl w:ilvl="6">
      <w:start w:val="1"/>
      <w:numFmt w:val="decimal"/>
      <w:suff w:val="space"/>
      <w:lvlText w:val="%1.%2.%3.%4.%5.%6.%7."/>
      <w:lvlJc w:val="left"/>
      <w:pPr>
        <w:ind w:left="0" w:firstLine="0"/>
      </w:pPr>
      <w:rPr>
        <w:rFonts w:hint="default"/>
        <w:b/>
        <w:i w:val="0"/>
        <w:sz w:val="22"/>
        <w:szCs w:val="22"/>
      </w:rPr>
    </w:lvl>
    <w:lvl w:ilvl="7">
      <w:start w:val="1"/>
      <w:numFmt w:val="decimal"/>
      <w:suff w:val="space"/>
      <w:lvlText w:val="%1.%2.%3.%4.%5.%6.%7.%8."/>
      <w:lvlJc w:val="left"/>
      <w:pPr>
        <w:ind w:left="0" w:firstLine="0"/>
      </w:pPr>
      <w:rPr>
        <w:rFonts w:hint="default"/>
        <w:b/>
        <w:i w:val="0"/>
        <w:sz w:val="22"/>
        <w:szCs w:val="22"/>
      </w:rPr>
    </w:lvl>
    <w:lvl w:ilvl="8">
      <w:start w:val="1"/>
      <w:numFmt w:val="decimal"/>
      <w:suff w:val="space"/>
      <w:lvlText w:val="%1.%2.%3.%4.%5.%6.%7.%8.%9."/>
      <w:lvlJc w:val="left"/>
      <w:pPr>
        <w:ind w:left="0" w:firstLine="0"/>
      </w:pPr>
      <w:rPr>
        <w:rFonts w:hint="default"/>
        <w:b/>
        <w:i w:val="0"/>
        <w:sz w:val="22"/>
        <w:szCs w:val="22"/>
      </w:rPr>
    </w:lvl>
  </w:abstractNum>
  <w:abstractNum w:abstractNumId="11" w15:restartNumberingAfterBreak="0">
    <w:nsid w:val="06E22B08"/>
    <w:multiLevelType w:val="multilevel"/>
    <w:tmpl w:val="10FA9A1E"/>
    <w:lvl w:ilvl="0">
      <w:start w:val="1"/>
      <w:numFmt w:val="bullet"/>
      <w:pStyle w:val="ListWithSymbols"/>
      <w:lvlText w:val="–"/>
      <w:lvlJc w:val="left"/>
      <w:pPr>
        <w:ind w:left="284" w:hanging="284"/>
      </w:pPr>
      <w:rPr>
        <w:rFonts w:ascii="Arial" w:hAnsi="Arial" w:hint="default"/>
        <w:b w:val="0"/>
        <w:i w:val="0"/>
        <w:sz w:val="18"/>
      </w:rPr>
    </w:lvl>
    <w:lvl w:ilvl="1">
      <w:start w:val="1"/>
      <w:numFmt w:val="bullet"/>
      <w:lvlText w:val="–"/>
      <w:lvlJc w:val="left"/>
      <w:pPr>
        <w:ind w:left="568" w:hanging="284"/>
      </w:pPr>
      <w:rPr>
        <w:rFonts w:ascii="Arial" w:hAnsi="Arial" w:hint="default"/>
        <w:b w:val="0"/>
        <w:i w:val="0"/>
        <w:sz w:val="18"/>
      </w:rPr>
    </w:lvl>
    <w:lvl w:ilvl="2">
      <w:start w:val="1"/>
      <w:numFmt w:val="bullet"/>
      <w:lvlText w:val="–"/>
      <w:lvlJc w:val="left"/>
      <w:pPr>
        <w:ind w:left="852" w:hanging="284"/>
      </w:pPr>
      <w:rPr>
        <w:rFonts w:ascii="Arial" w:hAnsi="Arial" w:hint="default"/>
        <w:b w:val="0"/>
        <w:i w:val="0"/>
        <w:sz w:val="18"/>
      </w:rPr>
    </w:lvl>
    <w:lvl w:ilvl="3">
      <w:start w:val="1"/>
      <w:numFmt w:val="bullet"/>
      <w:lvlText w:val="–"/>
      <w:lvlJc w:val="left"/>
      <w:pPr>
        <w:ind w:left="1136" w:hanging="284"/>
      </w:pPr>
      <w:rPr>
        <w:rFonts w:ascii="Arial" w:hAnsi="Arial" w:hint="default"/>
        <w:b w:val="0"/>
        <w:i w:val="0"/>
        <w:sz w:val="18"/>
      </w:rPr>
    </w:lvl>
    <w:lvl w:ilvl="4">
      <w:start w:val="1"/>
      <w:numFmt w:val="bullet"/>
      <w:lvlText w:val="–"/>
      <w:lvlJc w:val="left"/>
      <w:pPr>
        <w:ind w:left="1420" w:hanging="284"/>
      </w:pPr>
      <w:rPr>
        <w:rFonts w:ascii="Arial" w:hAnsi="Arial" w:hint="default"/>
        <w:b w:val="0"/>
        <w:i w:val="0"/>
        <w:sz w:val="18"/>
      </w:rPr>
    </w:lvl>
    <w:lvl w:ilvl="5">
      <w:start w:val="1"/>
      <w:numFmt w:val="bullet"/>
      <w:lvlText w:val="–"/>
      <w:lvlJc w:val="left"/>
      <w:pPr>
        <w:ind w:left="1701" w:hanging="281"/>
      </w:pPr>
      <w:rPr>
        <w:rFonts w:ascii="Arial" w:hAnsi="Arial" w:hint="default"/>
        <w:b w:val="0"/>
        <w:i w:val="0"/>
        <w:sz w:val="18"/>
      </w:rPr>
    </w:lvl>
    <w:lvl w:ilvl="6">
      <w:start w:val="1"/>
      <w:numFmt w:val="bullet"/>
      <w:lvlText w:val="–"/>
      <w:lvlJc w:val="left"/>
      <w:pPr>
        <w:ind w:left="1985" w:hanging="284"/>
      </w:pPr>
      <w:rPr>
        <w:rFonts w:ascii="Arial" w:hAnsi="Arial" w:hint="default"/>
        <w:b w:val="0"/>
        <w:i w:val="0"/>
        <w:sz w:val="18"/>
      </w:rPr>
    </w:lvl>
    <w:lvl w:ilvl="7">
      <w:start w:val="1"/>
      <w:numFmt w:val="bullet"/>
      <w:lvlText w:val="–"/>
      <w:lvlJc w:val="left"/>
      <w:pPr>
        <w:ind w:left="2268" w:hanging="283"/>
      </w:pPr>
      <w:rPr>
        <w:rFonts w:ascii="Arial" w:hAnsi="Arial" w:hint="default"/>
        <w:b w:val="0"/>
        <w:i w:val="0"/>
        <w:sz w:val="18"/>
      </w:rPr>
    </w:lvl>
    <w:lvl w:ilvl="8">
      <w:start w:val="1"/>
      <w:numFmt w:val="bullet"/>
      <w:lvlText w:val="–"/>
      <w:lvlJc w:val="left"/>
      <w:pPr>
        <w:ind w:left="2552" w:hanging="284"/>
      </w:pPr>
      <w:rPr>
        <w:rFonts w:ascii="Arial" w:hAnsi="Arial" w:hint="default"/>
        <w:b w:val="0"/>
        <w:i w:val="0"/>
        <w:sz w:val="18"/>
      </w:rPr>
    </w:lvl>
  </w:abstractNum>
  <w:abstractNum w:abstractNumId="12" w15:restartNumberingAfterBreak="0">
    <w:nsid w:val="10D313FC"/>
    <w:multiLevelType w:val="hybridMultilevel"/>
    <w:tmpl w:val="6BFC29D0"/>
    <w:lvl w:ilvl="0" w:tplc="6D0C05A4">
      <w:start w:val="1"/>
      <w:numFmt w:val="bullet"/>
      <w:pStyle w:val="ListWithCheckbox"/>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62A767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73D3F94"/>
    <w:multiLevelType w:val="hybridMultilevel"/>
    <w:tmpl w:val="B4523C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9A747A8"/>
    <w:multiLevelType w:val="multilevel"/>
    <w:tmpl w:val="FBE66F10"/>
    <w:lvl w:ilvl="0">
      <w:start w:val="1"/>
      <w:numFmt w:val="decimal"/>
      <w:pStyle w:val="ListWithNumbers"/>
      <w:lvlText w:val="%1."/>
      <w:lvlJc w:val="left"/>
      <w:pPr>
        <w:ind w:left="284" w:hanging="284"/>
      </w:pPr>
      <w:rPr>
        <w:rFonts w:ascii="Arial" w:hAnsi="Arial" w:hint="default"/>
        <w:b w:val="0"/>
        <w:i w:val="0"/>
        <w:sz w:val="18"/>
      </w:rPr>
    </w:lvl>
    <w:lvl w:ilvl="1">
      <w:start w:val="1"/>
      <w:numFmt w:val="decimal"/>
      <w:lvlText w:val="%1.%2"/>
      <w:lvlJc w:val="left"/>
      <w:pPr>
        <w:ind w:left="568" w:hanging="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1" w:hanging="281"/>
      </w:pPr>
      <w:rPr>
        <w:rFonts w:hint="default"/>
      </w:rPr>
    </w:lvl>
    <w:lvl w:ilvl="6">
      <w:start w:val="1"/>
      <w:numFmt w:val="lowerLetter"/>
      <w:lvlText w:val="%7."/>
      <w:lvlJc w:val="left"/>
      <w:pPr>
        <w:ind w:left="1985" w:hanging="284"/>
      </w:pPr>
      <w:rPr>
        <w:rFonts w:hint="default"/>
      </w:rPr>
    </w:lvl>
    <w:lvl w:ilvl="7">
      <w:start w:val="1"/>
      <w:numFmt w:val="lowerRoman"/>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16" w15:restartNumberingAfterBreak="0">
    <w:nsid w:val="19B436D5"/>
    <w:multiLevelType w:val="hybridMultilevel"/>
    <w:tmpl w:val="3BBAA764"/>
    <w:lvl w:ilvl="0" w:tplc="ED705F74">
      <w:numFmt w:val="bullet"/>
      <w:lvlText w:val="-"/>
      <w:lvlJc w:val="left"/>
      <w:pPr>
        <w:ind w:left="720" w:hanging="360"/>
      </w:pPr>
      <w:rPr>
        <w:rFonts w:ascii="Arial" w:eastAsia="Calibr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5D7700A"/>
    <w:multiLevelType w:val="multilevel"/>
    <w:tmpl w:val="D1FC3B74"/>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8"/>
        </w:tabs>
        <w:ind w:left="1418" w:hanging="284"/>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5"/>
        </w:tabs>
        <w:ind w:left="1985" w:hanging="284"/>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2"/>
        </w:tabs>
        <w:ind w:left="2552" w:hanging="284"/>
      </w:pPr>
      <w:rPr>
        <w:rFonts w:hint="default"/>
      </w:rPr>
    </w:lvl>
  </w:abstractNum>
  <w:abstractNum w:abstractNumId="18" w15:restartNumberingAfterBreak="0">
    <w:nsid w:val="365D40E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6C603F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CDB6CD0"/>
    <w:multiLevelType w:val="multilevel"/>
    <w:tmpl w:val="0DDC3340"/>
    <w:name w:val="2007071614014442322377"/>
    <w:lvl w:ilvl="0">
      <w:start w:val="1"/>
      <w:numFmt w:val="upperLetter"/>
      <w:lvlText w:val="%1"/>
      <w:lvlJc w:val="left"/>
      <w:pPr>
        <w:tabs>
          <w:tab w:val="num" w:pos="284"/>
        </w:tabs>
        <w:ind w:left="284" w:hanging="284"/>
      </w:pPr>
      <w:rPr>
        <w:rFonts w:eastAsia="SimSun"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283"/>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851"/>
        </w:tabs>
        <w:ind w:left="851" w:hanging="284"/>
      </w:pPr>
      <w:rPr>
        <w:rFonts w:hint="default"/>
      </w:rPr>
    </w:lvl>
    <w:lvl w:ilvl="3">
      <w:start w:val="1"/>
      <w:numFmt w:val="upperLetter"/>
      <w:lvlText w:val="%4."/>
      <w:lvlJc w:val="left"/>
      <w:pPr>
        <w:tabs>
          <w:tab w:val="num" w:pos="1134"/>
        </w:tabs>
        <w:ind w:left="1134" w:hanging="283"/>
      </w:pPr>
      <w:rPr>
        <w:rFonts w:hint="default"/>
      </w:rPr>
    </w:lvl>
    <w:lvl w:ilvl="4">
      <w:start w:val="1"/>
      <w:numFmt w:val="upperLetter"/>
      <w:lvlText w:val="%5."/>
      <w:lvlJc w:val="left"/>
      <w:pPr>
        <w:tabs>
          <w:tab w:val="num" w:pos="1418"/>
        </w:tabs>
        <w:ind w:left="1418" w:hanging="284"/>
      </w:pPr>
      <w:rPr>
        <w:rFonts w:hint="default"/>
      </w:rPr>
    </w:lvl>
    <w:lvl w:ilvl="5">
      <w:start w:val="1"/>
      <w:numFmt w:val="upperLetter"/>
      <w:lvlText w:val="%6."/>
      <w:lvlJc w:val="left"/>
      <w:pPr>
        <w:tabs>
          <w:tab w:val="num" w:pos="1701"/>
        </w:tabs>
        <w:ind w:left="1701" w:hanging="283"/>
      </w:pPr>
      <w:rPr>
        <w:rFonts w:hint="default"/>
      </w:rPr>
    </w:lvl>
    <w:lvl w:ilvl="6">
      <w:start w:val="1"/>
      <w:numFmt w:val="upperLetter"/>
      <w:lvlText w:val="%7."/>
      <w:lvlJc w:val="left"/>
      <w:pPr>
        <w:tabs>
          <w:tab w:val="num" w:pos="1985"/>
        </w:tabs>
        <w:ind w:left="1985" w:hanging="284"/>
      </w:pPr>
      <w:rPr>
        <w:rFonts w:hint="default"/>
      </w:rPr>
    </w:lvl>
    <w:lvl w:ilvl="7">
      <w:start w:val="1"/>
      <w:numFmt w:val="upperLetter"/>
      <w:lvlText w:val="%8."/>
      <w:lvlJc w:val="left"/>
      <w:pPr>
        <w:tabs>
          <w:tab w:val="num" w:pos="2268"/>
        </w:tabs>
        <w:ind w:left="2268" w:hanging="283"/>
      </w:pPr>
      <w:rPr>
        <w:rFonts w:hint="default"/>
      </w:rPr>
    </w:lvl>
    <w:lvl w:ilvl="8">
      <w:start w:val="1"/>
      <w:numFmt w:val="upperLetter"/>
      <w:lvlText w:val="%9."/>
      <w:lvlJc w:val="left"/>
      <w:pPr>
        <w:tabs>
          <w:tab w:val="num" w:pos="2552"/>
        </w:tabs>
        <w:ind w:left="2552" w:hanging="284"/>
      </w:pPr>
      <w:rPr>
        <w:rFonts w:hint="default"/>
      </w:rPr>
    </w:lvl>
  </w:abstractNum>
  <w:abstractNum w:abstractNumId="21" w15:restartNumberingAfterBreak="0">
    <w:nsid w:val="43501611"/>
    <w:multiLevelType w:val="hybridMultilevel"/>
    <w:tmpl w:val="2BB62CD2"/>
    <w:lvl w:ilvl="0" w:tplc="06A2CDF0">
      <w:numFmt w:val="bullet"/>
      <w:lvlText w:val="-"/>
      <w:lvlJc w:val="left"/>
      <w:pPr>
        <w:ind w:left="720" w:hanging="360"/>
      </w:pPr>
      <w:rPr>
        <w:rFonts w:ascii="Arial" w:eastAsia="Calibr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A6E2118"/>
    <w:multiLevelType w:val="multilevel"/>
    <w:tmpl w:val="6CB61CD4"/>
    <w:styleLink w:val="berschriften-Gliederung"/>
    <w:lvl w:ilvl="0">
      <w:start w:val="1"/>
      <w:numFmt w:val="decimal"/>
      <w:pStyle w:val="berschrift1"/>
      <w:lvlText w:val="%1"/>
      <w:lvlJc w:val="left"/>
      <w:pPr>
        <w:ind w:left="1333" w:hanging="907"/>
      </w:pPr>
      <w:rPr>
        <w:rFonts w:ascii="Arial" w:hAnsi="Arial" w:hint="default"/>
        <w:color w:val="00A0E6"/>
        <w:sz w:val="36"/>
      </w:rPr>
    </w:lvl>
    <w:lvl w:ilvl="1">
      <w:start w:val="1"/>
      <w:numFmt w:val="decimal"/>
      <w:pStyle w:val="berschrift2"/>
      <w:lvlText w:val="%1.%2"/>
      <w:lvlJc w:val="left"/>
      <w:pPr>
        <w:ind w:left="907" w:hanging="907"/>
      </w:pPr>
      <w:rPr>
        <w:rFonts w:ascii="Arial" w:hAnsi="Arial" w:hint="default"/>
        <w:b/>
        <w:i w:val="0"/>
        <w:sz w:val="24"/>
      </w:rPr>
    </w:lvl>
    <w:lvl w:ilvl="2">
      <w:start w:val="1"/>
      <w:numFmt w:val="decimal"/>
      <w:pStyle w:val="berschrift3"/>
      <w:lvlText w:val="%1.%2.%3"/>
      <w:lvlJc w:val="left"/>
      <w:pPr>
        <w:ind w:left="907" w:hanging="907"/>
      </w:pPr>
      <w:rPr>
        <w:rFonts w:ascii="Arial" w:hAnsi="Arial" w:hint="default"/>
        <w:sz w:val="18"/>
      </w:rPr>
    </w:lvl>
    <w:lvl w:ilvl="3">
      <w:start w:val="1"/>
      <w:numFmt w:val="decimal"/>
      <w:pStyle w:val="berschrift4"/>
      <w:lvlText w:val="%1.%2.%3.%4"/>
      <w:lvlJc w:val="left"/>
      <w:pPr>
        <w:ind w:left="907" w:hanging="907"/>
      </w:pPr>
      <w:rPr>
        <w:rFonts w:ascii="Arial" w:hAnsi="Arial" w:hint="default"/>
        <w:sz w:val="18"/>
      </w:rPr>
    </w:lvl>
    <w:lvl w:ilvl="4">
      <w:start w:val="1"/>
      <w:numFmt w:val="decimal"/>
      <w:pStyle w:val="berschrift5"/>
      <w:lvlText w:val="%1.%2.%3.%4.%5"/>
      <w:lvlJc w:val="left"/>
      <w:pPr>
        <w:ind w:left="907" w:hanging="907"/>
      </w:pPr>
      <w:rPr>
        <w:rFonts w:ascii="Arial" w:hAnsi="Arial" w:hint="default"/>
        <w:sz w:val="18"/>
      </w:rPr>
    </w:lvl>
    <w:lvl w:ilvl="5">
      <w:start w:val="1"/>
      <w:numFmt w:val="decimal"/>
      <w:pStyle w:val="berschrift6"/>
      <w:lvlText w:val="%1.%2.%3.%4.%5.%6"/>
      <w:lvlJc w:val="left"/>
      <w:pPr>
        <w:ind w:left="907" w:hanging="907"/>
      </w:pPr>
      <w:rPr>
        <w:rFonts w:ascii="Arial" w:hAnsi="Arial" w:hint="default"/>
        <w:sz w:val="18"/>
      </w:rPr>
    </w:lvl>
    <w:lvl w:ilvl="6">
      <w:start w:val="1"/>
      <w:numFmt w:val="decimal"/>
      <w:pStyle w:val="berschrift7"/>
      <w:lvlText w:val="%1.%2.%3.%4.%5.%6.%7"/>
      <w:lvlJc w:val="left"/>
      <w:pPr>
        <w:ind w:left="907" w:hanging="907"/>
      </w:pPr>
      <w:rPr>
        <w:rFonts w:ascii="Arial" w:hAnsi="Arial" w:hint="default"/>
        <w:sz w:val="18"/>
      </w:rPr>
    </w:lvl>
    <w:lvl w:ilvl="7">
      <w:start w:val="1"/>
      <w:numFmt w:val="decimal"/>
      <w:pStyle w:val="berschrift8"/>
      <w:lvlText w:val="%1.%2.%3.%4.%5.%6.%7.%8"/>
      <w:lvlJc w:val="left"/>
      <w:pPr>
        <w:ind w:left="907" w:hanging="907"/>
      </w:pPr>
      <w:rPr>
        <w:rFonts w:ascii="Arial" w:hAnsi="Arial" w:hint="default"/>
        <w:sz w:val="18"/>
      </w:rPr>
    </w:lvl>
    <w:lvl w:ilvl="8">
      <w:start w:val="1"/>
      <w:numFmt w:val="decimal"/>
      <w:pStyle w:val="berschrift9"/>
      <w:lvlText w:val="%1.%2.%3.%4.%5.%6.%7.%8.%9"/>
      <w:lvlJc w:val="left"/>
      <w:pPr>
        <w:ind w:left="907" w:hanging="907"/>
      </w:pPr>
      <w:rPr>
        <w:rFonts w:ascii="Arial" w:hAnsi="Arial" w:hint="default"/>
        <w:sz w:val="18"/>
      </w:rPr>
    </w:lvl>
  </w:abstractNum>
  <w:abstractNum w:abstractNumId="23" w15:restartNumberingAfterBreak="0">
    <w:nsid w:val="4F67746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BCE400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7F91B5C"/>
    <w:multiLevelType w:val="hybridMultilevel"/>
    <w:tmpl w:val="ACDE45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8751FE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28" w15:restartNumberingAfterBreak="0">
    <w:nsid w:val="7ADC1B1C"/>
    <w:multiLevelType w:val="multilevel"/>
    <w:tmpl w:val="EE5A9B94"/>
    <w:lvl w:ilvl="0">
      <w:start w:val="1"/>
      <w:numFmt w:val="bullet"/>
      <w:lvlText w:val=""/>
      <w:lvlJc w:val="left"/>
      <w:pPr>
        <w:tabs>
          <w:tab w:val="num" w:pos="284"/>
        </w:tabs>
        <w:ind w:left="284" w:hanging="284"/>
      </w:pPr>
      <w:rPr>
        <w:rFonts w:ascii="ZapfDingbats" w:hAnsi="ZapfDingbats" w:hint="default"/>
        <w:sz w:val="22"/>
      </w:rPr>
    </w:lvl>
    <w:lvl w:ilvl="1">
      <w:start w:val="1"/>
      <w:numFmt w:val="bullet"/>
      <w:lvlText w:val=""/>
      <w:lvlJc w:val="left"/>
      <w:pPr>
        <w:tabs>
          <w:tab w:val="num" w:pos="567"/>
        </w:tabs>
        <w:ind w:left="567" w:hanging="283"/>
      </w:pPr>
      <w:rPr>
        <w:rFonts w:ascii="ZapfDingbats" w:hAnsi="ZapfDingbats" w:hint="default"/>
      </w:rPr>
    </w:lvl>
    <w:lvl w:ilvl="2">
      <w:start w:val="1"/>
      <w:numFmt w:val="bullet"/>
      <w:lvlText w:val=""/>
      <w:lvlJc w:val="left"/>
      <w:pPr>
        <w:tabs>
          <w:tab w:val="num" w:pos="851"/>
        </w:tabs>
        <w:ind w:left="851" w:hanging="284"/>
      </w:pPr>
      <w:rPr>
        <w:rFonts w:ascii="ZapfDingbats" w:hAnsi="ZapfDingbats" w:hint="default"/>
      </w:rPr>
    </w:lvl>
    <w:lvl w:ilvl="3">
      <w:start w:val="1"/>
      <w:numFmt w:val="bullet"/>
      <w:lvlText w:val=""/>
      <w:lvlJc w:val="left"/>
      <w:pPr>
        <w:tabs>
          <w:tab w:val="num" w:pos="1134"/>
        </w:tabs>
        <w:ind w:left="1134" w:hanging="283"/>
      </w:pPr>
      <w:rPr>
        <w:rFonts w:ascii="ZapfDingbats" w:hAnsi="ZapfDingbats" w:hint="default"/>
      </w:rPr>
    </w:lvl>
    <w:lvl w:ilvl="4">
      <w:start w:val="1"/>
      <w:numFmt w:val="bullet"/>
      <w:lvlText w:val=""/>
      <w:lvlJc w:val="left"/>
      <w:pPr>
        <w:tabs>
          <w:tab w:val="num" w:pos="1418"/>
        </w:tabs>
        <w:ind w:left="1418" w:hanging="284"/>
      </w:pPr>
      <w:rPr>
        <w:rFonts w:ascii="ZapfDingbats" w:hAnsi="ZapfDingbats" w:hint="default"/>
      </w:rPr>
    </w:lvl>
    <w:lvl w:ilvl="5">
      <w:start w:val="1"/>
      <w:numFmt w:val="bullet"/>
      <w:lvlText w:val=""/>
      <w:lvlJc w:val="left"/>
      <w:pPr>
        <w:tabs>
          <w:tab w:val="num" w:pos="1701"/>
        </w:tabs>
        <w:ind w:left="1701" w:hanging="283"/>
      </w:pPr>
      <w:rPr>
        <w:rFonts w:ascii="ZapfDingbats" w:hAnsi="ZapfDingbats" w:hint="default"/>
      </w:rPr>
    </w:lvl>
    <w:lvl w:ilvl="6">
      <w:start w:val="1"/>
      <w:numFmt w:val="bullet"/>
      <w:lvlText w:val=""/>
      <w:lvlJc w:val="left"/>
      <w:pPr>
        <w:tabs>
          <w:tab w:val="num" w:pos="1985"/>
        </w:tabs>
        <w:ind w:left="1985" w:hanging="284"/>
      </w:pPr>
      <w:rPr>
        <w:rFonts w:ascii="ZapfDingbats" w:hAnsi="ZapfDingbats" w:hint="default"/>
      </w:rPr>
    </w:lvl>
    <w:lvl w:ilvl="7">
      <w:start w:val="1"/>
      <w:numFmt w:val="bullet"/>
      <w:lvlText w:val=""/>
      <w:lvlJc w:val="left"/>
      <w:pPr>
        <w:tabs>
          <w:tab w:val="num" w:pos="2268"/>
        </w:tabs>
        <w:ind w:left="2268" w:hanging="283"/>
      </w:pPr>
      <w:rPr>
        <w:rFonts w:ascii="ZapfDingbats" w:hAnsi="ZapfDingbats" w:hint="default"/>
      </w:rPr>
    </w:lvl>
    <w:lvl w:ilvl="8">
      <w:start w:val="1"/>
      <w:numFmt w:val="bullet"/>
      <w:lvlText w:val=""/>
      <w:lvlJc w:val="left"/>
      <w:pPr>
        <w:tabs>
          <w:tab w:val="num" w:pos="2552"/>
        </w:tabs>
        <w:ind w:left="2552" w:hanging="284"/>
      </w:pPr>
      <w:rPr>
        <w:rFonts w:ascii="ZapfDingbats" w:hAnsi="ZapfDingbats" w:hint="default"/>
      </w:rPr>
    </w:lvl>
  </w:abstractNum>
  <w:abstractNum w:abstractNumId="29" w15:restartNumberingAfterBreak="0">
    <w:nsid w:val="7F326723"/>
    <w:multiLevelType w:val="multilevel"/>
    <w:tmpl w:val="49EEC4F8"/>
    <w:lvl w:ilvl="0">
      <w:start w:val="1"/>
      <w:numFmt w:val="bullet"/>
      <w:lvlText w:val="-"/>
      <w:lvlJc w:val="left"/>
      <w:pPr>
        <w:tabs>
          <w:tab w:val="num" w:pos="0"/>
        </w:tabs>
        <w:ind w:left="284" w:hanging="284"/>
      </w:pPr>
      <w:rPr>
        <w:rFonts w:ascii="Arial" w:hAnsi="Arial" w:hint="default"/>
      </w:rPr>
    </w:lvl>
    <w:lvl w:ilvl="1">
      <w:start w:val="1"/>
      <w:numFmt w:val="bullet"/>
      <w:lvlRestart w:val="0"/>
      <w:lvlText w:val="-"/>
      <w:lvlJc w:val="left"/>
      <w:pPr>
        <w:tabs>
          <w:tab w:val="num" w:pos="567"/>
        </w:tabs>
        <w:ind w:left="567" w:hanging="283"/>
      </w:pPr>
      <w:rPr>
        <w:rFonts w:ascii="Arial" w:hAnsi="Arial" w:hint="default"/>
      </w:rPr>
    </w:lvl>
    <w:lvl w:ilvl="2">
      <w:start w:val="1"/>
      <w:numFmt w:val="bullet"/>
      <w:lvlRestart w:val="0"/>
      <w:lvlText w:val="-"/>
      <w:lvlJc w:val="left"/>
      <w:pPr>
        <w:tabs>
          <w:tab w:val="num" w:pos="851"/>
        </w:tabs>
        <w:ind w:left="851" w:hanging="284"/>
      </w:pPr>
      <w:rPr>
        <w:rFonts w:ascii="Arial" w:hAnsi="Arial" w:hint="default"/>
      </w:rPr>
    </w:lvl>
    <w:lvl w:ilvl="3">
      <w:start w:val="1"/>
      <w:numFmt w:val="bullet"/>
      <w:lvlRestart w:val="0"/>
      <w:lvlText w:val="-"/>
      <w:lvlJc w:val="left"/>
      <w:pPr>
        <w:tabs>
          <w:tab w:val="num" w:pos="1134"/>
        </w:tabs>
        <w:ind w:left="1134" w:hanging="283"/>
      </w:pPr>
      <w:rPr>
        <w:rFonts w:ascii="Arial" w:hAnsi="Arial" w:hint="default"/>
      </w:rPr>
    </w:lvl>
    <w:lvl w:ilvl="4">
      <w:start w:val="1"/>
      <w:numFmt w:val="bullet"/>
      <w:lvlRestart w:val="0"/>
      <w:lvlText w:val="-"/>
      <w:lvlJc w:val="left"/>
      <w:pPr>
        <w:tabs>
          <w:tab w:val="num" w:pos="1418"/>
        </w:tabs>
        <w:ind w:left="1418" w:hanging="284"/>
      </w:pPr>
      <w:rPr>
        <w:rFonts w:ascii="Arial" w:hAnsi="Arial" w:hint="default"/>
      </w:rPr>
    </w:lvl>
    <w:lvl w:ilvl="5">
      <w:start w:val="1"/>
      <w:numFmt w:val="bullet"/>
      <w:lvlText w:val="-"/>
      <w:lvlJc w:val="left"/>
      <w:pPr>
        <w:tabs>
          <w:tab w:val="num" w:pos="1701"/>
        </w:tabs>
        <w:ind w:left="1701" w:hanging="283"/>
      </w:pPr>
      <w:rPr>
        <w:rFonts w:ascii="Arial" w:hAnsi="Arial" w:hint="default"/>
      </w:rPr>
    </w:lvl>
    <w:lvl w:ilvl="6">
      <w:start w:val="1"/>
      <w:numFmt w:val="bullet"/>
      <w:lvlText w:val="-"/>
      <w:lvlJc w:val="left"/>
      <w:pPr>
        <w:tabs>
          <w:tab w:val="num" w:pos="1985"/>
        </w:tabs>
        <w:ind w:left="1985" w:hanging="284"/>
      </w:pPr>
      <w:rPr>
        <w:rFonts w:ascii="Arial" w:hAnsi="Arial" w:hint="default"/>
      </w:rPr>
    </w:lvl>
    <w:lvl w:ilvl="7">
      <w:start w:val="1"/>
      <w:numFmt w:val="bullet"/>
      <w:lvlText w:val="-"/>
      <w:lvlJc w:val="left"/>
      <w:pPr>
        <w:tabs>
          <w:tab w:val="num" w:pos="2268"/>
        </w:tabs>
        <w:ind w:left="2268" w:hanging="283"/>
      </w:pPr>
      <w:rPr>
        <w:rFonts w:ascii="Arial" w:hAnsi="Arial" w:hint="default"/>
      </w:rPr>
    </w:lvl>
    <w:lvl w:ilvl="8">
      <w:start w:val="1"/>
      <w:numFmt w:val="bullet"/>
      <w:lvlText w:val="-"/>
      <w:lvlJc w:val="left"/>
      <w:pPr>
        <w:tabs>
          <w:tab w:val="num" w:pos="2552"/>
        </w:tabs>
        <w:ind w:left="2552" w:hanging="284"/>
      </w:pPr>
      <w:rPr>
        <w:rFonts w:ascii="Arial" w:hAnsi="Arial" w:hint="default"/>
      </w:rPr>
    </w:lvl>
  </w:abstractNum>
  <w:num w:numId="1" w16cid:durableId="2096590782">
    <w:abstractNumId w:val="9"/>
  </w:num>
  <w:num w:numId="2" w16cid:durableId="38752323">
    <w:abstractNumId w:val="7"/>
  </w:num>
  <w:num w:numId="3" w16cid:durableId="2008514438">
    <w:abstractNumId w:val="6"/>
  </w:num>
  <w:num w:numId="4" w16cid:durableId="1621838307">
    <w:abstractNumId w:val="5"/>
  </w:num>
  <w:num w:numId="5" w16cid:durableId="69545943">
    <w:abstractNumId w:val="4"/>
  </w:num>
  <w:num w:numId="6" w16cid:durableId="521750691">
    <w:abstractNumId w:val="8"/>
  </w:num>
  <w:num w:numId="7" w16cid:durableId="2103800026">
    <w:abstractNumId w:val="3"/>
  </w:num>
  <w:num w:numId="8" w16cid:durableId="521479940">
    <w:abstractNumId w:val="2"/>
  </w:num>
  <w:num w:numId="9" w16cid:durableId="2125466619">
    <w:abstractNumId w:val="1"/>
  </w:num>
  <w:num w:numId="10" w16cid:durableId="1453523099">
    <w:abstractNumId w:val="0"/>
  </w:num>
  <w:num w:numId="11" w16cid:durableId="1673796783">
    <w:abstractNumId w:val="10"/>
  </w:num>
  <w:num w:numId="12" w16cid:durableId="764615262">
    <w:abstractNumId w:val="27"/>
  </w:num>
  <w:num w:numId="13" w16cid:durableId="1522159188">
    <w:abstractNumId w:val="17"/>
  </w:num>
  <w:num w:numId="14" w16cid:durableId="1285386579">
    <w:abstractNumId w:val="29"/>
  </w:num>
  <w:num w:numId="15" w16cid:durableId="1306856405">
    <w:abstractNumId w:val="28"/>
  </w:num>
  <w:num w:numId="16" w16cid:durableId="230047151">
    <w:abstractNumId w:val="20"/>
  </w:num>
  <w:num w:numId="17" w16cid:durableId="468279977">
    <w:abstractNumId w:val="26"/>
  </w:num>
  <w:num w:numId="18" w16cid:durableId="1439525033">
    <w:abstractNumId w:val="13"/>
  </w:num>
  <w:num w:numId="19" w16cid:durableId="714237435">
    <w:abstractNumId w:val="24"/>
  </w:num>
  <w:num w:numId="20" w16cid:durableId="1637644268">
    <w:abstractNumId w:val="23"/>
  </w:num>
  <w:num w:numId="21" w16cid:durableId="662588158">
    <w:abstractNumId w:val="18"/>
  </w:num>
  <w:num w:numId="22" w16cid:durableId="1070540742">
    <w:abstractNumId w:val="19"/>
  </w:num>
  <w:num w:numId="23" w16cid:durableId="859666232">
    <w:abstractNumId w:val="15"/>
  </w:num>
  <w:num w:numId="24" w16cid:durableId="1303463727">
    <w:abstractNumId w:val="11"/>
  </w:num>
  <w:num w:numId="25" w16cid:durableId="653526721">
    <w:abstractNumId w:val="15"/>
  </w:num>
  <w:num w:numId="26" w16cid:durableId="871648956">
    <w:abstractNumId w:val="11"/>
  </w:num>
  <w:num w:numId="27" w16cid:durableId="1687705171">
    <w:abstractNumId w:val="15"/>
  </w:num>
  <w:num w:numId="28" w16cid:durableId="562450519">
    <w:abstractNumId w:val="11"/>
  </w:num>
  <w:num w:numId="29" w16cid:durableId="2049332417">
    <w:abstractNumId w:val="22"/>
  </w:num>
  <w:num w:numId="30" w16cid:durableId="159545735">
    <w:abstractNumId w:val="14"/>
  </w:num>
  <w:num w:numId="31" w16cid:durableId="1488326565">
    <w:abstractNumId w:val="12"/>
  </w:num>
  <w:num w:numId="32" w16cid:durableId="1498378051">
    <w:abstractNumId w:val="25"/>
  </w:num>
  <w:num w:numId="33" w16cid:durableId="1848326337">
    <w:abstractNumId w:val="21"/>
  </w:num>
  <w:num w:numId="34" w16cid:durableId="105165765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851"/>
  <w:autoHyphenation/>
  <w:consecutiveHyphenLimit w:val="2"/>
  <w:hyphenationZone w:val="28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CustomField" w:val="1. März 2024"/>
    <w:docVar w:name="Date.Format.CustomField.dateValue" w:val="45352"/>
    <w:docVar w:name="OawAttachedTemplate" w:val="Dokumentation.owt"/>
    <w:docVar w:name="OawBuiltInDocProps" w:val="&lt;OawBuiltInDocProps&gt;&lt;default profileUID=&quot;0&quot;&gt;&lt;word&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default&gt;&lt;/OawBuiltInDocProps&gt;_x000d_"/>
    <w:docVar w:name="OawCreatedWithOfficeatworkVersion" w:val="4.9 R3 (4.9.1361)"/>
    <w:docVar w:name="OawCreatedWithProjectID" w:val="cmiagch"/>
    <w:docVar w:name="OawCreatedWithProjectVersion" w:val="451"/>
    <w:docVar w:name="OawDate.Manual" w:val="&lt;document&gt;&lt;OawDateManual name=&quot;Date.Format.CustomField&quot;&gt;&lt;profile type=&quot;default&quot; UID=&quot;&quot; sameAsDefault=&quot;0&quot;&gt;&lt;format UID=&quot;2015032013160552415756&quot; type=&quot;6&quot; defaultValue=&quot;%OawCreationDate%&quot; dateFormat=&quot;Date.Format.CustomField&quot;/&gt;&lt;/profile&gt;&lt;/OawDateManual&gt;&lt;/document&gt;"/>
    <w:docVar w:name="oawDefinitionTmpl" w:val="&lt;document&gt;&lt;OawDocProperty name=&quot;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Telefon&quot;&gt;&lt;profile type=&quot;default&quot; UID=&quot;&quot; sameAsDefault=&quot;0&quot;&gt;&lt;documentProperty UID=&quot;2002122011014149059130932&quot; dataSourceUID=&quot;prj.2003050916522158373536&quot;/&gt;&lt;type type=&quot;OawDatabase&quot;&gt;&lt;OawDatabase table=&quot;Data&quot; field=&quot;Telefon&quot;/&gt;&lt;/type&gt;&lt;/profile&gt;&lt;/OawDocProperty&gt;_x000d__x0009_&lt;OawDocProperty name=&quot;Organisation.Email&quot;&gt;&lt;profile type=&quot;default&quot; UID=&quot;&quot; sameAsDefault=&quot;0&quot;&gt;&lt;documentProperty UID=&quot;2002122011014149059130932&quot; dataSourceUID=&quot;prj.2003050916522158373536&quot;/&gt;&lt;type type=&quot;OawDatabase&quot;&gt;&lt;OawDatabase table=&quot;Data&quot; field=&quot;Email&quot;/&gt;&lt;/type&gt;&lt;/profile&gt;&lt;/OawDocProperty&gt;_x000d__x0009_&lt;OawDocProperty name=&quot;Organisation.Internet&quot;&gt;&lt;profile type=&quot;default&quot; UID=&quot;&quot; sameAsDefault=&quot;0&quot;&gt;&lt;documentProperty UID=&quot;2002122011014149059130932&quot; dataSourceUID=&quot;prj.2003050916522158373536&quot;/&gt;&lt;type type=&quot;OawDatabase&quot;&gt;&lt;OawDatabase table=&quot;Data&quot; field=&quot;Internet&quot;/&gt;&lt;/type&gt;&lt;/profile&gt;&lt;/OawDocProperty&gt;_x000d__x0009_&lt;OawDateManual name=&quot;Date.Format.CustomField&quot;&gt;&lt;profile type=&quot;default&quot; UID=&quot;&quot; sameAsDefault=&quot;0&quot;&gt;&lt;format UID=&quot;2015032013160552415756&quot; type=&quot;6&quot; defaultValue=&quot;%OawCreationDate%&quot; dateFormat=&quot;Date.Format.CustomField&quot;/&gt;&lt;/profile&gt;&lt;/OawDateManual&gt;_x000d__x0009_&lt;OawDocProperty name=&quot;CustomField.Dokumentbetreff&quot;&gt;&lt;profile type=&quot;default&quot; UID=&quot;&quot; sameAsDefault=&quot;0&quot;&gt;&lt;documentProperty UID=&quot;2004112217333376588294&quot; dataSourceUID=&quot;prj.2004111209271974627605&quot;/&gt;&lt;type type=&quot;OawCustomFields&quot;&gt;&lt;OawCustomFields table=&quot;Data&quot; field=&quot;Dokumentbetreff&quot;/&gt;&lt;/type&gt;&lt;/profile&gt;&lt;/OawDocProperty&gt;_x000d__x0009_&lt;OawDocProperty name=&quot;CustomField.Dokumenttitel&quot;&gt;&lt;profile type=&quot;default&quot; UID=&quot;&quot; sameAsDefault=&quot;0&quot;&gt;&lt;documentProperty UID=&quot;2004112217333376588294&quot; dataSourceUID=&quot;prj.2004111209271974627605&quot;/&gt;&lt;type type=&quot;OawCustomFields&quot;&gt;&lt;OawCustomFields table=&quot;Data&quot; field=&quot;Dokumenttitel&quot;/&gt;&lt;/type&gt;&lt;/profile&gt;&lt;/OawDocProperty&gt;_x000d__x0009_&lt;OawBookmark name=&quot;Inhalt&quot;&gt;&lt;profile type=&quot;default&quot; UID=&quot;&quot; sameAsDefault=&quot;0&quot;&gt;&lt;/profile&gt;&lt;/OawBookmark&gt;_x000d__x0009_&lt;OawBookmark name=&quot;Unterschriftenblock&quot;&gt;&lt;profile type=&quot;default&quot; UID=&quot;&quot; sameAsDefault=&quot;0&quot;&gt;&lt;/profile&gt;&lt;/OawBookmark&gt;_x000d__x0009_&lt;OawDocProperty name=&quot;Produkte.Grafik&quot;&gt;&lt;profile type=&quot;default&quot; UID=&quot;&quot; sameAsDefault=&quot;0&quot;&gt;&lt;documentProperty UID=&quot;2015032011051909242061&quot; dataSourceUID=&quot;prj.2010110313353031574688&quot;/&gt;&lt;type type=&quot;OawDatabase&quot;&gt;&lt;OawDatabase table=&quot;Data&quot; field=&quot;Grafik&quot;/&gt;&lt;/type&gt;&lt;/profile&gt;&lt;/OawDocProperty&gt;_x000d__x0009_&lt;OawDocProperty name=&quot;Module.Grafik&quot;&gt;&lt;profile type=&quot;default&quot; UID=&quot;&quot; sameAsDefault=&quot;0&quot;&gt;&lt;documentProperty UID=&quot;2015032011052223794445&quot; dataSourceUID=&quot;prj.2015031908530559250454&quot;/&gt;&lt;type type=&quot;OawDatabase&quot;&gt;&lt;OawDatabase table=&quot;Data&quot; field=&quot;Grafik&quot;/&gt;&lt;/type&gt;&lt;/profile&gt;&lt;/OawDocProperty&gt;_x000d__x0009_&lt;OawBookmark name=&quot;AdditionalText&quot;&gt;&lt;profile type=&quot;default&quot; UID=&quot;&quot; sameAsDefault=&quot;0&quot;&gt;&lt;/profile&gt;&lt;/OawBookmark&gt;_x000d_&lt;/document&gt;_x000d_"/>
    <w:docVar w:name="OawDistributionEnabled" w:val="&lt;empty/&gt;"/>
    <w:docVar w:name="OawDocProp.2002122011014149059130932" w:val="&lt;source&gt;&lt;Fields List=&quot;Organisation|Address1|Address2|Telefon|Email|Internet&quot;/&gt;&lt;profile type=&quot;default&quot; UID=&quot;&quot; sameAsDefault=&quot;0&quot;&gt;&lt;OawDocProperty name=&quot;Organisation.Organisation&quot; field=&quot;Organisation&quot;/&gt;&lt;OawDocProperty name=&quot;Organisation.Address1&quot; field=&quot;Address1&quot;/&gt;&lt;OawDocProperty name=&quot;Organisation.Address2&quot; field=&quot;Address2&quot;/&gt;&lt;OawDocProperty name=&quot;Organisation.Telefon&quot; field=&quot;Telefon&quot;/&gt;&lt;OawDocProperty name=&quot;Organisation.Email&quot; field=&quot;Email&quot;/&gt;&lt;OawDocProperty name=&quot;Organisation.Internet&quot; field=&quot;Internet&quot;/&gt;&lt;/profile&gt;&lt;/source&gt;"/>
    <w:docVar w:name="OawDocProp.2004112217333376588294" w:val="&lt;source&gt;&lt;Fields List=&quot;Dokumentbetreff|Dokumenttitel&quot;/&gt;&lt;profile type=&quot;default&quot; UID=&quot;&quot; sameAsDefault=&quot;0&quot;&gt;&lt;OawDocProperty name=&quot;CustomField.Dokumentbetreff&quot; field=&quot;Dokumentbetreff&quot;/&gt;&lt;OawDocProperty name=&quot;CustomField.Dokumenttitel&quot; field=&quot;Dokumenttitel&quot;/&gt;&lt;/profile&gt;&lt;/source&gt;"/>
    <w:docVar w:name="OawDocProp.2015032011051909242061" w:val="&lt;source&gt;&lt;Fields List=&quot;Grafik&quot;/&gt;&lt;profile type=&quot;default&quot; UID=&quot;&quot; sameAsDefault=&quot;0&quot;&gt;&lt;OawDocProperty name=&quot;Produkte.Grafik&quot; field=&quot;Grafik&quot;/&gt;&lt;/profile&gt;&lt;/source&gt;"/>
    <w:docVar w:name="OawDocProp.2015032011052223794445" w:val="&lt;source&gt;&lt;Fields List=&quot;Grafik&quot;/&gt;&lt;profile type=&quot;default&quot; UID=&quot;&quot; sameAsDefault=&quot;0&quot;&gt;&lt;OawDocProperty name=&quot;Module.Grafik&quot; field=&quot;Grafik&quot;/&gt;&lt;/profile&gt;&lt;/source&gt;"/>
    <w:docVar w:name="OawDocPropSource" w:val="&lt;DocProps&gt;&lt;DocProp UID=&quot;2003080714212273705547&quot; EntryUID=&quot;2024030109043066530741&quot;&gt;&lt;Field Name=&quot;UID&quot; Value=&quot;2024030109043066530741&quot;/&gt;&lt;Field Name=&quot;IDName&quot; Value=&quot;Empfänger&quot;/&gt;&lt;Field Name=&quot;RecipientActive&quot; Value=&quot;-1&quot;/&gt;&lt;Field Name=&quot;RecipientIcon&quot; Value=&quot;Contact&quot;/&gt;&lt;Field Name=&quot;MappingTableLabel&quot; Value=&quot;&quot;/&gt;&lt;Field Name=&quot;MappingTableActive&quot; Value=&quot;-1&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quot;/&gt;&lt;Field Name=&quot;Birthday&quot; Value=&quot;&quot;/&gt;&lt;Field Name=&quot;Maturitaetsstufe&quot; Value=&quot;&quot;/&gt;&lt;Field Name=&quot;Profil&quot; Value=&quot;&quot;/&gt;&lt;/DocProp&gt;&lt;DocProp UID=&quot;2002122011014149059130932&quot; EntryUID=&quot;2023032417080787833797&quot;&gt;&lt;Field Name=&quot;UID&quot; Value=&quot;2023032417080787833797&quot;/&gt;&lt;Field Name=&quot;IDName&quot; Value=&quot;Aarau&quot;/&gt;&lt;Field Name=&quot;Organisation&quot; Value=&quot;CM Informatik AG&quot;/&gt;&lt;Field Name=&quot;Department&quot; Value=&quot;&quot;/&gt;&lt;Field Name=&quot;Address1&quot; Value=&quot;Bleichemattstrasse 2&quot;/&gt;&lt;Field Name=&quot;Address2&quot; Value=&quot;CH-5000 Aarau&quot;/&gt;&lt;Field Name=&quot;Address3&quot; Value=&quot;&quot;/&gt;&lt;Field Name=&quot;Address4&quot; Value=&quot;&quot;/&gt;&lt;Field Name=&quot;City&quot; Value=&quot;Aarau&quot;/&gt;&lt;Field Name=&quot;Country&quot; Value=&quot;Schweiz&quot;/&gt;&lt;Field Name=&quot;Telefon&quot; Value=&quot;+41 43 355 33 99&quot;/&gt;&lt;Field Name=&quot;Fax&quot; Value=&quot;+41 43 355 33 98&quot;/&gt;&lt;Field Name=&quot;Email&quot; Value=&quot;info@cmiag.ch&quot;/&gt;&lt;Field Name=&quot;Internet&quot; Value=&quot;cmiag.ch&quot;/&gt;&lt;Field Name=&quot;TelefonSupport&quot; Value=&quot;+41 62 832 60 32&quot;/&gt;&lt;Field Name=&quot;EmailSupport&quot; Value=&quot;support@cmiag.ch&quot;/&gt;&lt;Field Name=&quot;LogoColor&quot; Value=&quot;%Logos%\LogoCMI.2100.225.png&quot;/&gt;&lt;Field Name=&quot;LogoBlackWhite&quot; Value=&quot;%Logos%\CMI_BW.2100.2970.emf&quot;/&gt;&lt;Field Name=&quot;LogoDraft&quot; Value=&quot;%Logos%\Entwurf.1744.1707.png&quot;/&gt;&lt;Field Name=&quot;Address5&quot; Value=&quot;&quot;/&gt;&lt;Field Name=&quot;Address6&quot; Value=&quot;&quot;/&gt;&lt;Field Name=&quot;Footer1&quot; Value=&quot;&quot;/&gt;&lt;Field Name=&quot;Footer2&quot; Value=&quot;&quot;/&gt;&lt;Field Name=&quot;Footer3&quot; Value=&quot;&quot;/&gt;&lt;Field Name=&quot;Footer4&quot; Value=&quot;&quot;/&gt;&lt;Field Name=&quot;PpThemesDefault&quot; Value=&quot;%Themes%\CMI.thmx;%Themes%\AXIOMA.thmx;%Themes%\STAR.thmx&quot;/&gt;&lt;Field Name=&quot;PpThemesPresentation&quot; Value=&quot;%Themes%\CMI.thmx;%Themes%\AXIOMA.thmx;%Themes%\STAR.thmx&quot;/&gt;&lt;Field Name=&quot;PpThemesSlide&quot; Value=&quot;%Themes%\CMI.thmx;%Themes%\AXIOMA.thmx;%Themes%\STAR.thmx&quot;/&gt;&lt;Field Name=&quot;PpThemesObject&quot; Value=&quot;%Themes%\CMI.thmx;%Themes%\AXIOMA.thmx;%Themes%\STAR.thmx&quot;/&gt;&lt;Field Name=&quot;OutlookLogoAnnouncement&quot; Value=&quot;%Logos%\swissdidac_bern_nov.jpeg&quot;/&gt;&lt;Field Name=&quot;Greetings&quot; Value=&quot;Freundliche Grüsse&quot;/&gt;&lt;Field Name=&quot;TitleDirectPhone&quot; Value=&quot;Direkt:&quot;/&gt;&lt;Field Name=&quot;TitlePhone&quot; Value=&quot;Zentrale:&quot;/&gt;&lt;Field Name=&quot;TitleMail&quot; Value=&quot;Mail:&quot;/&gt;&lt;Field Name=&quot;TitleWeb&quot; Value=&quot;Web:&quot;/&gt;&lt;Field Name=&quot;TitleCard&quot; Value=&quot;Digitale Visitenkarte:&quot;/&gt;&lt;Field Name=&quot;MailText&quot; Value=&quot;&quot;/&gt;&lt;Field Name=&quot;Data_UID&quot; Value=&quot;2023032417080787833797&quot;/&gt;&lt;Field Name=&quot;Field_Name&quot; Value=&quot;&quot;/&gt;&lt;Field Name=&quot;Field_UID&quot; Value=&quot;&quot;/&gt;&lt;Field Name=&quot;ML_LCID&quot; Value=&quot;&quot;/&gt;&lt;Field Name=&quot;ML_Value&quot; Value=&quot;&quot;/&gt;&lt;/DocProp&gt;&lt;DocProp UID=&quot;2006040509495284662868&quot; EntryUID=&quot;2023032919493108862074&quot;&gt;&lt;Field Name=&quot;UID&quot; Value=&quot;2023032919493108862074&quot;/&gt;&lt;Field Name=&quot;IDName&quot; Value=&quot;Janosch Lio&quot;/&gt;&lt;Field Name=&quot;Name&quot; Value=&quot;Janosch Lio&quot;/&gt;&lt;Field Name=&quot;DirectPhone&quot; Value=&quot;+41 43 355 43 62&quot;/&gt;&lt;Field Name=&quot;DirectFax&quot; Value=&quot;&quot;/&gt;&lt;Field Name=&quot;Mobile&quot; Value=&quot;&quot;/&gt;&lt;Field Name=&quot;EMail&quot; Value=&quot;janosch.lio@cmiag.ch&quot;/&gt;&lt;Field Name=&quot;Function&quot; Value=&quot;Auszubildender Applikationsentwickler&quot;/&gt;&lt;Field Name=&quot;SignatureLowResColor&quot; Value=&quot;%Signatures%\LJA.600dpi.Color.450.275.jpg&quot;/&gt;&lt;Field Name=&quot;SignatureHighResColor&quot; Value=&quot;%Signatures%\LJA.600dpi.Color.450.275.jpg&quot;/&gt;&lt;Field Name=&quot;SignatureHighResBW&quot; Value=&quot;%Signatures%\LJA.600dpi.Color.450.275.jpg&quot;/&gt;&lt;Field Name=&quot;SignatureLowResBW&quot; Value=&quot;%Signatures%\LJA.600dpi.Color.450.275.jpg&quot;/&gt;&lt;Field Name=&quot;Initials&quot; Value=&quot;LJA&quot;/&gt;&lt;Field Name=&quot;InseratBG&quot; Value=&quot;%Logos%\Inserat.Neutral.2100.2970.jpg&quot;/&gt;&lt;Field Name=&quot;LinkBeratungstermin&quot; Value=&quot;&quot;/&gt;&lt;Field Name=&quot;LinkvCard&quot; Value=&quot;stbusinesscardplus001.blob.core.windows.net/ct-vcards/VCardRouter.html?guid=b184bba8-f34d-4763-833c-aa0a166bf80f&quot;/&gt;&lt;Field Name=&quot;Data_UID&quot; Value=&quot;2023032919493108862074&quot;/&gt;&lt;Field Name=&quot;Field_Name&quot; Value=&quot;&quot;/&gt;&lt;Field Name=&quot;Field_UID&quot; Value=&quot;&quot;/&gt;&lt;Field Name=&quot;ML_LCID&quot; Value=&quot;&quot;/&gt;&lt;Field Name=&quot;ML_Value&quot; Value=&quot;&quot;/&gt;&lt;/DocProp&gt;&lt;DocProp UID=&quot;200212191811121321310321301031x&quot; EntryUID=&quot;2023032919493108862074&quot;&gt;&lt;Field Name=&quot;UID&quot; Value=&quot;2023032919493108862074&quot;/&gt;&lt;Field Name=&quot;IDName&quot; Value=&quot;Janosch Lio&quot;/&gt;&lt;Field Name=&quot;Name&quot; Value=&quot;Janosch Lio&quot;/&gt;&lt;Field Name=&quot;DirectPhone&quot; Value=&quot;+41 43 355 43 62&quot;/&gt;&lt;Field Name=&quot;DirectFax&quot; Value=&quot;&quot;/&gt;&lt;Field Name=&quot;Mobile&quot; Value=&quot;&quot;/&gt;&lt;Field Name=&quot;EMail&quot; Value=&quot;janosch.lio@cmiag.ch&quot;/&gt;&lt;Field Name=&quot;Function&quot; Value=&quot;Auszubildender Applikationsentwickler&quot;/&gt;&lt;Field Name=&quot;SignatureLowResColor&quot; Value=&quot;%Signatures%\LJA.600dpi.Color.450.275.jpg&quot;/&gt;&lt;Field Name=&quot;SignatureHighResColor&quot; Value=&quot;%Signatures%\LJA.600dpi.Color.450.275.jpg&quot;/&gt;&lt;Field Name=&quot;SignatureHighResBW&quot; Value=&quot;%Signatures%\LJA.600dpi.Color.450.275.jpg&quot;/&gt;&lt;Field Name=&quot;SignatureLowResBW&quot; Value=&quot;%Signatures%\LJA.600dpi.Color.450.275.jpg&quot;/&gt;&lt;Field Name=&quot;Initials&quot; Value=&quot;LJA&quot;/&gt;&lt;Field Name=&quot;InseratBG&quot; Value=&quot;%Logos%\Inserat.Neutral.2100.2970.jpg&quot;/&gt;&lt;Field Name=&quot;LinkBeratungstermin&quot; Value=&quot;&quot;/&gt;&lt;Field Name=&quot;LinkvCard&quot; Value=&quot;stbusinesscardplus001.blob.core.windows.net/ct-vcards/VCardRouter.html?guid=b184bba8-f34d-4763-833c-aa0a166bf80f&quot;/&gt;&lt;Field Name=&quot;Data_UID&quot; Value=&quot;2023032919493108862074&quot;/&gt;&lt;Field Name=&quot;Field_Name&quot; Value=&quot;&quot;/&gt;&lt;Field Name=&quot;Field_UID&quot; Value=&quot;&quot;/&gt;&lt;Field Name=&quot;ML_LCID&quot; Value=&quot;&quot;/&gt;&lt;Field Name=&quot;ML_Value&quot; Value=&quot;&quot;/&gt;&lt;/DocProp&gt;&lt;DocProp UID=&quot;2002122010583847234010578&quot; EntryUID=&quot;2023032919493108862074&quot;&gt;&lt;Field Name=&quot;UID&quot; Value=&quot;2023032919493108862074&quot;/&gt;&lt;Field Name=&quot;IDName&quot; Value=&quot;Janosch Lio&quot;/&gt;&lt;Field Name=&quot;Name&quot; Value=&quot;Janosch Lio&quot;/&gt;&lt;Field Name=&quot;DirectPhone&quot; Value=&quot;+41 43 355 43 62&quot;/&gt;&lt;Field Name=&quot;DirectFax&quot; Value=&quot;&quot;/&gt;&lt;Field Name=&quot;Mobile&quot; Value=&quot;&quot;/&gt;&lt;Field Name=&quot;EMail&quot; Value=&quot;janosch.lio@cmiag.ch&quot;/&gt;&lt;Field Name=&quot;Function&quot; Value=&quot;Auszubildender Applikationsentwickler&quot;/&gt;&lt;Field Name=&quot;SignatureLowResColor&quot; Value=&quot;%Signatures%\LJA.600dpi.Color.450.275.jpg&quot;/&gt;&lt;Field Name=&quot;SignatureHighResColor&quot; Value=&quot;%Signatures%\LJA.600dpi.Color.450.275.jpg&quot;/&gt;&lt;Field Name=&quot;SignatureHighResBW&quot; Value=&quot;%Signatures%\LJA.600dpi.Color.450.275.jpg&quot;/&gt;&lt;Field Name=&quot;SignatureLowResBW&quot; Value=&quot;%Signatures%\LJA.600dpi.Color.450.275.jpg&quot;/&gt;&lt;Field Name=&quot;Initials&quot; Value=&quot;LJA&quot;/&gt;&lt;Field Name=&quot;InseratBG&quot; Value=&quot;%Logos%\Inserat.Neutral.2100.2970.jpg&quot;/&gt;&lt;Field Name=&quot;LinkBeratungstermin&quot; Value=&quot;&quot;/&gt;&lt;Field Name=&quot;LinkvCard&quot; Value=&quot;stbusinesscardplus001.blob.core.windows.net/ct-vcards/VCardRouter.html?guid=b184bba8-f34d-4763-833c-aa0a166bf80f&quot;/&gt;&lt;Field Name=&quot;Data_UID&quot; Value=&quot;2023032919493108862074&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UID&quot; Value=&quot;2003121817293296325874&quot;/&gt;&lt;Field Name=&quot;IDName&quot; Value=&quot;(Leer)&quot;/&gt;&lt;/DocProp&gt;&lt;DocProp UID=&quot;2015032011052223794445&quot; EntryUID=&quot;2003121817293296325874&quot;&gt;&lt;Field Name=&quot;UID&quot; Value=&quot;2003121817293296325874&quot;/&gt;&lt;Field Name=&quot;IDName&quot; Value=&quot;&quot;/&gt;&lt;/DocProp&gt;&lt;DocProp UID=&quot;2004112217333376588294&quot; EntryUID=&quot;2004123010144120300001&quot;&gt;&lt;Field Name=&quot;UID&quot; Value=&quot;2004123010144120300001&quot;/&gt;&lt;Field Name=&quot;Dokumenttitel&quot; Value=&quot;Arbeitsjournal&quot;/&gt;&lt;Field Name=&quot;Dokumentbetreff&quot; Value=&quot;&quot;/&gt;&lt;/DocProp&gt;&lt;DocProp UID=&quot;2009146000484854334251101&quot; EntryUID=&quot;2003121817293296325874&quot;&gt;&lt;Field Name=&quot;UID&quot; Value=&quot;2003121817293296325874&quot;/&gt;&lt;/DocProp&gt;&lt;DocProp UID=&quot;2007042109161414432689&quot; EntryUID=&quot;2003121817293296325874&quot;&gt;&lt;Field Name=&quot;UID&quot; Value=&quot;2003121817293296325874&quot;/&gt;&lt;/DocProp&gt;&lt;DocProp UID=&quot;2004112217290390304928&quot; EntryUID=&quot;2003121817293296325874&quot;&gt;&lt;Field Name=&quot;UID&quot; Value=&quot;2003121817293296325874&quot;/&gt;&lt;/DocProp&gt;&lt;DocProp UID=&quot;2015061207141914355068&quot; EntryUID=&quot;2003121817293296325874&quot;&gt;&lt;Field Name=&quot;UID&quot; Value=&quot;2003121817293296325874&quot;/&gt;&lt;/DocProp&gt;&lt;DocProp UID=&quot;2015061207160542895519&quot; EntryUID=&quot;2003121817293296325874&quot;&gt;&lt;Field Name=&quot;UID&quot; Value=&quot;2003121817293296325874&quot;/&gt;&lt;/DocProp&gt;&lt;DocProp UID=&quot;2015061207173417412914&quot; EntryUID=&quot;2003121817293296325874&quot;&gt;&lt;Field Name=&quot;UID&quot; Value=&quot;2003121817293296325874&quot;/&gt;&lt;/DocProp&gt;&lt;DocProp UID=&quot;2015061207165298968319&quot; EntryUID=&quot;2003121817293296325874&quot;&gt;&lt;Field Name=&quot;UID&quot; Value=&quot;2003121817293296325874&quot;/&gt;&lt;/DocProp&gt;&lt;DocProp UID=&quot;2015061207182973852810&quot; EntryUID=&quot;2003121817293296325874&quot;&gt;&lt;Field Name=&quot;UID&quot; Value=&quot;2003121817293296325874&quot;/&gt;&lt;/DocProp&gt;&lt;DocProp UID=&quot;2015061207180865060772&quot; EntryUID=&quot;2003121817293296325874&quot;&gt;&lt;Field Name=&quot;UID&quot; Value=&quot;2003121817293296325874&quot;/&gt;&lt;/DocProp&gt;&lt;DocProp UID=&quot;2015061207191607081402&quot; EntryUID=&quot;2003121817293296325874&quot;&gt;&lt;Field Name=&quot;UID&quot; Value=&quot;2003121817293296325874&quot;/&gt;&lt;/DocProp&gt;&lt;DocProp UID=&quot;2015061207185421069072&quot; EntryUID=&quot;2003121817293296325874&quot;&gt;&lt;Field Name=&quot;UID&quot; Value=&quot;2003121817293296325874&quot;/&gt;&lt;/DocProp&gt;&lt;DocProp UID=&quot;2016051113561393041576&quot; EntryUID=&quot;2003121817293296325874&quot;&gt;&lt;Field Name=&quot;UID&quot; Value=&quot;2003121817293296325874&quot;/&gt;&lt;/DocProp&gt;&lt;DocProp UID=&quot;2017040407210556554348&quot; EntryUID=&quot;2003121817293296325874&quot;&gt;&lt;Field Name=&quot;UID&quot; Value=&quot;2003121817293296325874&quot;/&gt;&lt;/DocProp&gt;&lt;DocProp UID=&quot;2017040710190879678493&quot; EntryUID=&quot;2003121817293296325874&quot;&gt;&lt;Field Name=&quot;UID&quot; Value=&quot;2003121817293296325874&quot;/&gt;&lt;/DocProp&gt;&lt;DocProp UID=&quot;2017041010212210533077&quot; EntryUID=&quot;2003121817293296325874&quot;&gt;&lt;Field Name=&quot;UID&quot; Value=&quot;2003121817293296325874&quot;/&gt;&lt;/DocProp&gt;&lt;/DocProps&gt;_x000d_"/>
    <w:docVar w:name="OawDocumentLanguageID" w:val="2055"/>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ructureStyles&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Heading&quot; Icon=&quot;3546&quot; Label=&quot;&amp;lt;translate&amp;gt;Style.Heading&amp;lt;/translate&amp;gt;&quot; Command=&quot;StyleApply&quot; Parameter=&quot;Überschrift&quot;/&gt;_x000d_&lt;Item Type=&quot;Button&quot; IDName=&quot;Anhang&quot; Icon=&quot;3546&quot; Label=&quot;&amp;lt;translate&amp;gt;Style.Anhang&amp;lt;/translate&amp;gt;&quot; Command=&quot;StyleApply&quot; Parameter=&quot;Anhang&quot;/&gt;_x000d_&lt;Item Type=&quot;Button&quot; IDName=&quot;Subtitle&quot; Icon=&quot;3546&quot; Label=&quot;&amp;lt;translate&amp;gt;Style.Subtitle&amp;lt;/translate&amp;gt;&quot; Command=&quot;StyleApply&quot; Parameter=&quot;Untertitel&quot;/&gt;_x000d_&lt;Item Type=&quot;Button&quot; IDName=&quot;Subtitle2&quot; Icon=&quot;3546&quot; Label=&quot;&amp;lt;translate&amp;gt;Style.Subtitle2&amp;lt;/translate&amp;gt;&quot; Command=&quot;StyleApply&quot; Parameter=&quot;Untertitel 2&quot;/&gt;_x000d_&lt;Item Type=&quot;Separator&quot;/&gt;_x000d_&lt;Item Type=&quot;Button&quot; IDName=&quot;Normal&quot; Icon=&quot;3546&quot; Label=&quot;&amp;lt;translate&amp;gt;Style.Normal&amp;lt;/translate&amp;gt;&quot; Command=&quot;StyleApply&quot; Parameter=&quot;Text&quot;/&gt;_x000d_&lt;Item Type=&quot;Separator&quot;/&gt;_x000d_&lt;Item Type=&quot;Button&quot; IDName=&quot;Title&quot; Icon=&quot;3546&quot; Label=&quot;&amp;lt;translate&amp;gt;Style.Title&amp;lt;/translate&amp;gt;&quot; Command=&quot;StyleApply&quot; Parameter=&quot;-63&quot;/&gt;_x000d_&lt;Item Type=&quot;Button&quot; IDName=&quot;SubTitleD&quot; Icon=&quot;3546&quot; Label=&quot;Untertitel Dokumenttitel&quot; Command=&quot;StyleApply&quot; Parameter=&quot;UntertitelDokumentuntertitel&quot;/&gt;_x000d_&lt;Item Type=&quot;Separator&quot;/&gt;_x000d_&lt;Item Type=&quot;Button&quot; IDName=&quot;Hinweis&quot; Icon=&quot;3546&quot; Label=&quot;&amp;lt;translate&amp;gt;Style.Hinweis&amp;lt;/translate&amp;gt;&quot; Command=&quot;StyleApply&quot; Parameter=&quot;Hinweis&quot;/&gt;_x000d_&lt;Item Type=&quot;Button&quot; IDName=&quot;Hinweis2&quot; Icon=&quot;3546&quot; Label=&quot;&amp;lt;translate&amp;gt;Style.Hinweis2&amp;lt;/translate&amp;gt;&quot; Command=&quot;StyleApply&quot; Parameter=&quot;Hinweis2&quot;/&gt;_x000d_&lt;/Item&gt;_x000d_&lt;Item Type=&quot;SubMenu&quot; IDName=&quot;TopicStyles&quot;&gt;_x000d_&lt;/Item&gt;_x000d_&lt;Item Type=&quot;SubMenu&quot; IDName=&quot;ListStyles&quot;&gt;_x000d_&lt;Item Type=&quot;Button&quot; IDName=&quot;ListWithSymbols&quot; Icon=&quot;3546&quot; Label=&quot;&amp;lt;translate&amp;gt;Style.ListWithSymbols&amp;lt;/translate&amp;gt;&quot; Command=&quot;StyleApply&quot; Parameter=&quot;ListWithSymbols&quot;/&gt;_x000d_&lt;Item Type=&quot;Button&quot; IDName=&quot;ListWithNumbers&quot; Icon=&quot;3546&quot; Label=&quot;&amp;lt;translate&amp;gt;Style.ListWithNumbers&amp;lt;/translate&amp;gt;&quot; Command=&quot;StyleApply&quot; Parameter=&quot;ListWithNumbers&quot;/&gt;_x000d_&lt;Item Type=&quot;Button&quot; IDName=&quot;ListWithCheckbox&quot; Icon=&quot;3546&quot; Label=&quot;&amp;lt;translate&amp;gt;Style.ListWithCheckbox&amp;lt;/translate&amp;gt;&quot; Command=&quot;StyleApply&quot; Parameter=&quot;ListWithCheckbox&quot;/&gt;_x000d_&lt;/Item&gt;_x000d_&lt;Item Type=&quot;SubMenu&quot; IDName=&quot;TableStyles&quot;&gt;_x000d_&lt;Item Type=&quot;Button&quot; IDName=&quot;Tabellenraster&quot; Icon=&quot;3546&quot; Label=&quot;&amp;lt;translate&amp;gt;Style.Table&amp;lt;/translate&amp;gt;&quot; Command=&quot;StyleApply&quot; Parameter=&quot;Tabellenraster&quot;/&gt;_x000d_&lt;/Item&gt;_x000d_&lt;/MenusDef&gt;"/>
    <w:docVar w:name="OawOMS" w:val="&lt;OawOMS&gt;&lt;send profileUID=&quot;2003010711200895123470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1210395821292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301071188888220000&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send&gt;&lt;send profileUID=&quot;200301071188888220001&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end&gt;&lt;send profileUID=&quot;200301071188888220002&quot;&gt;&lt;word&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word&gt;&lt;PDF&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PDF&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send&gt;&lt;save profileUID=&quot;200301071188888110000&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1&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2&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OawOMS&gt;_x000d_"/>
    <w:docVar w:name="oawPaperSize" w:val="7"/>
    <w:docVar w:name="OawPrinterTray.2003010718888822220000" w:val="document.firstpage:=2003777733333222222221;document.otherpages:=2003777733333222222221;"/>
    <w:docVar w:name="OawPrinterTray.2003010718888822220001" w:val="document.firstpage:=2003777733333222222221;document.otherpages:=2003777733333222222221;"/>
    <w:docVar w:name="OawPrinterTray.2003010718888822220003" w:val="document.firstpage:=2003777733333222222222;document.otherpages:=2003777733333222222222;"/>
    <w:docVar w:name="OawPrinterTray.2003010718888822220004" w:val="document.firstpage:=2003777733333222222222;document.otherpages:=2003777733333222222222;"/>
    <w:docVar w:name="OawPrinterTray.2003010718888822220005" w:val="document.firstpage:=2003777733333222222223;document.otherpages:=2003777733333222222223;"/>
    <w:docVar w:name="OawPrinterTray.2010012216512195896084" w:val="document.firstpage:=2003777733333222222224;document.otherpages:=2003777733333222222224;"/>
    <w:docVar w:name="OawPrinterTray.2010012516134653903225" w:val="document.firstpage:=2003777733333222222224;document.otherpages:=2003777733333222222224;"/>
    <w:docVar w:name="OawPrinterTray.2010012608471367921825" w:val="document.firstpage:=2003777733333222222221;document.otherpages:=2003777733333222222221;"/>
    <w:docVar w:name="OawPrinterTray.2010020210452501770397" w:val="document.firstpage:=2003777733333222222223;document.otherpages:=2003777733333222222223;"/>
    <w:docVar w:name="OawProjectID" w:val="cmiagch"/>
    <w:docVar w:name="OawRecipients" w:val="&lt;Recipients&gt;&lt;Recipient&gt;&lt;UID&gt;2024030109043066530741&lt;/UID&gt;&lt;IDName&gt;Empfänger&lt;/IDName&gt;&lt;RecipientActive&gt;-1&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Birthday&gt;&lt;/Birthday&gt;&lt;Maturitaetsstufe&gt;&lt;/Maturitaetsstufe&gt;&lt;Profil&gt;&lt;/Profil&gt;&lt;/Recipient&gt;&lt;/Recipients&gt;_x000d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lt;empty/&gt;"/>
    <w:docVar w:name="OawSelectedSource.2006040509495284662868" w:val="&lt;empty/&gt;"/>
    <w:docVar w:name="OawSelectedSource.2015032011052223794445" w:val="&lt;empty/&gt;"/>
    <w:docVar w:name="OawTemplateProperties" w:val="password:=&lt;Semicolon/&gt;MnO`rrvnqc.=;jumpToFirstField:=1;dotReverenceRemove:=1;resizeA4Letter:=0;unpdateDocPropsOnNewOnly:=0;showAllNoteItems:=0;CharCodeChecked:=;CharCodeUnchecked:=;WizardSteps:=0|1|2|4;DocumentTitle:=Dokumentation;DisplayName:=Dokumentation;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Validation&gt;&lt;/Validation&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Inhalt&quot; Label=&quot;&amp;lt;translate&amp;gt;SmartContent.Text&amp;lt;/translate&amp;gt;&quot;/&gt;_x000d_&lt;Bookmark Name=&quot;Unterschriftenblock&quot; Label=&quot;&amp;lt;translate&amp;gt;SmartContent.Unterschriftenblock&amp;lt;/translate&amp;gt;&quot;/&gt;_x000d_&lt;Bookmark Name=&quot;AdditionalText&quot; Label=&quot;&amp;lt;translate&amp;gt;SmartContent.Additional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Inhalt&quot; Label=&quot;&amp;lt;translate&amp;gt;SmartTemplate.Text&amp;lt;/translate&amp;gt;&quot;/&gt;_x000d_&lt;Bookmark Name=&quot;Unterschriftenblock&quot; Label=&quot;&amp;lt;translate&amp;gt;SmartTemplate.Unterschriftenblock&amp;lt;/translate&amp;gt;&quot;/&gt;_x000d_&lt;Bookmark Name=&quot;AdditionalText&quot; Label=&quot;&amp;lt;translate&amp;gt;SmartTemplate.AdditionalText&amp;lt;/translate&amp;gt;&quot;/&gt;_x000d_&lt;/TemplPropsStm&gt;"/>
    <w:docVar w:name="officeatworkWordMasterTemplateConfiguration" w:val="&lt;!--Created with officeatwork--&gt;_x000d__x000a_&lt;WordMasterTemplateConfiguration&gt;_x000d__x000a_  &lt;LayoutSets /&gt;_x000d__x000a_  &lt;Pictures&gt;_x000d__x000a_    &lt;Picture Id=&quot;49516d5b-aa80-46cb-acc8-8ada&quot; IdName=&quot;Logos&quot; IsSelected=&quot;False&quot; IsExpanded=&quot;True&quot;&gt;_x000d__x000a_      &lt;AlternativeText Title=&quot;&quot;&gt;&lt;/AlternativeText&gt;_x000d__x000a_      &lt;PageSetupSpecifics&gt;_x000d__x000a_        &lt;PageSetupSpecific IdName=&quot;Firma&quot; PaperSize=&quot;A4&quot; Orientation=&quot;Portrait&quot; IsSelected=&quot;false&quot;&gt;_x000d__x000a_          &lt;Source Value=&quot;[[MasterProperty(&amp;quot;Organisation&amp;quot;, &amp;quot;LogoColor&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gt;_x000d__x000a_              &lt;Source Value=&quot;[[MasterProperty(&amp;quot;Organisation&amp;quot;, &amp;quot;LogoBlackWhite&amp;quot;)]]&quot; /&gt;_x000d__x000a_            &lt;/OutputProfileSpecific&gt;_x000d__x000a_            &lt;OutputProfileSpecific Type=&quot;Print&quot; Id=&quot;2003010718888822220001&quot;&gt;_x000d__x000a_              &lt;Source Value=&quot;[[MasterProperty(&amp;quot;Organisation&amp;quot;, &amp;quot;LogoBlackWhite&amp;quot;)]]&quot; /&gt;_x000d__x000a_            &lt;/OutputProfileSpecific&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gt;_x000d__x000a_              &lt;Source Value=&quot;&quot; /&gt;_x000d__x000a_            &lt;/OutputProfileSpecific&gt;_x000d__x000a_            &lt;OutputProfileSpecific Type=&quot;Print&quot; Id=&quot;2010012216512195896084&quot;&gt;_x000d__x000a_              &lt;Source Value=&quot;&quot; /&gt;_x000d__x000a_            &lt;/OutputProfileSpecific&gt;_x000d__x000a_            &lt;OutputProfileSpecific Type=&quot;Print&quot; Id=&quot;2010012608471367921825&quot;&gt;_x000d__x000a_              &lt;Source Value=&quot;[[MasterProperty(&amp;quot;Organisation&amp;quot;, &amp;quot;LogoDraft&amp;quot;)]]&quot; /&gt;_x000d__x000a_            &lt;/OutputProfileSpecific&gt;_x000d__x000a_            &lt;OutputProfileSpecific Type=&quot;Save&quot; Id=&quot;200301071188888110000&quot; /&gt;_x000d__x000a_            &lt;OutputProfileSpecific Type=&quot;Save&quot; Id=&quot;200301071188888110001&quot; /&gt;_x000d__x000a_            &lt;OutputProfileSpecific Type=&quot;Save&quot; Id=&quot;200301071188888110002&quot;&gt;_x000d__x000a_              &lt;Source Value=&quot;[[MasterProperty(&amp;quot;Organisation&amp;quot;, &amp;quot;LogoDraft&amp;quot;)]]&quot; /&gt;_x000d__x000a_            &lt;/OutputProfileSpecific&gt;_x000d__x000a_            &lt;OutputProfileSpecific Type=&quot;Send&quot; Id=&quot;200301071188888220000&quot; /&gt;_x000d__x000a_            &lt;OutputProfileSpecific Type=&quot;Send&quot; Id=&quot;200301071188888220001&quot; /&gt;_x000d__x000a_            &lt;OutputProfileSpecific Type=&quot;Send&quot; Id=&quot;200301071188888220002&quot;&gt;_x000d__x000a_              &lt;Source Value=&quot;[[MasterProperty(&amp;quot;Organisation&amp;quot;, &amp;quot;LogoDraft&amp;quot;)]]&quot; /&gt;_x000d__x000a_            &lt;/OutputProfileSpecific&gt;_x000d__x000a_          &lt;/OutputProfileSpecifics&gt;_x000d__x000a_        &lt;/PageSetupSpecific&gt;_x000d__x000a_      &lt;/PageSetupSpecifics&gt;_x000d__x000a_    &lt;/Picture&gt;_x000d__x000a_    &lt;Picture Id=&quot;1d909ced-fd6b-42a8-bfec-0e1a&quot; IdName=&quot;Produkte&quot; IsSelected=&quot;False&quot; IsExpanded=&quot;True&quot;&gt;_x000d__x000a_      &lt;AlternativeText Title=&quot;&quot;&gt;&lt;/AlternativeText&gt;_x000d__x000a_      &lt;PageSetupSpecifics&gt;_x000d__x000a_        &lt;PageSetupSpecific IdName=&quot;Produkt&quot; PaperSize=&quot;A4&quot; Orientation=&quot;Portrait&quot; IsSelected=&quot;false&quot;&gt;_x000d__x000a_          &lt;Source Value=&quot;[[MasterProperty(&amp;quot;Produkt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6d54efd1-2985-4ec9-9380-73b5&quot; IdName=&quot;Module&quot; IsSelected=&quot;False&quot; IsExpanded=&quot;True&quot;&gt;_x000d__x000a_      &lt;AlternativeText Title=&quot;&quot;&gt;&lt;/AlternativeText&gt;_x000d__x000a_      &lt;PageSetupSpecifics&gt;_x000d__x000a_        &lt;PageSetupSpecific IdName=&quot;Modul&quot; PaperSize=&quot;A4&quot; Orientation=&quot;Portrait&quot; IsSelected=&quot;false&quot;&gt;_x000d__x000a_          &lt;Source Value=&quot;[[MasterProperty(&amp;quot;Modul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f9625fb6-07c2-404c-b4d9-e821&quot; IdName=&quot;Unterschrift1&quot; IsSelected=&quot;False&quot; IsExpanded=&quot;True&quot;&gt;_x000d__x000a_      &lt;AlternativeText Title=&quot;&quot;&gt;&lt;/AlternativeText&gt;_x000d__x000a_      &lt;PageSetupSpecifics&gt;_x000d__x000a_        &lt;PageSetupSpecific IdName=&quot;Unterschrift1&quot; PaperSize=&quot;A4&quot; Orientation=&quot;Portrait&quot; IsSelected=&quot;false&quot;&gt;_x000d__x000a_          &lt;Source Value=&quot;&quot; /&gt;_x000d__x000a_          &lt;HorizontalPosition Relative=&quot;Character&quot; Alignment=&quot;Left&quot; Unit=&quot;cm&quot;&gt;0&lt;/HorizontalPosition&gt;_x000d__x000a_          &lt;VerticalPosition Relative=&quot;Paragraph&quot; Alignment=&quot;Top&quot; Unit=&quot;cm&quot;&gt;-3&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1&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1&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1&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1&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1&amp;quot;, &amp;quot;SignatureHighResColor&amp;quot;)]]&quot; /&gt;_x000d__x000a_            &lt;/OutputProfileSpecific&gt;_x000d__x000a_            &lt;OutputProfileSpecific Type=&quot;Save&quot; Id=&quot;200301071188888110002&quot;&gt;_x000d__x000a_              &lt;Source Value=&quot;[[MasterProperty(&amp;quot;Signature1&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1&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 Id=&quot;9c6047c9-b397-4e11-9b06-c435&quot; IdName=&quot;Unterschrift2&quot; IsSelected=&quot;False&quot; IsExpanded=&quot;True&quot;&gt;_x000d__x000a_      &lt;AlternativeText Title=&quot;&quot;&gt;&lt;/AlternativeText&gt;_x000d__x000a_      &lt;PageSetupSpecifics&gt;_x000d__x000a_        &lt;PageSetupSpecific IdName=&quot;Unterschrift2&quot; PaperSize=&quot;A4&quot; Orientation=&quot;Portrait&quot; IsSelected=&quot;true&quot;&gt;_x000d__x000a_          &lt;Source Value=&quot;&quot; /&gt;_x000d__x000a_          &lt;HorizontalPosition Relative=&quot;Character&quot; Alignment=&quot;Left&quot; Unit=&quot;cm&quot;&gt;4,5&lt;/HorizontalPosition&gt;_x000d__x000a_          &lt;VerticalPosition Relative=&quot;Paragraph&quot; Alignment=&quot;Top&quot; Unit=&quot;cm&quot;&gt;-3&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2&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2&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2&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2&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2&amp;quot;, &amp;quot;SignatureHighResColor&amp;quot;)]]&quot; /&gt;_x000d__x000a_            &lt;/OutputProfileSpecific&gt;_x000d__x000a_            &lt;OutputProfileSpecific Type=&quot;Save&quot; Id=&quot;200301071188888110002&quot;&gt;_x000d__x000a_              &lt;Source Value=&quot;[[MasterProperty(&amp;quot;Signature2&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2&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D84A76"/>
    <w:rsid w:val="000043D4"/>
    <w:rsid w:val="00005C61"/>
    <w:rsid w:val="000106FC"/>
    <w:rsid w:val="000168A5"/>
    <w:rsid w:val="00020D0A"/>
    <w:rsid w:val="000255D3"/>
    <w:rsid w:val="000260A8"/>
    <w:rsid w:val="00040FD6"/>
    <w:rsid w:val="0005055C"/>
    <w:rsid w:val="000528C2"/>
    <w:rsid w:val="00055FA5"/>
    <w:rsid w:val="00062C3F"/>
    <w:rsid w:val="00067033"/>
    <w:rsid w:val="00072256"/>
    <w:rsid w:val="0007308F"/>
    <w:rsid w:val="0007372C"/>
    <w:rsid w:val="0008303B"/>
    <w:rsid w:val="000831B3"/>
    <w:rsid w:val="00095F8A"/>
    <w:rsid w:val="00096BC3"/>
    <w:rsid w:val="000A4FE7"/>
    <w:rsid w:val="000A576D"/>
    <w:rsid w:val="000A67FE"/>
    <w:rsid w:val="000A7BE1"/>
    <w:rsid w:val="000A7CA5"/>
    <w:rsid w:val="000B3B9B"/>
    <w:rsid w:val="000B7A67"/>
    <w:rsid w:val="000C137C"/>
    <w:rsid w:val="000D6485"/>
    <w:rsid w:val="000D7C93"/>
    <w:rsid w:val="000F134B"/>
    <w:rsid w:val="000F631A"/>
    <w:rsid w:val="000F79CA"/>
    <w:rsid w:val="00100419"/>
    <w:rsid w:val="00104BB7"/>
    <w:rsid w:val="00105406"/>
    <w:rsid w:val="001110EE"/>
    <w:rsid w:val="0011123F"/>
    <w:rsid w:val="00112572"/>
    <w:rsid w:val="00112DF8"/>
    <w:rsid w:val="0011312B"/>
    <w:rsid w:val="00113DDA"/>
    <w:rsid w:val="00116693"/>
    <w:rsid w:val="00121A10"/>
    <w:rsid w:val="00122E49"/>
    <w:rsid w:val="001349C9"/>
    <w:rsid w:val="00134D80"/>
    <w:rsid w:val="00137978"/>
    <w:rsid w:val="0014598F"/>
    <w:rsid w:val="001543B5"/>
    <w:rsid w:val="00157AB8"/>
    <w:rsid w:val="00177425"/>
    <w:rsid w:val="001852F3"/>
    <w:rsid w:val="00186D97"/>
    <w:rsid w:val="00192558"/>
    <w:rsid w:val="001A0BA9"/>
    <w:rsid w:val="001A0D83"/>
    <w:rsid w:val="001B0468"/>
    <w:rsid w:val="001B099A"/>
    <w:rsid w:val="001B6EDC"/>
    <w:rsid w:val="001C02FF"/>
    <w:rsid w:val="001C0E4E"/>
    <w:rsid w:val="001D29DA"/>
    <w:rsid w:val="001F5040"/>
    <w:rsid w:val="00207262"/>
    <w:rsid w:val="00212A04"/>
    <w:rsid w:val="00221136"/>
    <w:rsid w:val="00222927"/>
    <w:rsid w:val="0022436B"/>
    <w:rsid w:val="002253B5"/>
    <w:rsid w:val="002315B5"/>
    <w:rsid w:val="00243B17"/>
    <w:rsid w:val="00253748"/>
    <w:rsid w:val="00256609"/>
    <w:rsid w:val="002571B1"/>
    <w:rsid w:val="002645DC"/>
    <w:rsid w:val="002646BF"/>
    <w:rsid w:val="00271915"/>
    <w:rsid w:val="00276705"/>
    <w:rsid w:val="00285DE7"/>
    <w:rsid w:val="00291B71"/>
    <w:rsid w:val="002A0FEF"/>
    <w:rsid w:val="002A1409"/>
    <w:rsid w:val="002A53C0"/>
    <w:rsid w:val="002A688E"/>
    <w:rsid w:val="002B2321"/>
    <w:rsid w:val="002B3964"/>
    <w:rsid w:val="002C12F8"/>
    <w:rsid w:val="002D4AB8"/>
    <w:rsid w:val="002E0B33"/>
    <w:rsid w:val="002E1CB8"/>
    <w:rsid w:val="002E6C48"/>
    <w:rsid w:val="002F0A8A"/>
    <w:rsid w:val="002F3EDC"/>
    <w:rsid w:val="00301A1C"/>
    <w:rsid w:val="003060EE"/>
    <w:rsid w:val="00315936"/>
    <w:rsid w:val="00322D36"/>
    <w:rsid w:val="00335B07"/>
    <w:rsid w:val="00342884"/>
    <w:rsid w:val="00343ED2"/>
    <w:rsid w:val="00345EF6"/>
    <w:rsid w:val="00346AC7"/>
    <w:rsid w:val="00347CEE"/>
    <w:rsid w:val="00350399"/>
    <w:rsid w:val="00357B7E"/>
    <w:rsid w:val="003617C0"/>
    <w:rsid w:val="00363023"/>
    <w:rsid w:val="0036379D"/>
    <w:rsid w:val="003709F4"/>
    <w:rsid w:val="00371A10"/>
    <w:rsid w:val="003807C7"/>
    <w:rsid w:val="00383284"/>
    <w:rsid w:val="00396159"/>
    <w:rsid w:val="003A293A"/>
    <w:rsid w:val="003A5C7A"/>
    <w:rsid w:val="003B56AD"/>
    <w:rsid w:val="003C4101"/>
    <w:rsid w:val="003C6A19"/>
    <w:rsid w:val="003D29EA"/>
    <w:rsid w:val="003E0904"/>
    <w:rsid w:val="003E46AD"/>
    <w:rsid w:val="003E579B"/>
    <w:rsid w:val="003F461D"/>
    <w:rsid w:val="003F6DBE"/>
    <w:rsid w:val="003F7452"/>
    <w:rsid w:val="004013B5"/>
    <w:rsid w:val="0040397D"/>
    <w:rsid w:val="00405753"/>
    <w:rsid w:val="00406A41"/>
    <w:rsid w:val="004140F0"/>
    <w:rsid w:val="004173AA"/>
    <w:rsid w:val="00421C4F"/>
    <w:rsid w:val="00422101"/>
    <w:rsid w:val="00433546"/>
    <w:rsid w:val="0043661F"/>
    <w:rsid w:val="004370E3"/>
    <w:rsid w:val="004406E4"/>
    <w:rsid w:val="004444D9"/>
    <w:rsid w:val="004444F7"/>
    <w:rsid w:val="004472F7"/>
    <w:rsid w:val="00463715"/>
    <w:rsid w:val="00467057"/>
    <w:rsid w:val="00485BEE"/>
    <w:rsid w:val="00486D68"/>
    <w:rsid w:val="004913B4"/>
    <w:rsid w:val="00493944"/>
    <w:rsid w:val="00494AD2"/>
    <w:rsid w:val="00496217"/>
    <w:rsid w:val="00496494"/>
    <w:rsid w:val="004A6F67"/>
    <w:rsid w:val="004B1E26"/>
    <w:rsid w:val="004C47DD"/>
    <w:rsid w:val="004C6F2C"/>
    <w:rsid w:val="004D04EC"/>
    <w:rsid w:val="004D6F48"/>
    <w:rsid w:val="004E13C6"/>
    <w:rsid w:val="004E1981"/>
    <w:rsid w:val="004F4C96"/>
    <w:rsid w:val="0051038D"/>
    <w:rsid w:val="00521FC0"/>
    <w:rsid w:val="00522D82"/>
    <w:rsid w:val="00523E55"/>
    <w:rsid w:val="00524861"/>
    <w:rsid w:val="005261A8"/>
    <w:rsid w:val="00530674"/>
    <w:rsid w:val="00530AE6"/>
    <w:rsid w:val="00534CD8"/>
    <w:rsid w:val="0053517F"/>
    <w:rsid w:val="00537E39"/>
    <w:rsid w:val="0055005A"/>
    <w:rsid w:val="00550F8A"/>
    <w:rsid w:val="0055166D"/>
    <w:rsid w:val="00552A0C"/>
    <w:rsid w:val="00557113"/>
    <w:rsid w:val="00564753"/>
    <w:rsid w:val="005658CB"/>
    <w:rsid w:val="005708FC"/>
    <w:rsid w:val="00582576"/>
    <w:rsid w:val="00590C99"/>
    <w:rsid w:val="005A06A8"/>
    <w:rsid w:val="005B0ADF"/>
    <w:rsid w:val="005B42E5"/>
    <w:rsid w:val="005C095B"/>
    <w:rsid w:val="005C0ED8"/>
    <w:rsid w:val="005C1B96"/>
    <w:rsid w:val="005C3E2F"/>
    <w:rsid w:val="005C403C"/>
    <w:rsid w:val="005D51C6"/>
    <w:rsid w:val="005E110D"/>
    <w:rsid w:val="005E290B"/>
    <w:rsid w:val="005E300D"/>
    <w:rsid w:val="005E7427"/>
    <w:rsid w:val="005E7E3B"/>
    <w:rsid w:val="005F37D4"/>
    <w:rsid w:val="00607715"/>
    <w:rsid w:val="006112B0"/>
    <w:rsid w:val="00612033"/>
    <w:rsid w:val="006240CA"/>
    <w:rsid w:val="00630CD1"/>
    <w:rsid w:val="00633324"/>
    <w:rsid w:val="0063352C"/>
    <w:rsid w:val="00634C2C"/>
    <w:rsid w:val="006443AF"/>
    <w:rsid w:val="00646803"/>
    <w:rsid w:val="00652B09"/>
    <w:rsid w:val="00657553"/>
    <w:rsid w:val="00665FFA"/>
    <w:rsid w:val="00676B98"/>
    <w:rsid w:val="00676C70"/>
    <w:rsid w:val="0067736B"/>
    <w:rsid w:val="00681715"/>
    <w:rsid w:val="00690890"/>
    <w:rsid w:val="006937E3"/>
    <w:rsid w:val="00695F6B"/>
    <w:rsid w:val="006A27FE"/>
    <w:rsid w:val="006B131C"/>
    <w:rsid w:val="006B1740"/>
    <w:rsid w:val="006C5DD7"/>
    <w:rsid w:val="006D1D66"/>
    <w:rsid w:val="006D6376"/>
    <w:rsid w:val="006E0C7B"/>
    <w:rsid w:val="006E1784"/>
    <w:rsid w:val="006E2AE9"/>
    <w:rsid w:val="007000C4"/>
    <w:rsid w:val="00706FA1"/>
    <w:rsid w:val="007303F9"/>
    <w:rsid w:val="00730855"/>
    <w:rsid w:val="00730FCB"/>
    <w:rsid w:val="007316FF"/>
    <w:rsid w:val="007601D4"/>
    <w:rsid w:val="007655D8"/>
    <w:rsid w:val="00767903"/>
    <w:rsid w:val="007740C9"/>
    <w:rsid w:val="00774486"/>
    <w:rsid w:val="00776C5A"/>
    <w:rsid w:val="0077725B"/>
    <w:rsid w:val="00782DA3"/>
    <w:rsid w:val="0078548F"/>
    <w:rsid w:val="00786879"/>
    <w:rsid w:val="0079330D"/>
    <w:rsid w:val="007A0157"/>
    <w:rsid w:val="007A1A7A"/>
    <w:rsid w:val="007A4243"/>
    <w:rsid w:val="007A7757"/>
    <w:rsid w:val="007B064A"/>
    <w:rsid w:val="007B1147"/>
    <w:rsid w:val="007B2F4F"/>
    <w:rsid w:val="007C4472"/>
    <w:rsid w:val="007D12A4"/>
    <w:rsid w:val="007E0390"/>
    <w:rsid w:val="007F3FE8"/>
    <w:rsid w:val="007F543D"/>
    <w:rsid w:val="007F77A6"/>
    <w:rsid w:val="00803061"/>
    <w:rsid w:val="0080543C"/>
    <w:rsid w:val="00810B5C"/>
    <w:rsid w:val="00822B68"/>
    <w:rsid w:val="00846501"/>
    <w:rsid w:val="00847BDD"/>
    <w:rsid w:val="0085142C"/>
    <w:rsid w:val="0085741D"/>
    <w:rsid w:val="008648C0"/>
    <w:rsid w:val="00865892"/>
    <w:rsid w:val="00873EEC"/>
    <w:rsid w:val="0088232E"/>
    <w:rsid w:val="008823D2"/>
    <w:rsid w:val="00884CAE"/>
    <w:rsid w:val="008859C8"/>
    <w:rsid w:val="008A5E99"/>
    <w:rsid w:val="008B0C14"/>
    <w:rsid w:val="008B2FAC"/>
    <w:rsid w:val="008C0487"/>
    <w:rsid w:val="008C4A41"/>
    <w:rsid w:val="008C7CE5"/>
    <w:rsid w:val="008D0610"/>
    <w:rsid w:val="008D352E"/>
    <w:rsid w:val="008E103F"/>
    <w:rsid w:val="008E7690"/>
    <w:rsid w:val="00905189"/>
    <w:rsid w:val="00906D60"/>
    <w:rsid w:val="0091707E"/>
    <w:rsid w:val="0092007D"/>
    <w:rsid w:val="00923C34"/>
    <w:rsid w:val="00942019"/>
    <w:rsid w:val="009503F3"/>
    <w:rsid w:val="00953997"/>
    <w:rsid w:val="009539B5"/>
    <w:rsid w:val="00954E0A"/>
    <w:rsid w:val="00955258"/>
    <w:rsid w:val="009579B6"/>
    <w:rsid w:val="009647BD"/>
    <w:rsid w:val="00966F68"/>
    <w:rsid w:val="00967A3C"/>
    <w:rsid w:val="00971294"/>
    <w:rsid w:val="00973C62"/>
    <w:rsid w:val="00983E62"/>
    <w:rsid w:val="00995265"/>
    <w:rsid w:val="00995E20"/>
    <w:rsid w:val="009A50F0"/>
    <w:rsid w:val="009B1F41"/>
    <w:rsid w:val="009B2D29"/>
    <w:rsid w:val="009B5682"/>
    <w:rsid w:val="009B6C78"/>
    <w:rsid w:val="009D48A4"/>
    <w:rsid w:val="009D4A32"/>
    <w:rsid w:val="009E0524"/>
    <w:rsid w:val="009E0E4C"/>
    <w:rsid w:val="009E173C"/>
    <w:rsid w:val="009E18D3"/>
    <w:rsid w:val="009E1B47"/>
    <w:rsid w:val="009E465A"/>
    <w:rsid w:val="009F13F5"/>
    <w:rsid w:val="009F73E5"/>
    <w:rsid w:val="00A02515"/>
    <w:rsid w:val="00A10F55"/>
    <w:rsid w:val="00A216F8"/>
    <w:rsid w:val="00A27C3A"/>
    <w:rsid w:val="00A30145"/>
    <w:rsid w:val="00A371B7"/>
    <w:rsid w:val="00A47A49"/>
    <w:rsid w:val="00A57367"/>
    <w:rsid w:val="00A57AF2"/>
    <w:rsid w:val="00A670B0"/>
    <w:rsid w:val="00A92694"/>
    <w:rsid w:val="00A97D9F"/>
    <w:rsid w:val="00AB0FC7"/>
    <w:rsid w:val="00AD3979"/>
    <w:rsid w:val="00AD6593"/>
    <w:rsid w:val="00AE05D0"/>
    <w:rsid w:val="00AE1B37"/>
    <w:rsid w:val="00AE36F5"/>
    <w:rsid w:val="00AE6C6B"/>
    <w:rsid w:val="00AF4618"/>
    <w:rsid w:val="00AF486A"/>
    <w:rsid w:val="00AF75CA"/>
    <w:rsid w:val="00B00369"/>
    <w:rsid w:val="00B0709A"/>
    <w:rsid w:val="00B21AB5"/>
    <w:rsid w:val="00B21E65"/>
    <w:rsid w:val="00B25E72"/>
    <w:rsid w:val="00B31B6D"/>
    <w:rsid w:val="00B32310"/>
    <w:rsid w:val="00B36DA2"/>
    <w:rsid w:val="00B37F8E"/>
    <w:rsid w:val="00B40F06"/>
    <w:rsid w:val="00B5459E"/>
    <w:rsid w:val="00B55253"/>
    <w:rsid w:val="00B56DC7"/>
    <w:rsid w:val="00B579DF"/>
    <w:rsid w:val="00B606F4"/>
    <w:rsid w:val="00B61C29"/>
    <w:rsid w:val="00B63A9F"/>
    <w:rsid w:val="00B6474A"/>
    <w:rsid w:val="00B67F0B"/>
    <w:rsid w:val="00B80CE9"/>
    <w:rsid w:val="00B82901"/>
    <w:rsid w:val="00BA4472"/>
    <w:rsid w:val="00BA7D0F"/>
    <w:rsid w:val="00BB0509"/>
    <w:rsid w:val="00BB3002"/>
    <w:rsid w:val="00BB50FB"/>
    <w:rsid w:val="00BB5656"/>
    <w:rsid w:val="00BD3162"/>
    <w:rsid w:val="00BE73D9"/>
    <w:rsid w:val="00BE78C2"/>
    <w:rsid w:val="00BF0FD7"/>
    <w:rsid w:val="00BF1652"/>
    <w:rsid w:val="00BF3A28"/>
    <w:rsid w:val="00C007CD"/>
    <w:rsid w:val="00C1235B"/>
    <w:rsid w:val="00C324D0"/>
    <w:rsid w:val="00C35AF9"/>
    <w:rsid w:val="00C36211"/>
    <w:rsid w:val="00C40A8D"/>
    <w:rsid w:val="00C44C74"/>
    <w:rsid w:val="00C522E1"/>
    <w:rsid w:val="00C5310D"/>
    <w:rsid w:val="00C5590B"/>
    <w:rsid w:val="00C66BE4"/>
    <w:rsid w:val="00C70241"/>
    <w:rsid w:val="00C70592"/>
    <w:rsid w:val="00C776FB"/>
    <w:rsid w:val="00C869FB"/>
    <w:rsid w:val="00C92DAE"/>
    <w:rsid w:val="00C94782"/>
    <w:rsid w:val="00C95DD5"/>
    <w:rsid w:val="00CA17CA"/>
    <w:rsid w:val="00CA603D"/>
    <w:rsid w:val="00CB30D5"/>
    <w:rsid w:val="00CC1943"/>
    <w:rsid w:val="00CC3736"/>
    <w:rsid w:val="00CC6072"/>
    <w:rsid w:val="00CF1F7F"/>
    <w:rsid w:val="00D07256"/>
    <w:rsid w:val="00D07D8E"/>
    <w:rsid w:val="00D13EA0"/>
    <w:rsid w:val="00D17A85"/>
    <w:rsid w:val="00D232FC"/>
    <w:rsid w:val="00D3043F"/>
    <w:rsid w:val="00D31DAF"/>
    <w:rsid w:val="00D354D9"/>
    <w:rsid w:val="00D55D19"/>
    <w:rsid w:val="00D608D8"/>
    <w:rsid w:val="00D710E6"/>
    <w:rsid w:val="00D76F9F"/>
    <w:rsid w:val="00D84A76"/>
    <w:rsid w:val="00D874D6"/>
    <w:rsid w:val="00D948A9"/>
    <w:rsid w:val="00DA15EA"/>
    <w:rsid w:val="00DA4541"/>
    <w:rsid w:val="00DA60EA"/>
    <w:rsid w:val="00DB2BF9"/>
    <w:rsid w:val="00DD25A1"/>
    <w:rsid w:val="00DD6A32"/>
    <w:rsid w:val="00DE409C"/>
    <w:rsid w:val="00DE5625"/>
    <w:rsid w:val="00DE776F"/>
    <w:rsid w:val="00DF64CB"/>
    <w:rsid w:val="00DF66B4"/>
    <w:rsid w:val="00DF7379"/>
    <w:rsid w:val="00E0021F"/>
    <w:rsid w:val="00E00A1D"/>
    <w:rsid w:val="00E05CDE"/>
    <w:rsid w:val="00E169A1"/>
    <w:rsid w:val="00E3780B"/>
    <w:rsid w:val="00E53FC9"/>
    <w:rsid w:val="00E56FC0"/>
    <w:rsid w:val="00E57C9A"/>
    <w:rsid w:val="00E62191"/>
    <w:rsid w:val="00E62A55"/>
    <w:rsid w:val="00E72216"/>
    <w:rsid w:val="00E72FBC"/>
    <w:rsid w:val="00E80496"/>
    <w:rsid w:val="00E83431"/>
    <w:rsid w:val="00E97AEC"/>
    <w:rsid w:val="00EA28F2"/>
    <w:rsid w:val="00EA4497"/>
    <w:rsid w:val="00EA5C9D"/>
    <w:rsid w:val="00EB0556"/>
    <w:rsid w:val="00EB1826"/>
    <w:rsid w:val="00EB5709"/>
    <w:rsid w:val="00EB7A9C"/>
    <w:rsid w:val="00EB7AC1"/>
    <w:rsid w:val="00EB7B09"/>
    <w:rsid w:val="00EC6AEF"/>
    <w:rsid w:val="00ED2AC7"/>
    <w:rsid w:val="00ED7479"/>
    <w:rsid w:val="00EE02B6"/>
    <w:rsid w:val="00EE13C9"/>
    <w:rsid w:val="00EE38AC"/>
    <w:rsid w:val="00EE3CA4"/>
    <w:rsid w:val="00EE5F74"/>
    <w:rsid w:val="00F058DF"/>
    <w:rsid w:val="00F064FD"/>
    <w:rsid w:val="00F126AD"/>
    <w:rsid w:val="00F13A39"/>
    <w:rsid w:val="00F14BA9"/>
    <w:rsid w:val="00F1504A"/>
    <w:rsid w:val="00F31082"/>
    <w:rsid w:val="00F32D9E"/>
    <w:rsid w:val="00F466D0"/>
    <w:rsid w:val="00F51D27"/>
    <w:rsid w:val="00F60DF1"/>
    <w:rsid w:val="00F62297"/>
    <w:rsid w:val="00F67258"/>
    <w:rsid w:val="00F72085"/>
    <w:rsid w:val="00F725A3"/>
    <w:rsid w:val="00F76F5E"/>
    <w:rsid w:val="00F86484"/>
    <w:rsid w:val="00F97941"/>
    <w:rsid w:val="00FA32FA"/>
    <w:rsid w:val="00FA3F41"/>
    <w:rsid w:val="00FA7388"/>
    <w:rsid w:val="00FC0B34"/>
    <w:rsid w:val="00FC1874"/>
    <w:rsid w:val="00FC4B3E"/>
    <w:rsid w:val="00FE0AAB"/>
    <w:rsid w:val="00FF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0BE964"/>
  <w15:docId w15:val="{B9F810A8-C580-4CE3-925D-849AA6EF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rsid w:val="00F60DF1"/>
    <w:pPr>
      <w:spacing w:line="312" w:lineRule="auto"/>
    </w:pPr>
    <w:rPr>
      <w:rFonts w:ascii="Arial" w:eastAsia="Calibri" w:hAnsi="Arial"/>
      <w:color w:val="707173"/>
      <w:sz w:val="18"/>
      <w:szCs w:val="19"/>
      <w:lang w:val="de-CH"/>
    </w:rPr>
  </w:style>
  <w:style w:type="paragraph" w:styleId="berschrift1">
    <w:name w:val="heading 1"/>
    <w:basedOn w:val="Standard"/>
    <w:next w:val="berschrift2"/>
    <w:link w:val="berschrift1Zchn"/>
    <w:uiPriority w:val="9"/>
    <w:qFormat/>
    <w:rsid w:val="00B309BB"/>
    <w:pPr>
      <w:keepNext/>
      <w:keepLines/>
      <w:pageBreakBefore/>
      <w:numPr>
        <w:numId w:val="29"/>
      </w:numPr>
      <w:spacing w:after="200" w:line="440" w:lineRule="exact"/>
      <w:ind w:left="907"/>
      <w:outlineLvl w:val="0"/>
    </w:pPr>
    <w:rPr>
      <w:rFonts w:eastAsia="Times New Roman"/>
      <w:b/>
      <w:color w:val="009FE3"/>
      <w:sz w:val="36"/>
      <w:szCs w:val="32"/>
    </w:rPr>
  </w:style>
  <w:style w:type="paragraph" w:styleId="berschrift2">
    <w:name w:val="heading 2"/>
    <w:basedOn w:val="berschrift1"/>
    <w:next w:val="Text"/>
    <w:link w:val="berschrift2Zchn"/>
    <w:uiPriority w:val="9"/>
    <w:unhideWhenUsed/>
    <w:qFormat/>
    <w:rsid w:val="00777F10"/>
    <w:pPr>
      <w:pageBreakBefore w:val="0"/>
      <w:numPr>
        <w:ilvl w:val="1"/>
      </w:numPr>
      <w:spacing w:before="300" w:line="360" w:lineRule="exact"/>
      <w:outlineLvl w:val="1"/>
    </w:pPr>
    <w:rPr>
      <w:color w:val="716E6E"/>
      <w:sz w:val="24"/>
      <w:szCs w:val="26"/>
    </w:rPr>
  </w:style>
  <w:style w:type="paragraph" w:styleId="berschrift3">
    <w:name w:val="heading 3"/>
    <w:basedOn w:val="berschrift2"/>
    <w:next w:val="Text"/>
    <w:link w:val="berschrift3Zchn"/>
    <w:uiPriority w:val="9"/>
    <w:unhideWhenUsed/>
    <w:qFormat/>
    <w:rsid w:val="00091F29"/>
    <w:pPr>
      <w:numPr>
        <w:ilvl w:val="2"/>
      </w:numPr>
      <w:spacing w:line="260" w:lineRule="exact"/>
      <w:outlineLvl w:val="2"/>
    </w:pPr>
    <w:rPr>
      <w:bCs/>
      <w:sz w:val="18"/>
      <w:szCs w:val="18"/>
    </w:rPr>
  </w:style>
  <w:style w:type="paragraph" w:styleId="berschrift4">
    <w:name w:val="heading 4"/>
    <w:basedOn w:val="berschrift3"/>
    <w:next w:val="Standard"/>
    <w:link w:val="berschrift4Zchn"/>
    <w:uiPriority w:val="9"/>
    <w:unhideWhenUsed/>
    <w:qFormat/>
    <w:rsid w:val="006878A1"/>
    <w:pPr>
      <w:numPr>
        <w:ilvl w:val="3"/>
      </w:numPr>
      <w:outlineLvl w:val="3"/>
    </w:pPr>
    <w:rPr>
      <w:iCs/>
    </w:rPr>
  </w:style>
  <w:style w:type="paragraph" w:styleId="berschrift5">
    <w:name w:val="heading 5"/>
    <w:basedOn w:val="berschrift4"/>
    <w:next w:val="Text"/>
    <w:link w:val="berschrift5Zchn"/>
    <w:uiPriority w:val="9"/>
    <w:unhideWhenUsed/>
    <w:rsid w:val="003B56AD"/>
    <w:pPr>
      <w:numPr>
        <w:ilvl w:val="4"/>
      </w:numPr>
      <w:spacing w:before="240" w:after="60"/>
      <w:outlineLvl w:val="4"/>
    </w:pPr>
  </w:style>
  <w:style w:type="paragraph" w:styleId="berschrift6">
    <w:name w:val="heading 6"/>
    <w:basedOn w:val="berschrift5"/>
    <w:next w:val="Text"/>
    <w:link w:val="berschrift6Zchn"/>
    <w:uiPriority w:val="9"/>
    <w:unhideWhenUsed/>
    <w:rsid w:val="007A7757"/>
    <w:pPr>
      <w:numPr>
        <w:ilvl w:val="5"/>
      </w:numPr>
      <w:outlineLvl w:val="5"/>
    </w:pPr>
    <w:rPr>
      <w:sz w:val="16"/>
    </w:rPr>
  </w:style>
  <w:style w:type="paragraph" w:styleId="berschrift7">
    <w:name w:val="heading 7"/>
    <w:basedOn w:val="berschrift6"/>
    <w:next w:val="Text"/>
    <w:link w:val="berschrift7Zchn"/>
    <w:uiPriority w:val="9"/>
    <w:unhideWhenUsed/>
    <w:rsid w:val="007A7757"/>
    <w:pPr>
      <w:numPr>
        <w:ilvl w:val="6"/>
      </w:numPr>
      <w:outlineLvl w:val="6"/>
    </w:pPr>
    <w:rPr>
      <w:iCs w:val="0"/>
    </w:rPr>
  </w:style>
  <w:style w:type="paragraph" w:styleId="berschrift8">
    <w:name w:val="heading 8"/>
    <w:basedOn w:val="berschrift7"/>
    <w:next w:val="Text"/>
    <w:link w:val="berschrift8Zchn"/>
    <w:uiPriority w:val="9"/>
    <w:unhideWhenUsed/>
    <w:rsid w:val="007A7757"/>
    <w:pPr>
      <w:numPr>
        <w:ilvl w:val="7"/>
      </w:numPr>
      <w:outlineLvl w:val="7"/>
    </w:pPr>
    <w:rPr>
      <w:color w:val="272727"/>
      <w:sz w:val="19"/>
      <w:szCs w:val="21"/>
    </w:rPr>
  </w:style>
  <w:style w:type="paragraph" w:styleId="berschrift9">
    <w:name w:val="heading 9"/>
    <w:basedOn w:val="berschrift8"/>
    <w:next w:val="Text"/>
    <w:link w:val="berschrift9Zchn"/>
    <w:uiPriority w:val="9"/>
    <w:unhideWhenUsed/>
    <w:rsid w:val="007A7757"/>
    <w:pPr>
      <w:numPr>
        <w:ilvl w:val="8"/>
      </w:numPr>
      <w:outlineLvl w:val="8"/>
    </w:pPr>
    <w:rPr>
      <w:iCs/>
    </w:rPr>
  </w:style>
  <w:style w:type="character" w:default="1" w:styleId="Absatz-Standardschriftart">
    <w:name w:val="Default Paragraph Font"/>
    <w:uiPriority w:val="1"/>
    <w:semiHidden/>
    <w:unhideWhenUsed/>
    <w:rPr>
      <w:lang w:val="de-CH"/>
    </w:rPr>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
    <w:name w:val="Text"/>
    <w:basedOn w:val="Standard"/>
    <w:link w:val="TextZchn"/>
    <w:qFormat/>
    <w:rsid w:val="001B367F"/>
    <w:rPr>
      <w:color w:val="716E6E"/>
      <w:szCs w:val="18"/>
    </w:rPr>
  </w:style>
  <w:style w:type="character" w:customStyle="1" w:styleId="TextZchn">
    <w:name w:val="Text Zchn"/>
    <w:basedOn w:val="Absatz-Standardschriftart"/>
    <w:link w:val="Text"/>
    <w:rsid w:val="001B367F"/>
    <w:rPr>
      <w:rFonts w:ascii="Arial" w:eastAsia="Calibri" w:hAnsi="Arial"/>
      <w:color w:val="716E6E"/>
      <w:sz w:val="18"/>
      <w:szCs w:val="18"/>
      <w:lang w:val="de-CH"/>
    </w:rPr>
  </w:style>
  <w:style w:type="paragraph" w:styleId="Datum">
    <w:name w:val="Date"/>
    <w:basedOn w:val="Text"/>
    <w:next w:val="Standard"/>
    <w:link w:val="DatumZchn"/>
    <w:uiPriority w:val="99"/>
    <w:unhideWhenUsed/>
    <w:rsid w:val="00730855"/>
    <w:pPr>
      <w:spacing w:before="480" w:line="280" w:lineRule="exact"/>
    </w:pPr>
    <w:rPr>
      <w:sz w:val="24"/>
    </w:rPr>
  </w:style>
  <w:style w:type="character" w:customStyle="1" w:styleId="DatumZchn">
    <w:name w:val="Datum Zchn"/>
    <w:link w:val="Datum"/>
    <w:uiPriority w:val="99"/>
    <w:rsid w:val="00730855"/>
    <w:rPr>
      <w:rFonts w:ascii="Arial" w:eastAsia="Calibri" w:hAnsi="Arial"/>
      <w:sz w:val="24"/>
      <w:szCs w:val="19"/>
      <w:lang w:val="de-CH"/>
    </w:rPr>
  </w:style>
  <w:style w:type="paragraph" w:styleId="Fuzeile">
    <w:name w:val="footer"/>
    <w:basedOn w:val="Standard"/>
    <w:link w:val="FuzeileZchn"/>
    <w:uiPriority w:val="99"/>
    <w:unhideWhenUsed/>
    <w:rsid w:val="00232FD0"/>
    <w:pPr>
      <w:tabs>
        <w:tab w:val="center" w:pos="4536"/>
        <w:tab w:val="right" w:pos="9072"/>
      </w:tabs>
      <w:spacing w:line="190" w:lineRule="exact"/>
    </w:pPr>
    <w:rPr>
      <w:color w:val="009FE3"/>
      <w:sz w:val="16"/>
    </w:rPr>
  </w:style>
  <w:style w:type="character" w:customStyle="1" w:styleId="FuzeileZchn">
    <w:name w:val="Fußzeile Zchn"/>
    <w:link w:val="Fuzeile"/>
    <w:uiPriority w:val="99"/>
    <w:rsid w:val="00232FD0"/>
    <w:rPr>
      <w:rFonts w:ascii="Arial" w:eastAsia="Calibri" w:hAnsi="Arial"/>
      <w:color w:val="009FE3"/>
      <w:sz w:val="16"/>
      <w:szCs w:val="19"/>
      <w:lang w:val="de-CH"/>
    </w:rPr>
  </w:style>
  <w:style w:type="paragraph" w:customStyle="1" w:styleId="Hinweis">
    <w:name w:val="Hinweis"/>
    <w:basedOn w:val="Text"/>
    <w:qFormat/>
    <w:rsid w:val="002253B5"/>
    <w:pPr>
      <w:pBdr>
        <w:top w:val="single" w:sz="4" w:space="14" w:color="E3E3E3"/>
        <w:left w:val="single" w:sz="4" w:space="17" w:color="E3E3E3"/>
        <w:bottom w:val="single" w:sz="4" w:space="14" w:color="E3E3E3"/>
        <w:right w:val="single" w:sz="4" w:space="17" w:color="E3E3E3"/>
      </w:pBdr>
      <w:shd w:val="clear" w:color="auto" w:fill="E3E3E3"/>
      <w:ind w:left="357" w:right="357"/>
    </w:pPr>
    <w:rPr>
      <w:color w:val="00A0E6"/>
    </w:rPr>
  </w:style>
  <w:style w:type="paragraph" w:styleId="Kopfzeile">
    <w:name w:val="header"/>
    <w:basedOn w:val="Standard"/>
    <w:next w:val="KopfzeileZ2"/>
    <w:link w:val="KopfzeileZchn"/>
    <w:uiPriority w:val="99"/>
    <w:unhideWhenUsed/>
    <w:rsid w:val="00232FD0"/>
    <w:pPr>
      <w:tabs>
        <w:tab w:val="right" w:pos="9242"/>
      </w:tabs>
      <w:spacing w:line="190" w:lineRule="exact"/>
    </w:pPr>
    <w:rPr>
      <w:color w:val="009FE3"/>
      <w:sz w:val="16"/>
    </w:rPr>
  </w:style>
  <w:style w:type="character" w:customStyle="1" w:styleId="KopfzeileZchn">
    <w:name w:val="Kopfzeile Zchn"/>
    <w:link w:val="Kopfzeile"/>
    <w:uiPriority w:val="99"/>
    <w:rsid w:val="00232FD0"/>
    <w:rPr>
      <w:rFonts w:ascii="Arial" w:eastAsia="Calibri" w:hAnsi="Arial"/>
      <w:color w:val="009FE3"/>
      <w:sz w:val="16"/>
      <w:szCs w:val="19"/>
      <w:lang w:val="de-CH"/>
    </w:rPr>
  </w:style>
  <w:style w:type="paragraph" w:customStyle="1" w:styleId="KopfzeileZ2">
    <w:name w:val="Kopfzeile_Z2"/>
    <w:basedOn w:val="Kopfzeile"/>
    <w:link w:val="KopfzeileZ2Zchn"/>
    <w:qFormat/>
    <w:rsid w:val="004B1E26"/>
    <w:rPr>
      <w:color w:val="707173"/>
    </w:rPr>
  </w:style>
  <w:style w:type="character" w:customStyle="1" w:styleId="KopfzeileZ2Zchn">
    <w:name w:val="Kopfzeile_Z2 Zchn"/>
    <w:link w:val="KopfzeileZ2"/>
    <w:rsid w:val="004B1E26"/>
    <w:rPr>
      <w:rFonts w:ascii="Arial" w:eastAsia="Calibri" w:hAnsi="Arial"/>
      <w:color w:val="707173"/>
      <w:sz w:val="16"/>
      <w:szCs w:val="19"/>
      <w:lang w:val="de-CH"/>
    </w:rPr>
  </w:style>
  <w:style w:type="paragraph" w:customStyle="1" w:styleId="ListWithNumbers">
    <w:name w:val="ListWithNumbers"/>
    <w:basedOn w:val="Text"/>
    <w:qFormat/>
    <w:rsid w:val="002B1CDF"/>
    <w:pPr>
      <w:numPr>
        <w:numId w:val="27"/>
      </w:numPr>
    </w:pPr>
  </w:style>
  <w:style w:type="paragraph" w:customStyle="1" w:styleId="ListWithSymbols">
    <w:name w:val="ListWithSymbols"/>
    <w:basedOn w:val="Standard"/>
    <w:qFormat/>
    <w:rsid w:val="002B1CDF"/>
    <w:pPr>
      <w:numPr>
        <w:numId w:val="28"/>
      </w:numPr>
    </w:pPr>
    <w:rPr>
      <w:color w:val="716E6E"/>
    </w:rPr>
  </w:style>
  <w:style w:type="paragraph" w:customStyle="1" w:styleId="tabText">
    <w:name w:val="tabText"/>
    <w:basedOn w:val="Text"/>
    <w:rsid w:val="007D12A4"/>
    <w:rPr>
      <w:sz w:val="16"/>
    </w:rPr>
  </w:style>
  <w:style w:type="paragraph" w:customStyle="1" w:styleId="tabTitel">
    <w:name w:val="tabTitel"/>
    <w:basedOn w:val="Text"/>
    <w:rsid w:val="007D12A4"/>
    <w:rPr>
      <w:b/>
      <w:sz w:val="16"/>
    </w:rPr>
  </w:style>
  <w:style w:type="paragraph" w:styleId="Titel">
    <w:name w:val="Title"/>
    <w:aliases w:val="Dokumententitel"/>
    <w:next w:val="Datum"/>
    <w:link w:val="TitelZchn"/>
    <w:uiPriority w:val="10"/>
    <w:qFormat/>
    <w:rsid w:val="00DC4359"/>
    <w:pPr>
      <w:spacing w:after="200" w:line="640" w:lineRule="exact"/>
    </w:pPr>
    <w:rPr>
      <w:rFonts w:ascii="Arial" w:eastAsia="Calibri" w:hAnsi="Arial"/>
      <w:b/>
      <w:bCs/>
      <w:color w:val="009FE3"/>
      <w:sz w:val="52"/>
      <w:szCs w:val="52"/>
      <w:lang w:val="de-CH"/>
    </w:rPr>
  </w:style>
  <w:style w:type="character" w:customStyle="1" w:styleId="TitelZchn">
    <w:name w:val="Titel Zchn"/>
    <w:aliases w:val="Dokumententitel Zchn"/>
    <w:link w:val="Titel"/>
    <w:uiPriority w:val="10"/>
    <w:rsid w:val="00DC4359"/>
    <w:rPr>
      <w:rFonts w:ascii="Arial" w:eastAsia="Calibri" w:hAnsi="Arial"/>
      <w:b/>
      <w:bCs/>
      <w:color w:val="009FE3"/>
      <w:sz w:val="52"/>
      <w:szCs w:val="52"/>
      <w:lang w:val="de-CH"/>
    </w:rPr>
  </w:style>
  <w:style w:type="character" w:customStyle="1" w:styleId="berschrift1Zchn">
    <w:name w:val="Überschrift 1 Zchn"/>
    <w:link w:val="berschrift1"/>
    <w:uiPriority w:val="9"/>
    <w:rsid w:val="00B309BB"/>
    <w:rPr>
      <w:rFonts w:ascii="Arial" w:hAnsi="Arial"/>
      <w:b/>
      <w:color w:val="009FE3"/>
      <w:sz w:val="36"/>
      <w:szCs w:val="32"/>
      <w:lang w:val="de-CH"/>
    </w:rPr>
  </w:style>
  <w:style w:type="paragraph" w:customStyle="1" w:styleId="berschrift">
    <w:name w:val="Überschrift"/>
    <w:basedOn w:val="berschriftohneUmbruch"/>
    <w:next w:val="Untertitel"/>
    <w:uiPriority w:val="99"/>
    <w:qFormat/>
    <w:rsid w:val="00B309BB"/>
    <w:pPr>
      <w:spacing w:before="440" w:after="200" w:line="440" w:lineRule="exact"/>
    </w:pPr>
    <w:rPr>
      <w:color w:val="009FE3"/>
    </w:rPr>
  </w:style>
  <w:style w:type="paragraph" w:styleId="Untertitel">
    <w:name w:val="Subtitle"/>
    <w:basedOn w:val="Standard"/>
    <w:next w:val="Text"/>
    <w:link w:val="UntertitelZchn"/>
    <w:uiPriority w:val="11"/>
    <w:qFormat/>
    <w:rsid w:val="00116693"/>
    <w:pPr>
      <w:spacing w:before="480" w:after="200"/>
    </w:pPr>
    <w:rPr>
      <w:b/>
      <w:color w:val="716E6E"/>
      <w:sz w:val="24"/>
    </w:rPr>
  </w:style>
  <w:style w:type="character" w:customStyle="1" w:styleId="UntertitelZchn">
    <w:name w:val="Untertitel Zchn"/>
    <w:link w:val="Untertitel"/>
    <w:uiPriority w:val="11"/>
    <w:rsid w:val="00116693"/>
    <w:rPr>
      <w:rFonts w:ascii="Arial" w:eastAsia="Calibri" w:hAnsi="Arial"/>
      <w:b/>
      <w:color w:val="716E6E"/>
      <w:sz w:val="24"/>
      <w:szCs w:val="19"/>
      <w:lang w:val="de-CH"/>
    </w:rPr>
  </w:style>
  <w:style w:type="character" w:customStyle="1" w:styleId="berschrift2Zchn">
    <w:name w:val="Überschrift 2 Zchn"/>
    <w:link w:val="berschrift2"/>
    <w:uiPriority w:val="9"/>
    <w:rsid w:val="00777F10"/>
    <w:rPr>
      <w:rFonts w:ascii="Arial" w:hAnsi="Arial"/>
      <w:b/>
      <w:color w:val="716E6E"/>
      <w:sz w:val="24"/>
      <w:szCs w:val="26"/>
      <w:lang w:val="de-CH"/>
    </w:rPr>
  </w:style>
  <w:style w:type="character" w:customStyle="1" w:styleId="berschrift3Zchn">
    <w:name w:val="Überschrift 3 Zchn"/>
    <w:link w:val="berschrift3"/>
    <w:uiPriority w:val="9"/>
    <w:rsid w:val="00091F29"/>
    <w:rPr>
      <w:rFonts w:ascii="Arial" w:hAnsi="Arial"/>
      <w:b/>
      <w:bCs/>
      <w:color w:val="716E6E"/>
      <w:sz w:val="18"/>
      <w:szCs w:val="18"/>
      <w:lang w:val="de-CH"/>
    </w:rPr>
  </w:style>
  <w:style w:type="character" w:customStyle="1" w:styleId="berschrift4Zchn">
    <w:name w:val="Überschrift 4 Zchn"/>
    <w:link w:val="berschrift4"/>
    <w:uiPriority w:val="9"/>
    <w:rsid w:val="006878A1"/>
    <w:rPr>
      <w:rFonts w:ascii="Arial" w:hAnsi="Arial"/>
      <w:iCs/>
      <w:color w:val="716E6E"/>
      <w:sz w:val="19"/>
      <w:szCs w:val="19"/>
      <w:lang w:val="de-CH"/>
    </w:rPr>
  </w:style>
  <w:style w:type="character" w:customStyle="1" w:styleId="berschrift5Zchn">
    <w:name w:val="Überschrift 5 Zchn"/>
    <w:link w:val="berschrift5"/>
    <w:uiPriority w:val="9"/>
    <w:rsid w:val="003B56AD"/>
    <w:rPr>
      <w:rFonts w:ascii="Arial" w:hAnsi="Arial"/>
      <w:iCs/>
      <w:sz w:val="18"/>
      <w:szCs w:val="24"/>
      <w:lang w:val="de-CH"/>
    </w:rPr>
  </w:style>
  <w:style w:type="character" w:customStyle="1" w:styleId="berschrift6Zchn">
    <w:name w:val="Überschrift 6 Zchn"/>
    <w:link w:val="berschrift6"/>
    <w:uiPriority w:val="9"/>
    <w:rsid w:val="007A7757"/>
    <w:rPr>
      <w:rFonts w:ascii="Arial" w:hAnsi="Arial"/>
      <w:b/>
      <w:iCs/>
      <w:sz w:val="16"/>
      <w:szCs w:val="24"/>
      <w:lang w:val="de-CH"/>
    </w:rPr>
  </w:style>
  <w:style w:type="character" w:customStyle="1" w:styleId="berschrift7Zchn">
    <w:name w:val="Überschrift 7 Zchn"/>
    <w:link w:val="berschrift7"/>
    <w:uiPriority w:val="9"/>
    <w:rsid w:val="007A7757"/>
    <w:rPr>
      <w:rFonts w:ascii="Arial" w:hAnsi="Arial"/>
      <w:b/>
      <w:sz w:val="16"/>
      <w:szCs w:val="24"/>
      <w:lang w:val="de-CH"/>
    </w:rPr>
  </w:style>
  <w:style w:type="character" w:customStyle="1" w:styleId="berschrift8Zchn">
    <w:name w:val="Überschrift 8 Zchn"/>
    <w:link w:val="berschrift8"/>
    <w:uiPriority w:val="9"/>
    <w:rsid w:val="007A7757"/>
    <w:rPr>
      <w:rFonts w:ascii="Arial" w:hAnsi="Arial"/>
      <w:b/>
      <w:color w:val="272727"/>
      <w:sz w:val="19"/>
      <w:szCs w:val="21"/>
      <w:lang w:val="de-CH"/>
    </w:rPr>
  </w:style>
  <w:style w:type="character" w:customStyle="1" w:styleId="berschrift9Zchn">
    <w:name w:val="Überschrift 9 Zchn"/>
    <w:link w:val="berschrift9"/>
    <w:uiPriority w:val="9"/>
    <w:rsid w:val="007A7757"/>
    <w:rPr>
      <w:rFonts w:ascii="Arial" w:hAnsi="Arial"/>
      <w:b/>
      <w:iCs/>
      <w:color w:val="272727"/>
      <w:sz w:val="19"/>
      <w:szCs w:val="21"/>
      <w:lang w:val="de-CH"/>
    </w:rPr>
  </w:style>
  <w:style w:type="paragraph" w:customStyle="1" w:styleId="zOawBlindzeile">
    <w:name w:val="zOawBlindzeile"/>
    <w:basedOn w:val="Standard"/>
    <w:rsid w:val="007A7757"/>
    <w:pPr>
      <w:spacing w:line="240" w:lineRule="auto"/>
    </w:pPr>
    <w:rPr>
      <w:sz w:val="2"/>
    </w:rPr>
  </w:style>
  <w:style w:type="table" w:styleId="Tabellenraster">
    <w:name w:val="Table Grid"/>
    <w:basedOn w:val="NormaleTabelle"/>
    <w:rsid w:val="00095F8A"/>
    <w:pPr>
      <w:spacing w:line="190" w:lineRule="exact"/>
    </w:pPr>
    <w:rPr>
      <w:rFonts w:ascii="Arial" w:hAnsi="Arial"/>
      <w:sz w:val="16"/>
    </w:rPr>
    <w:tblPr>
      <w:tblBorders>
        <w:top w:val="single" w:sz="4" w:space="0" w:color="00A0E6"/>
        <w:bottom w:val="single" w:sz="4" w:space="0" w:color="00A0E6"/>
        <w:insideH w:val="single" w:sz="4" w:space="0" w:color="00A0E6"/>
      </w:tblBorders>
      <w:tblCellMar>
        <w:top w:w="113" w:type="dxa"/>
        <w:left w:w="85" w:type="dxa"/>
        <w:right w:w="85" w:type="dxa"/>
      </w:tblCellMar>
    </w:tblPr>
    <w:tblStylePr w:type="firstRow">
      <w:rPr>
        <w:rFonts w:ascii="Arial" w:hAnsi="Arial"/>
        <w:b/>
        <w:sz w:val="16"/>
      </w:rPr>
    </w:tblStylePr>
    <w:tblStylePr w:type="lastRow">
      <w:rPr>
        <w:rFonts w:ascii="Arial" w:hAnsi="Arial"/>
        <w:b/>
        <w:color w:val="auto"/>
        <w:sz w:val="16"/>
      </w:rPr>
    </w:tblStylePr>
  </w:style>
  <w:style w:type="character" w:styleId="Hyperlink">
    <w:name w:val="Hyperlink"/>
    <w:basedOn w:val="Absatz-Standardschriftart"/>
    <w:uiPriority w:val="99"/>
    <w:unhideWhenUsed/>
    <w:rsid w:val="003617C0"/>
    <w:rPr>
      <w:color w:val="0000FF" w:themeColor="hyperlink"/>
      <w:u w:val="single"/>
      <w:lang w:val="de-CH"/>
    </w:rPr>
  </w:style>
  <w:style w:type="paragraph" w:styleId="Verzeichnis1">
    <w:name w:val="toc 1"/>
    <w:basedOn w:val="Standard"/>
    <w:next w:val="Standard"/>
    <w:autoRedefine/>
    <w:uiPriority w:val="39"/>
    <w:unhideWhenUsed/>
    <w:rsid w:val="00096BC3"/>
    <w:pPr>
      <w:tabs>
        <w:tab w:val="right" w:leader="dot" w:pos="9242"/>
      </w:tabs>
      <w:spacing w:before="240" w:line="360" w:lineRule="exact"/>
      <w:ind w:left="284" w:hanging="284"/>
    </w:pPr>
    <w:rPr>
      <w:b/>
      <w:sz w:val="24"/>
    </w:rPr>
  </w:style>
  <w:style w:type="paragraph" w:styleId="Verzeichnis2">
    <w:name w:val="toc 2"/>
    <w:basedOn w:val="Verzeichnis1"/>
    <w:next w:val="Standard"/>
    <w:autoRedefine/>
    <w:uiPriority w:val="39"/>
    <w:unhideWhenUsed/>
    <w:rsid w:val="00096BC3"/>
    <w:pPr>
      <w:tabs>
        <w:tab w:val="left" w:pos="737"/>
      </w:tabs>
      <w:spacing w:before="0"/>
      <w:ind w:left="738" w:hanging="454"/>
    </w:pPr>
    <w:rPr>
      <w:b w:val="0"/>
      <w:noProof/>
      <w:sz w:val="19"/>
    </w:rPr>
  </w:style>
  <w:style w:type="paragraph" w:styleId="Verzeichnis3">
    <w:name w:val="toc 3"/>
    <w:basedOn w:val="Verzeichnis2"/>
    <w:next w:val="Standard"/>
    <w:autoRedefine/>
    <w:uiPriority w:val="39"/>
    <w:unhideWhenUsed/>
    <w:rsid w:val="00096BC3"/>
    <w:pPr>
      <w:tabs>
        <w:tab w:val="clear" w:pos="737"/>
        <w:tab w:val="left" w:pos="1134"/>
      </w:tabs>
      <w:ind w:left="1134" w:hanging="567"/>
    </w:pPr>
  </w:style>
  <w:style w:type="paragraph" w:styleId="Verzeichnis4">
    <w:name w:val="toc 4"/>
    <w:basedOn w:val="Standard"/>
    <w:next w:val="Standard"/>
    <w:autoRedefine/>
    <w:uiPriority w:val="39"/>
    <w:unhideWhenUsed/>
    <w:rsid w:val="00EA5C9D"/>
    <w:pPr>
      <w:spacing w:line="360" w:lineRule="exact"/>
      <w:ind w:left="680"/>
    </w:pPr>
  </w:style>
  <w:style w:type="paragraph" w:styleId="Verzeichnis5">
    <w:name w:val="toc 5"/>
    <w:basedOn w:val="Standard"/>
    <w:next w:val="Standard"/>
    <w:autoRedefine/>
    <w:semiHidden/>
    <w:unhideWhenUsed/>
    <w:rsid w:val="00EA5C9D"/>
    <w:pPr>
      <w:spacing w:after="100"/>
      <w:ind w:left="907"/>
    </w:pPr>
  </w:style>
  <w:style w:type="numbering" w:customStyle="1" w:styleId="berschriften-Gliederung">
    <w:name w:val="Überschriften-Gliederung"/>
    <w:basedOn w:val="KeineListe"/>
    <w:uiPriority w:val="99"/>
    <w:rsid w:val="002A0FEF"/>
    <w:pPr>
      <w:numPr>
        <w:numId w:val="29"/>
      </w:numPr>
    </w:pPr>
  </w:style>
  <w:style w:type="paragraph" w:customStyle="1" w:styleId="Untertitel2">
    <w:name w:val="Untertitel 2"/>
    <w:basedOn w:val="Untertitel"/>
    <w:qFormat/>
    <w:rsid w:val="00116693"/>
    <w:pPr>
      <w:spacing w:before="300" w:line="360" w:lineRule="exact"/>
    </w:pPr>
    <w:rPr>
      <w:sz w:val="18"/>
      <w:szCs w:val="18"/>
    </w:rPr>
  </w:style>
  <w:style w:type="paragraph" w:customStyle="1" w:styleId="Hinweis2">
    <w:name w:val="Hinweis 2"/>
    <w:basedOn w:val="Hinweis"/>
    <w:qFormat/>
    <w:rsid w:val="004239B9"/>
    <w:pPr>
      <w:pBdr>
        <w:top w:val="none" w:sz="0" w:space="0" w:color="auto"/>
        <w:left w:val="none" w:sz="0" w:space="0" w:color="auto"/>
        <w:bottom w:val="none" w:sz="0" w:space="0" w:color="auto"/>
        <w:right w:val="none" w:sz="0" w:space="0" w:color="auto"/>
      </w:pBdr>
      <w:shd w:val="clear" w:color="auto" w:fill="auto"/>
      <w:ind w:left="0" w:right="0"/>
    </w:pPr>
    <w:rPr>
      <w:color w:val="009FE3"/>
    </w:rPr>
  </w:style>
  <w:style w:type="paragraph" w:styleId="Beschriftung">
    <w:name w:val="caption"/>
    <w:basedOn w:val="Standard"/>
    <w:next w:val="Standard"/>
    <w:semiHidden/>
    <w:unhideWhenUsed/>
    <w:qFormat/>
    <w:rsid w:val="00433546"/>
    <w:pPr>
      <w:spacing w:after="200" w:line="240" w:lineRule="auto"/>
    </w:pPr>
    <w:rPr>
      <w:i/>
      <w:iCs/>
      <w:szCs w:val="18"/>
    </w:rPr>
  </w:style>
  <w:style w:type="character" w:styleId="Platzhaltertext">
    <w:name w:val="Placeholder Text"/>
    <w:basedOn w:val="Absatz-Standardschriftart"/>
    <w:uiPriority w:val="99"/>
    <w:semiHidden/>
    <w:rsid w:val="0078548F"/>
    <w:rPr>
      <w:color w:val="808080"/>
      <w:lang w:val="de-CH"/>
    </w:rPr>
  </w:style>
  <w:style w:type="paragraph" w:customStyle="1" w:styleId="Anhang">
    <w:name w:val="Anhang"/>
    <w:basedOn w:val="berschrift"/>
    <w:next w:val="Text"/>
    <w:qFormat/>
    <w:rsid w:val="00C4427C"/>
  </w:style>
  <w:style w:type="paragraph" w:styleId="Inhaltsverzeichnisberschrift">
    <w:name w:val="TOC Heading"/>
    <w:basedOn w:val="berschrift1"/>
    <w:next w:val="Standard"/>
    <w:uiPriority w:val="39"/>
    <w:unhideWhenUsed/>
    <w:rsid w:val="004B1E26"/>
    <w:pPr>
      <w:pageBreakBefore w:val="0"/>
      <w:numPr>
        <w:numId w:val="0"/>
      </w:numPr>
      <w:spacing w:before="240" w:after="0" w:line="259" w:lineRule="auto"/>
      <w:outlineLvl w:val="9"/>
    </w:pPr>
    <w:rPr>
      <w:rFonts w:asciiTheme="majorHAnsi" w:eastAsiaTheme="majorEastAsia" w:hAnsiTheme="majorHAnsi" w:cstheme="majorBidi"/>
      <w:b w:val="0"/>
      <w:color w:val="365F91" w:themeColor="accent1" w:themeShade="BF"/>
      <w:sz w:val="32"/>
      <w:lang w:eastAsia="de-CH"/>
    </w:rPr>
  </w:style>
  <w:style w:type="character" w:customStyle="1" w:styleId="berschriftohneUmbruchZchn">
    <w:name w:val="Überschrift ohne Umbruch Zchn"/>
    <w:basedOn w:val="Absatz-Standardschriftart"/>
    <w:link w:val="berschriftohneUmbruch"/>
    <w:locked/>
    <w:rsid w:val="00BF1593"/>
    <w:rPr>
      <w:rFonts w:ascii="Arial" w:eastAsia="Calibri" w:hAnsi="Arial" w:cs="Arial"/>
      <w:b/>
      <w:bCs/>
      <w:color w:val="00A0E6"/>
      <w:sz w:val="36"/>
      <w:szCs w:val="36"/>
      <w:lang w:val="de-CH"/>
    </w:rPr>
  </w:style>
  <w:style w:type="paragraph" w:customStyle="1" w:styleId="berschriftohneUmbruch">
    <w:name w:val="Überschrift ohne Umbruch"/>
    <w:basedOn w:val="Standard"/>
    <w:link w:val="berschriftohneUmbruchZchn"/>
    <w:rsid w:val="00BF1593"/>
    <w:pPr>
      <w:spacing w:after="360"/>
    </w:pPr>
    <w:rPr>
      <w:rFonts w:cs="Arial"/>
      <w:b/>
      <w:bCs/>
      <w:color w:val="00A0E6"/>
      <w:sz w:val="36"/>
      <w:szCs w:val="36"/>
    </w:rPr>
  </w:style>
  <w:style w:type="paragraph" w:customStyle="1" w:styleId="Link">
    <w:name w:val="Link"/>
    <w:basedOn w:val="Text"/>
    <w:link w:val="LinkZchn"/>
    <w:qFormat/>
    <w:rsid w:val="00414129"/>
    <w:rPr>
      <w:color w:val="009FE3"/>
    </w:rPr>
  </w:style>
  <w:style w:type="character" w:customStyle="1" w:styleId="LinkZchn">
    <w:name w:val="Link Zchn"/>
    <w:basedOn w:val="TextZchn"/>
    <w:link w:val="Link"/>
    <w:rsid w:val="00414129"/>
    <w:rPr>
      <w:rFonts w:ascii="Arial" w:eastAsia="Calibri" w:hAnsi="Arial"/>
      <w:color w:val="009FE3"/>
      <w:sz w:val="18"/>
      <w:szCs w:val="18"/>
      <w:lang w:val="de-CH"/>
    </w:rPr>
  </w:style>
  <w:style w:type="paragraph" w:customStyle="1" w:styleId="ListWithCheckbox">
    <w:name w:val="ListWithCheckbox"/>
    <w:basedOn w:val="Text"/>
    <w:link w:val="ListWithCheckboxZchn"/>
    <w:qFormat/>
    <w:rsid w:val="00E06307"/>
    <w:pPr>
      <w:numPr>
        <w:numId w:val="31"/>
      </w:numPr>
      <w:ind w:left="284" w:hanging="284"/>
    </w:pPr>
  </w:style>
  <w:style w:type="character" w:customStyle="1" w:styleId="ListWithCheckboxZchn">
    <w:name w:val="ListWithCheckbox Zchn"/>
    <w:basedOn w:val="TextZchn"/>
    <w:link w:val="ListWithCheckbox"/>
    <w:rsid w:val="00E06307"/>
    <w:rPr>
      <w:rFonts w:ascii="Arial" w:eastAsia="Calibri" w:hAnsi="Arial"/>
      <w:color w:val="716E6E"/>
      <w:sz w:val="18"/>
      <w:szCs w:val="18"/>
      <w:lang w:val="de-CH"/>
    </w:rPr>
  </w:style>
  <w:style w:type="paragraph" w:customStyle="1" w:styleId="UntertitelDokumentuntertitel">
    <w:name w:val="UntertitelDokumentuntertitel"/>
    <w:basedOn w:val="Standard"/>
    <w:rsid w:val="00D17A85"/>
    <w:pPr>
      <w:spacing w:before="480"/>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05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s>
</file>

<file path=word/_rels/header1.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2FC53AA660437F8344F146A1622667"/>
        <w:category>
          <w:name w:val="Allgemein"/>
          <w:gallery w:val="placeholder"/>
        </w:category>
        <w:types>
          <w:type w:val="bbPlcHdr"/>
        </w:types>
        <w:behaviors>
          <w:behavior w:val="content"/>
        </w:behaviors>
        <w:guid w:val="{7D6E598C-52E7-4453-AE6F-43A5ED02F3FE}"/>
      </w:docPartPr>
      <w:docPartBody>
        <w:p w:rsidR="00EF0E43" w:rsidRDefault="00EF0E43">
          <w:pPr>
            <w:pStyle w:val="422FC53AA660437F8344F146A1622667"/>
          </w:pPr>
          <w:r>
            <w:rPr>
              <w:rStyle w:val="Platzhaltertext"/>
            </w:rPr>
            <w:t>‍</w:t>
          </w:r>
        </w:p>
      </w:docPartBody>
    </w:docPart>
    <w:docPart>
      <w:docPartPr>
        <w:name w:val="79D99FB2D9394D0982BD2DC3994FD5CE"/>
        <w:category>
          <w:name w:val="Allgemein"/>
          <w:gallery w:val="placeholder"/>
        </w:category>
        <w:types>
          <w:type w:val="bbPlcHdr"/>
        </w:types>
        <w:behaviors>
          <w:behavior w:val="content"/>
        </w:behaviors>
        <w:guid w:val="{EE0E447B-9C0D-41F6-81CB-DFB3C58325F5}"/>
      </w:docPartPr>
      <w:docPartBody>
        <w:p w:rsidR="00EF0E43" w:rsidRDefault="00EF0E43">
          <w:pPr>
            <w:pStyle w:val="79D99FB2D9394D0982BD2DC3994FD5CE"/>
          </w:pPr>
          <w:r>
            <w:rPr>
              <w:rStyle w:val="Platzhaltertext"/>
            </w:rPr>
            <w:t>‍</w:t>
          </w:r>
        </w:p>
      </w:docPartBody>
    </w:docPart>
    <w:docPart>
      <w:docPartPr>
        <w:name w:val="20BE0B98D27A492A9AF3682420A1403F"/>
        <w:category>
          <w:name w:val="Allgemein"/>
          <w:gallery w:val="placeholder"/>
        </w:category>
        <w:types>
          <w:type w:val="bbPlcHdr"/>
        </w:types>
        <w:behaviors>
          <w:behavior w:val="content"/>
        </w:behaviors>
        <w:guid w:val="{D225218F-8C0C-4174-B18E-C8ECF89D6AE4}"/>
      </w:docPartPr>
      <w:docPartBody>
        <w:p w:rsidR="00EF0E43" w:rsidRDefault="00EF0E43">
          <w:pPr>
            <w:pStyle w:val="20BE0B98D27A492A9AF3682420A1403F"/>
          </w:pPr>
          <w:r>
            <w:rPr>
              <w:rStyle w:val="Platzhaltertext"/>
            </w:rPr>
            <w:t>‍</w:t>
          </w:r>
        </w:p>
      </w:docPartBody>
    </w:docPart>
    <w:docPart>
      <w:docPartPr>
        <w:name w:val="A3A90A8B2FC14770840FBAE37249C5C0"/>
        <w:category>
          <w:name w:val="Allgemein"/>
          <w:gallery w:val="placeholder"/>
        </w:category>
        <w:types>
          <w:type w:val="bbPlcHdr"/>
        </w:types>
        <w:behaviors>
          <w:behavior w:val="content"/>
        </w:behaviors>
        <w:guid w:val="{226682EB-415F-4B61-B07E-78B0D5F77737}"/>
      </w:docPartPr>
      <w:docPartBody>
        <w:p w:rsidR="00EF0E43" w:rsidRDefault="00EF0E43">
          <w:pPr>
            <w:pStyle w:val="A3A90A8B2FC14770840FBAE37249C5C0"/>
          </w:pPr>
          <w:r>
            <w:rPr>
              <w:rStyle w:val="Platzhalt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E43"/>
    <w:rsid w:val="00EF0E4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lang w:val="de-CH"/>
    </w:rPr>
  </w:style>
  <w:style w:type="paragraph" w:customStyle="1" w:styleId="422FC53AA660437F8344F146A1622667">
    <w:name w:val="422FC53AA660437F8344F146A1622667"/>
  </w:style>
  <w:style w:type="paragraph" w:customStyle="1" w:styleId="79D99FB2D9394D0982BD2DC3994FD5CE">
    <w:name w:val="79D99FB2D9394D0982BD2DC3994FD5CE"/>
  </w:style>
  <w:style w:type="paragraph" w:customStyle="1" w:styleId="20BE0B98D27A492A9AF3682420A1403F">
    <w:name w:val="20BE0B98D27A492A9AF3682420A1403F"/>
  </w:style>
  <w:style w:type="paragraph" w:customStyle="1" w:styleId="A3A90A8B2FC14770840FBAE37249C5C0">
    <w:name w:val="A3A90A8B2FC14770840FBAE37249C5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Document">eNp7v3u/jUt+cmlual6JnU1wfk5pSWZ+nmeKnY0+MscnMS+9NDE91c7IwNTURh/OtQnLTC0HqoVScJMAxiof0g==</officeatwork>
</file>

<file path=customXml/item2.xml><?xml version="1.0" encoding="utf-8"?>
<officeatwork xmlns="http://schemas.officeatwork.com/CustomXMLPart">
  <Footer>CM Informatik AG, Bleichemattstrasse 2, CH-5000 Aarau, T +41 43 355 33 99, info@cmiag.ch, cmiag.ch</Footer>
  <Page>Seite</Page>
  <Subject/>
  <Title>Arbeitsjournal</Title>
</officeatwork>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officeatwork xmlns="http://schemas.officeatwork.com/Media"/>
</file>

<file path=customXml/item5.xml><?xml version="1.0" encoding="utf-8"?>
<officeatwork xmlns="http://schemas.officeatwork.com/MasterProperties">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</officeatwork>
</file>

<file path=customXml/item6.xml><?xml version="1.0" encoding="utf-8"?>
<officeatwork xmlns="http://schemas.officeatwork.com/Formulas">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</officeatwork>
</file>

<file path=customXml/itemProps1.xml><?xml version="1.0" encoding="utf-8"?>
<ds:datastoreItem xmlns:ds="http://schemas.openxmlformats.org/officeDocument/2006/customXml" ds:itemID="{CD884691-B2D0-41DB-88C3-E8CB5B848DA1}">
  <ds:schemaRefs>
    <ds:schemaRef ds:uri="http://schemas.officeatwork.com/Document"/>
  </ds:schemaRefs>
</ds:datastoreItem>
</file>

<file path=customXml/itemProps2.xml><?xml version="1.0" encoding="utf-8"?>
<ds:datastoreItem xmlns:ds="http://schemas.openxmlformats.org/officeDocument/2006/customXml" ds:itemID="{C2820A0C-F201-44CB-8AB9-DCA9502CB7BD}">
  <ds:schemaRefs>
    <ds:schemaRef ds:uri="http://schemas.officeatwork.com/CustomXMLPart"/>
  </ds:schemaRefs>
</ds:datastoreItem>
</file>

<file path=customXml/itemProps3.xml><?xml version="1.0" encoding="utf-8"?>
<ds:datastoreItem xmlns:ds="http://schemas.openxmlformats.org/officeDocument/2006/customXml" ds:itemID="{E06596B3-A8C6-4278-A45B-F2D5E545EA49}">
  <ds:schemaRefs>
    <ds:schemaRef ds:uri="http://schemas.openxmlformats.org/officeDocument/2006/bibliography"/>
  </ds:schemaRefs>
</ds:datastoreItem>
</file>

<file path=customXml/itemProps4.xml><?xml version="1.0" encoding="utf-8"?>
<ds:datastoreItem xmlns:ds="http://schemas.openxmlformats.org/officeDocument/2006/customXml" ds:itemID="{07E69C3D-4416-4E02-AE40-C49073F22C14}">
  <ds:schemaRefs>
    <ds:schemaRef ds:uri="http://schemas.officeatwork.com/Media"/>
  </ds:schemaRefs>
</ds:datastoreItem>
</file>

<file path=customXml/itemProps5.xml><?xml version="1.0" encoding="utf-8"?>
<ds:datastoreItem xmlns:ds="http://schemas.openxmlformats.org/officeDocument/2006/customXml" ds:itemID="{A4E4F655-02D8-4ED4-AC0C-6CAECFC33BEB}">
  <ds:schemaRefs>
    <ds:schemaRef ds:uri="http://schemas.officeatwork.com/MasterProperties"/>
  </ds:schemaRefs>
</ds:datastoreItem>
</file>

<file path=customXml/itemProps6.xml><?xml version="1.0" encoding="utf-8"?>
<ds:datastoreItem xmlns:ds="http://schemas.openxmlformats.org/officeDocument/2006/customXml" ds:itemID="{3E36F027-ABD0-485C-A28E-5BB43A382B4C}">
  <ds:schemaRefs>
    <ds:schemaRef ds:uri="http://schemas.officeatwork.com/Formula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1858</Characters>
  <Application>Microsoft Office Word</Application>
  <DocSecurity>0</DocSecurity>
  <Lines>116</Lines>
  <Paragraphs>103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Arbeitsjournal</vt:lpstr>
      <vt:lpstr>DocumentType</vt:lpstr>
    </vt:vector>
  </TitlesOfParts>
  <Manager>Janosch Lio</Manager>
  <Company>CM Informatik AG</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Arbeitsjournal</dc:title>
  <dc:subject>CustomField.Dokumentbetreff</dc:subject>
  <dc:creator>Janosch Lio</dc:creator>
  <cp:keywords/>
  <dc:description/>
  <cp:lastModifiedBy>Lio, Janosch</cp:lastModifiedBy>
  <cp:revision>24</cp:revision>
  <cp:lastPrinted>2015-04-15T07:09:00Z</cp:lastPrinted>
  <dcterms:created xsi:type="dcterms:W3CDTF">2024-03-01T08:04:00Z</dcterms:created>
  <dcterms:modified xsi:type="dcterms:W3CDTF">2024-03-15T16:00:00Z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Organisation">
    <vt:lpwstr>CM Informatik AG</vt:lpwstr>
  </property>
  <property fmtid="{D5CDD505-2E9C-101B-9397-08002B2CF9AE}" pid="3" name="Organisation.Address1">
    <vt:lpwstr>Bleichemattstrasse 2</vt:lpwstr>
  </property>
  <property fmtid="{D5CDD505-2E9C-101B-9397-08002B2CF9AE}" pid="4" name="Organisation.Address2">
    <vt:lpwstr>CH-5000 Aarau</vt:lpwstr>
  </property>
  <property fmtid="{D5CDD505-2E9C-101B-9397-08002B2CF9AE}" pid="5" name="Organisation.Telefon">
    <vt:lpwstr>+41 43 355 33 99</vt:lpwstr>
  </property>
  <property fmtid="{D5CDD505-2E9C-101B-9397-08002B2CF9AE}" pid="6" name="Organisation.Email">
    <vt:lpwstr>info@cmiag.ch</vt:lpwstr>
  </property>
  <property fmtid="{D5CDD505-2E9C-101B-9397-08002B2CF9AE}" pid="7" name="Organisation.Internet">
    <vt:lpwstr>cmiag.ch</vt:lpwstr>
  </property>
  <property fmtid="{D5CDD505-2E9C-101B-9397-08002B2CF9AE}" pid="8" name="CustomField.Dokumenttitel">
    <vt:lpwstr>Arbeitsjournal</vt:lpwstr>
  </property>
  <property fmtid="{D5CDD505-2E9C-101B-9397-08002B2CF9AE}" pid="9" name="CustomField.Dokumentbetreff">
    <vt:lpwstr/>
  </property>
  <property fmtid="{D5CDD505-2E9C-101B-9397-08002B2CF9AE}" pid="10" name="Produkte.Grafik">
    <vt:lpwstr/>
  </property>
  <property fmtid="{D5CDD505-2E9C-101B-9397-08002B2CF9AE}" pid="11" name="Module.Grafik">
    <vt:lpwstr/>
  </property>
</Properties>
</file>