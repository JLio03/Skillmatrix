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BED4" w14:textId="35089D68" w:rsidR="001A0BA9" w:rsidRPr="00974E91" w:rsidRDefault="00D84A76" w:rsidP="00D84A76">
      <w:pPr>
        <w:pStyle w:val="berschrift1"/>
        <w:numPr>
          <w:ilvl w:val="0"/>
          <w:numId w:val="0"/>
        </w:numPr>
        <w:ind w:left="907" w:hanging="907"/>
      </w:pPr>
      <w:r w:rsidRPr="00974E91">
        <w:t>Arbeitsjournal</w:t>
      </w:r>
    </w:p>
    <w:p w14:paraId="144E1011" w14:textId="0569DB9B" w:rsidR="00D84A76" w:rsidRPr="00974E91" w:rsidRDefault="00D84A76" w:rsidP="00D84A76">
      <w:pPr>
        <w:pStyle w:val="Untertitel"/>
        <w:rPr>
          <w:rFonts w:cs="Arial"/>
          <w:color w:val="auto"/>
          <w:sz w:val="18"/>
        </w:rPr>
      </w:pPr>
      <w:r w:rsidRPr="00974E91">
        <w:rPr>
          <w:rFonts w:cs="Arial"/>
          <w:color w:val="auto"/>
          <w:sz w:val="18"/>
        </w:rPr>
        <w:t xml:space="preserve">Datum: </w:t>
      </w:r>
      <w:r w:rsidR="001363DD" w:rsidRPr="00974E91">
        <w:rPr>
          <w:rFonts w:cs="Arial"/>
          <w:color w:val="auto"/>
          <w:sz w:val="18"/>
        </w:rPr>
        <w:t>2</w:t>
      </w:r>
      <w:r w:rsidR="00974E91" w:rsidRPr="00974E91">
        <w:rPr>
          <w:rFonts w:cs="Arial"/>
          <w:color w:val="auto"/>
          <w:sz w:val="18"/>
        </w:rPr>
        <w:t>1</w:t>
      </w:r>
      <w:r w:rsidRPr="00974E91">
        <w:rPr>
          <w:rFonts w:cs="Arial"/>
          <w:color w:val="auto"/>
          <w:sz w:val="18"/>
        </w:rPr>
        <w:t>.0</w:t>
      </w:r>
      <w:r w:rsidR="00C66BE4" w:rsidRPr="00974E91">
        <w:rPr>
          <w:rFonts w:cs="Arial"/>
          <w:color w:val="auto"/>
          <w:sz w:val="18"/>
        </w:rPr>
        <w:t>3</w:t>
      </w:r>
      <w:r w:rsidRPr="00974E91">
        <w:rPr>
          <w:rFonts w:cs="Arial"/>
          <w:color w:val="auto"/>
          <w:sz w:val="18"/>
        </w:rPr>
        <w:t>.202</w:t>
      </w:r>
      <w:r w:rsidR="00C66BE4" w:rsidRPr="00974E91">
        <w:rPr>
          <w:rFonts w:cs="Arial"/>
          <w:color w:val="auto"/>
          <w:sz w:val="18"/>
        </w:rPr>
        <w:t>4</w:t>
      </w:r>
    </w:p>
    <w:tbl>
      <w:tblPr>
        <w:tblStyle w:val="Tabellenraster"/>
        <w:tblW w:w="9242" w:type="dxa"/>
        <w:tblLook w:val="04A0" w:firstRow="1" w:lastRow="0" w:firstColumn="1" w:lastColumn="0" w:noHBand="0" w:noVBand="1"/>
      </w:tblPr>
      <w:tblGrid>
        <w:gridCol w:w="426"/>
        <w:gridCol w:w="4490"/>
        <w:gridCol w:w="701"/>
        <w:gridCol w:w="835"/>
        <w:gridCol w:w="1257"/>
        <w:gridCol w:w="1533"/>
      </w:tblGrid>
      <w:tr w:rsidR="003F7452" w:rsidRPr="00974E91" w14:paraId="36130C1E"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gridSpan w:val="6"/>
          </w:tcPr>
          <w:p w14:paraId="11CB0F35" w14:textId="77777777" w:rsidR="00D84A76" w:rsidRPr="00974E91" w:rsidRDefault="00D84A76" w:rsidP="00513764">
            <w:pPr>
              <w:pStyle w:val="Text"/>
              <w:rPr>
                <w:color w:val="auto"/>
              </w:rPr>
            </w:pPr>
            <w:bookmarkStart w:id="0" w:name="Unterschriftenblock"/>
            <w:bookmarkStart w:id="1" w:name="_Hlk161846446"/>
            <w:r w:rsidRPr="00974E91">
              <w:rPr>
                <w:color w:val="auto"/>
              </w:rPr>
              <w:t>Geplante Tagesziele</w:t>
            </w:r>
          </w:p>
        </w:tc>
      </w:tr>
      <w:tr w:rsidR="003F7452" w:rsidRPr="00974E91" w14:paraId="0F2271DF" w14:textId="77777777" w:rsidTr="00513764">
        <w:tc>
          <w:tcPr>
            <w:tcW w:w="426" w:type="dxa"/>
          </w:tcPr>
          <w:p w14:paraId="13C4A6A7" w14:textId="77777777" w:rsidR="00D84A76" w:rsidRPr="00974E91" w:rsidRDefault="00D84A76" w:rsidP="00513764">
            <w:pPr>
              <w:pStyle w:val="Text"/>
              <w:rPr>
                <w:b/>
                <w:color w:val="auto"/>
              </w:rPr>
            </w:pPr>
            <w:r w:rsidRPr="00974E91">
              <w:rPr>
                <w:b/>
                <w:color w:val="auto"/>
              </w:rPr>
              <w:t>Nr.</w:t>
            </w:r>
          </w:p>
        </w:tc>
        <w:tc>
          <w:tcPr>
            <w:tcW w:w="4490" w:type="dxa"/>
          </w:tcPr>
          <w:p w14:paraId="7A3A20A4" w14:textId="77777777" w:rsidR="00D84A76" w:rsidRPr="00974E91" w:rsidRDefault="00D84A76" w:rsidP="00513764">
            <w:pPr>
              <w:pStyle w:val="Text"/>
              <w:rPr>
                <w:b/>
                <w:color w:val="auto"/>
              </w:rPr>
            </w:pPr>
            <w:r w:rsidRPr="00974E91">
              <w:rPr>
                <w:b/>
                <w:color w:val="auto"/>
              </w:rPr>
              <w:t>Ziel</w:t>
            </w:r>
          </w:p>
        </w:tc>
        <w:tc>
          <w:tcPr>
            <w:tcW w:w="701" w:type="dxa"/>
          </w:tcPr>
          <w:p w14:paraId="23033AD3" w14:textId="77777777" w:rsidR="00D84A76" w:rsidRPr="00974E91" w:rsidRDefault="00D84A76" w:rsidP="00513764">
            <w:pPr>
              <w:pStyle w:val="Text"/>
              <w:rPr>
                <w:b/>
                <w:color w:val="auto"/>
              </w:rPr>
            </w:pPr>
            <w:r w:rsidRPr="00974E91">
              <w:rPr>
                <w:b/>
                <w:color w:val="auto"/>
              </w:rPr>
              <w:t>Soll</w:t>
            </w:r>
          </w:p>
        </w:tc>
        <w:tc>
          <w:tcPr>
            <w:tcW w:w="835" w:type="dxa"/>
          </w:tcPr>
          <w:p w14:paraId="4DF4853F" w14:textId="77777777" w:rsidR="00D84A76" w:rsidRPr="00974E91" w:rsidRDefault="00D84A76" w:rsidP="00513764">
            <w:pPr>
              <w:pStyle w:val="Text"/>
              <w:rPr>
                <w:b/>
                <w:color w:val="auto"/>
              </w:rPr>
            </w:pPr>
            <w:r w:rsidRPr="00974E91">
              <w:rPr>
                <w:b/>
                <w:color w:val="auto"/>
              </w:rPr>
              <w:t>Ist</w:t>
            </w:r>
          </w:p>
        </w:tc>
        <w:tc>
          <w:tcPr>
            <w:tcW w:w="1257" w:type="dxa"/>
          </w:tcPr>
          <w:p w14:paraId="38A89E80" w14:textId="77777777" w:rsidR="00D84A76" w:rsidRPr="00974E91" w:rsidRDefault="00D84A76" w:rsidP="00513764">
            <w:pPr>
              <w:pStyle w:val="Text"/>
              <w:rPr>
                <w:b/>
                <w:color w:val="auto"/>
              </w:rPr>
            </w:pPr>
            <w:r w:rsidRPr="00974E91">
              <w:rPr>
                <w:b/>
                <w:color w:val="auto"/>
              </w:rPr>
              <w:t>Abweichung</w:t>
            </w:r>
          </w:p>
        </w:tc>
        <w:tc>
          <w:tcPr>
            <w:tcW w:w="1533" w:type="dxa"/>
          </w:tcPr>
          <w:p w14:paraId="37D55B75" w14:textId="77777777" w:rsidR="00D84A76" w:rsidRPr="00974E91" w:rsidRDefault="00D84A76" w:rsidP="00513764">
            <w:pPr>
              <w:pStyle w:val="Text"/>
              <w:rPr>
                <w:b/>
                <w:color w:val="auto"/>
              </w:rPr>
            </w:pPr>
            <w:r w:rsidRPr="00974E91">
              <w:rPr>
                <w:b/>
                <w:color w:val="auto"/>
              </w:rPr>
              <w:t>Abgeschlossen</w:t>
            </w:r>
          </w:p>
        </w:tc>
      </w:tr>
      <w:tr w:rsidR="003F7452" w:rsidRPr="00974E91" w14:paraId="0D77AC4B" w14:textId="77777777" w:rsidTr="00513764">
        <w:tc>
          <w:tcPr>
            <w:tcW w:w="426" w:type="dxa"/>
          </w:tcPr>
          <w:p w14:paraId="37772DBC" w14:textId="77777777" w:rsidR="00D84A76" w:rsidRPr="00974E91" w:rsidRDefault="00D84A76" w:rsidP="00513764">
            <w:pPr>
              <w:pStyle w:val="Text"/>
              <w:rPr>
                <w:color w:val="auto"/>
              </w:rPr>
            </w:pPr>
            <w:r w:rsidRPr="00974E91">
              <w:rPr>
                <w:color w:val="auto"/>
              </w:rPr>
              <w:t>1</w:t>
            </w:r>
          </w:p>
        </w:tc>
        <w:tc>
          <w:tcPr>
            <w:tcW w:w="4490" w:type="dxa"/>
          </w:tcPr>
          <w:p w14:paraId="72226833" w14:textId="03815588" w:rsidR="00D84A76" w:rsidRPr="00974E91" w:rsidRDefault="00974E91" w:rsidP="00513764">
            <w:pPr>
              <w:pStyle w:val="Text"/>
              <w:rPr>
                <w:color w:val="auto"/>
              </w:rPr>
            </w:pPr>
            <w:r w:rsidRPr="00974E91">
              <w:rPr>
                <w:color w:val="auto"/>
              </w:rPr>
              <w:t>Kontrolle und Abgabe der Dokumentation</w:t>
            </w:r>
          </w:p>
        </w:tc>
        <w:tc>
          <w:tcPr>
            <w:tcW w:w="701" w:type="dxa"/>
          </w:tcPr>
          <w:p w14:paraId="2D0463BD" w14:textId="0E5E1766" w:rsidR="00D84A76" w:rsidRPr="00974E91" w:rsidRDefault="00974E91" w:rsidP="00513764">
            <w:pPr>
              <w:pStyle w:val="Text"/>
              <w:rPr>
                <w:color w:val="auto"/>
              </w:rPr>
            </w:pPr>
            <w:r w:rsidRPr="00974E91">
              <w:rPr>
                <w:color w:val="auto"/>
              </w:rPr>
              <w:t>3.5</w:t>
            </w:r>
          </w:p>
        </w:tc>
        <w:tc>
          <w:tcPr>
            <w:tcW w:w="835" w:type="dxa"/>
          </w:tcPr>
          <w:p w14:paraId="1C732334" w14:textId="3B5D5986" w:rsidR="00D84A76" w:rsidRPr="00974E91" w:rsidRDefault="00974E91" w:rsidP="00513764">
            <w:pPr>
              <w:pStyle w:val="Text"/>
              <w:rPr>
                <w:color w:val="auto"/>
              </w:rPr>
            </w:pPr>
            <w:r w:rsidRPr="00974E91">
              <w:rPr>
                <w:color w:val="auto"/>
              </w:rPr>
              <w:t>3.5</w:t>
            </w:r>
          </w:p>
        </w:tc>
        <w:tc>
          <w:tcPr>
            <w:tcW w:w="1257" w:type="dxa"/>
          </w:tcPr>
          <w:p w14:paraId="081A37B1" w14:textId="40E6E793" w:rsidR="00D84A76" w:rsidRPr="00974E91" w:rsidRDefault="00A31BDD" w:rsidP="00513764">
            <w:pPr>
              <w:pStyle w:val="Text"/>
              <w:rPr>
                <w:color w:val="auto"/>
              </w:rPr>
            </w:pPr>
            <w:r w:rsidRPr="00974E91">
              <w:rPr>
                <w:color w:val="auto"/>
              </w:rPr>
              <w:t>0</w:t>
            </w:r>
          </w:p>
        </w:tc>
        <w:tc>
          <w:tcPr>
            <w:tcW w:w="1533" w:type="dxa"/>
          </w:tcPr>
          <w:p w14:paraId="70D744CF" w14:textId="569B5C8E" w:rsidR="00D84A76" w:rsidRPr="00974E91" w:rsidRDefault="00564753" w:rsidP="00513764">
            <w:pPr>
              <w:pStyle w:val="Text"/>
              <w:rPr>
                <w:color w:val="auto"/>
              </w:rPr>
            </w:pPr>
            <w:r w:rsidRPr="00974E91">
              <w:rPr>
                <w:color w:val="auto"/>
              </w:rPr>
              <w:t>Ja</w:t>
            </w:r>
          </w:p>
        </w:tc>
      </w:tr>
      <w:tr w:rsidR="00CF1F7F" w:rsidRPr="00974E91" w14:paraId="21B4B147" w14:textId="77777777" w:rsidTr="00513764">
        <w:tc>
          <w:tcPr>
            <w:tcW w:w="426" w:type="dxa"/>
          </w:tcPr>
          <w:p w14:paraId="3C797CE2" w14:textId="1A9F1AA4" w:rsidR="00CF1F7F" w:rsidRPr="00974E91" w:rsidRDefault="00974E91" w:rsidP="00513764">
            <w:pPr>
              <w:pStyle w:val="Text"/>
              <w:rPr>
                <w:color w:val="auto"/>
              </w:rPr>
            </w:pPr>
            <w:r w:rsidRPr="00974E91">
              <w:rPr>
                <w:color w:val="auto"/>
              </w:rPr>
              <w:t>2</w:t>
            </w:r>
          </w:p>
        </w:tc>
        <w:tc>
          <w:tcPr>
            <w:tcW w:w="4490" w:type="dxa"/>
          </w:tcPr>
          <w:p w14:paraId="1BB8C49E" w14:textId="72582A97" w:rsidR="006D1D66" w:rsidRPr="00974E91" w:rsidRDefault="005F37D4" w:rsidP="00513764">
            <w:pPr>
              <w:pStyle w:val="Text"/>
              <w:rPr>
                <w:color w:val="auto"/>
              </w:rPr>
            </w:pPr>
            <w:r w:rsidRPr="00974E91">
              <w:rPr>
                <w:color w:val="auto"/>
              </w:rPr>
              <w:t>Arbeitsjournal</w:t>
            </w:r>
          </w:p>
        </w:tc>
        <w:tc>
          <w:tcPr>
            <w:tcW w:w="701" w:type="dxa"/>
          </w:tcPr>
          <w:p w14:paraId="1A5BA510" w14:textId="3FB3C802" w:rsidR="00CF1F7F" w:rsidRPr="00974E91" w:rsidRDefault="005F37D4" w:rsidP="00513764">
            <w:pPr>
              <w:pStyle w:val="Text"/>
              <w:rPr>
                <w:color w:val="auto"/>
              </w:rPr>
            </w:pPr>
            <w:r w:rsidRPr="00974E91">
              <w:rPr>
                <w:color w:val="auto"/>
              </w:rPr>
              <w:t>0.5</w:t>
            </w:r>
          </w:p>
        </w:tc>
        <w:tc>
          <w:tcPr>
            <w:tcW w:w="835" w:type="dxa"/>
          </w:tcPr>
          <w:p w14:paraId="48D80B1D" w14:textId="33FE867F" w:rsidR="00CF1F7F" w:rsidRPr="00974E91" w:rsidRDefault="005F37D4" w:rsidP="00513764">
            <w:pPr>
              <w:pStyle w:val="Text"/>
              <w:rPr>
                <w:color w:val="auto"/>
              </w:rPr>
            </w:pPr>
            <w:r w:rsidRPr="00974E91">
              <w:rPr>
                <w:color w:val="auto"/>
              </w:rPr>
              <w:t>0.5</w:t>
            </w:r>
          </w:p>
        </w:tc>
        <w:tc>
          <w:tcPr>
            <w:tcW w:w="1257" w:type="dxa"/>
          </w:tcPr>
          <w:p w14:paraId="232F2922" w14:textId="486B8828" w:rsidR="00CF1F7F" w:rsidRPr="00974E91" w:rsidRDefault="00CF1F7F" w:rsidP="00513764">
            <w:pPr>
              <w:pStyle w:val="Text"/>
              <w:rPr>
                <w:color w:val="auto"/>
              </w:rPr>
            </w:pPr>
            <w:r w:rsidRPr="00974E91">
              <w:rPr>
                <w:color w:val="auto"/>
              </w:rPr>
              <w:t>0</w:t>
            </w:r>
          </w:p>
        </w:tc>
        <w:tc>
          <w:tcPr>
            <w:tcW w:w="1533" w:type="dxa"/>
          </w:tcPr>
          <w:p w14:paraId="6349CFC5" w14:textId="7440F509" w:rsidR="00CF1F7F" w:rsidRPr="00974E91" w:rsidRDefault="00CF1F7F" w:rsidP="00513764">
            <w:pPr>
              <w:pStyle w:val="Text"/>
              <w:rPr>
                <w:color w:val="auto"/>
              </w:rPr>
            </w:pPr>
            <w:r w:rsidRPr="00974E91">
              <w:rPr>
                <w:color w:val="auto"/>
              </w:rPr>
              <w:t>Ja</w:t>
            </w:r>
          </w:p>
        </w:tc>
      </w:tr>
    </w:tbl>
    <w:p w14:paraId="5AD3B5D3" w14:textId="77777777" w:rsidR="00C66BE4" w:rsidRPr="00974E91" w:rsidRDefault="00C66BE4" w:rsidP="00D84A76">
      <w:pPr>
        <w:pStyle w:val="Text"/>
        <w:rPr>
          <w:color w:val="auto"/>
        </w:rPr>
      </w:pPr>
    </w:p>
    <w:tbl>
      <w:tblPr>
        <w:tblStyle w:val="Tabellenraster"/>
        <w:tblW w:w="9242" w:type="dxa"/>
        <w:tblLook w:val="04A0" w:firstRow="1" w:lastRow="0" w:firstColumn="1" w:lastColumn="0" w:noHBand="0" w:noVBand="1"/>
      </w:tblPr>
      <w:tblGrid>
        <w:gridCol w:w="5586"/>
        <w:gridCol w:w="2100"/>
        <w:gridCol w:w="991"/>
        <w:gridCol w:w="565"/>
      </w:tblGrid>
      <w:tr w:rsidR="003F7452" w:rsidRPr="00974E91" w14:paraId="314F5F71" w14:textId="77777777" w:rsidTr="00513764">
        <w:trPr>
          <w:cnfStyle w:val="100000000000" w:firstRow="1" w:lastRow="0" w:firstColumn="0" w:lastColumn="0" w:oddVBand="0" w:evenVBand="0" w:oddHBand="0" w:evenHBand="0" w:firstRowFirstColumn="0" w:firstRowLastColumn="0" w:lastRowFirstColumn="0" w:lastRowLastColumn="0"/>
        </w:trPr>
        <w:tc>
          <w:tcPr>
            <w:tcW w:w="5586" w:type="dxa"/>
          </w:tcPr>
          <w:p w14:paraId="0464DA16" w14:textId="77777777" w:rsidR="00D84A76" w:rsidRPr="00974E91" w:rsidRDefault="00D84A76" w:rsidP="00513764">
            <w:pPr>
              <w:pStyle w:val="Text"/>
              <w:rPr>
                <w:color w:val="auto"/>
              </w:rPr>
            </w:pPr>
            <w:r w:rsidRPr="00974E91">
              <w:rPr>
                <w:color w:val="auto"/>
              </w:rPr>
              <w:t>Tätigkeit</w:t>
            </w:r>
          </w:p>
        </w:tc>
        <w:tc>
          <w:tcPr>
            <w:tcW w:w="2100" w:type="dxa"/>
          </w:tcPr>
          <w:p w14:paraId="2C0F1E70" w14:textId="77777777" w:rsidR="00D84A76" w:rsidRPr="00974E91" w:rsidRDefault="00D84A76" w:rsidP="00513764">
            <w:pPr>
              <w:pStyle w:val="Text"/>
              <w:rPr>
                <w:color w:val="auto"/>
              </w:rPr>
            </w:pPr>
            <w:r w:rsidRPr="00974E91">
              <w:rPr>
                <w:color w:val="auto"/>
              </w:rPr>
              <w:t>Zeit</w:t>
            </w:r>
          </w:p>
        </w:tc>
        <w:tc>
          <w:tcPr>
            <w:tcW w:w="991" w:type="dxa"/>
          </w:tcPr>
          <w:p w14:paraId="5B0F7B1D" w14:textId="77777777" w:rsidR="00D84A76" w:rsidRPr="00974E91" w:rsidRDefault="00D84A76" w:rsidP="00513764">
            <w:pPr>
              <w:pStyle w:val="Text"/>
              <w:rPr>
                <w:color w:val="auto"/>
              </w:rPr>
            </w:pPr>
            <w:r w:rsidRPr="00974E91">
              <w:rPr>
                <w:color w:val="auto"/>
              </w:rPr>
              <w:t>Aufwand</w:t>
            </w:r>
          </w:p>
        </w:tc>
        <w:tc>
          <w:tcPr>
            <w:tcW w:w="565" w:type="dxa"/>
          </w:tcPr>
          <w:p w14:paraId="7BF2EBDC" w14:textId="77777777" w:rsidR="00D84A76" w:rsidRPr="00974E91" w:rsidRDefault="00D84A76" w:rsidP="00513764">
            <w:pPr>
              <w:pStyle w:val="Text"/>
              <w:rPr>
                <w:color w:val="auto"/>
              </w:rPr>
            </w:pPr>
            <w:r w:rsidRPr="00974E91">
              <w:rPr>
                <w:color w:val="auto"/>
              </w:rPr>
              <w:t>Ziel</w:t>
            </w:r>
          </w:p>
        </w:tc>
      </w:tr>
      <w:tr w:rsidR="003F7452" w:rsidRPr="00974E91" w14:paraId="47DC9798" w14:textId="77777777" w:rsidTr="00513764">
        <w:tc>
          <w:tcPr>
            <w:tcW w:w="5586" w:type="dxa"/>
          </w:tcPr>
          <w:p w14:paraId="25C86155" w14:textId="5142D99F" w:rsidR="00D84A76" w:rsidRPr="00974E91" w:rsidRDefault="00974E91" w:rsidP="00513764">
            <w:pPr>
              <w:pStyle w:val="Text"/>
              <w:rPr>
                <w:color w:val="auto"/>
              </w:rPr>
            </w:pPr>
            <w:r w:rsidRPr="00974E91">
              <w:rPr>
                <w:color w:val="auto"/>
              </w:rPr>
              <w:t>Kontrolle und Abgabe der Dokumentation</w:t>
            </w:r>
          </w:p>
        </w:tc>
        <w:tc>
          <w:tcPr>
            <w:tcW w:w="2100" w:type="dxa"/>
          </w:tcPr>
          <w:p w14:paraId="134AADCF" w14:textId="41F01B31" w:rsidR="00301A1C" w:rsidRPr="00974E91" w:rsidRDefault="00974E91" w:rsidP="00513764">
            <w:pPr>
              <w:pStyle w:val="Text"/>
              <w:rPr>
                <w:color w:val="auto"/>
              </w:rPr>
            </w:pPr>
            <w:r w:rsidRPr="00974E91">
              <w:rPr>
                <w:color w:val="auto"/>
              </w:rPr>
              <w:t>08</w:t>
            </w:r>
            <w:r w:rsidR="005F37D4" w:rsidRPr="00974E91">
              <w:rPr>
                <w:color w:val="auto"/>
              </w:rPr>
              <w:t>:00</w:t>
            </w:r>
            <w:r w:rsidR="00D84A76" w:rsidRPr="00974E91">
              <w:rPr>
                <w:color w:val="auto"/>
              </w:rPr>
              <w:t xml:space="preserve"> – </w:t>
            </w:r>
            <w:r w:rsidR="00A31BDD" w:rsidRPr="00974E91">
              <w:rPr>
                <w:color w:val="auto"/>
              </w:rPr>
              <w:t>1</w:t>
            </w:r>
            <w:r w:rsidRPr="00974E91">
              <w:rPr>
                <w:color w:val="auto"/>
              </w:rPr>
              <w:t>1</w:t>
            </w:r>
            <w:r w:rsidR="00564753" w:rsidRPr="00974E91">
              <w:rPr>
                <w:color w:val="auto"/>
              </w:rPr>
              <w:t>:</w:t>
            </w:r>
            <w:r w:rsidR="00A31BDD" w:rsidRPr="00974E91">
              <w:rPr>
                <w:color w:val="auto"/>
              </w:rPr>
              <w:t>3</w:t>
            </w:r>
            <w:r w:rsidR="00A57367" w:rsidRPr="00974E91">
              <w:rPr>
                <w:color w:val="auto"/>
              </w:rPr>
              <w:t>0</w:t>
            </w:r>
          </w:p>
        </w:tc>
        <w:tc>
          <w:tcPr>
            <w:tcW w:w="991" w:type="dxa"/>
          </w:tcPr>
          <w:p w14:paraId="32FA8CF5" w14:textId="6666B161" w:rsidR="00D84A76" w:rsidRPr="00974E91" w:rsidRDefault="00974E91" w:rsidP="00513764">
            <w:pPr>
              <w:pStyle w:val="Text"/>
              <w:rPr>
                <w:color w:val="auto"/>
              </w:rPr>
            </w:pPr>
            <w:r w:rsidRPr="00974E91">
              <w:rPr>
                <w:color w:val="auto"/>
              </w:rPr>
              <w:t>3.5</w:t>
            </w:r>
          </w:p>
        </w:tc>
        <w:tc>
          <w:tcPr>
            <w:tcW w:w="565" w:type="dxa"/>
          </w:tcPr>
          <w:p w14:paraId="50FE53AB" w14:textId="3F7F1AEC" w:rsidR="00D84A76" w:rsidRPr="00974E91" w:rsidRDefault="00974E91" w:rsidP="00513764">
            <w:pPr>
              <w:pStyle w:val="Text"/>
              <w:rPr>
                <w:color w:val="auto"/>
              </w:rPr>
            </w:pPr>
            <w:r w:rsidRPr="00974E91">
              <w:rPr>
                <w:color w:val="auto"/>
              </w:rPr>
              <w:t>3.5</w:t>
            </w:r>
          </w:p>
        </w:tc>
      </w:tr>
      <w:tr w:rsidR="00552A0C" w:rsidRPr="00974E91" w14:paraId="04608B8D" w14:textId="77777777" w:rsidTr="00513764">
        <w:tc>
          <w:tcPr>
            <w:tcW w:w="5586" w:type="dxa"/>
          </w:tcPr>
          <w:p w14:paraId="2395A1C1" w14:textId="39B85815" w:rsidR="00552A0C" w:rsidRPr="00974E91" w:rsidRDefault="001B4712" w:rsidP="00552A0C">
            <w:pPr>
              <w:pStyle w:val="Text"/>
              <w:rPr>
                <w:color w:val="auto"/>
              </w:rPr>
            </w:pPr>
            <w:r w:rsidRPr="00974E91">
              <w:rPr>
                <w:color w:val="auto"/>
              </w:rPr>
              <w:t>Arbeitsjournal schreiben</w:t>
            </w:r>
          </w:p>
        </w:tc>
        <w:tc>
          <w:tcPr>
            <w:tcW w:w="2100" w:type="dxa"/>
          </w:tcPr>
          <w:p w14:paraId="3E6B3790" w14:textId="3381202C" w:rsidR="00552A0C" w:rsidRPr="00974E91" w:rsidRDefault="00552A0C" w:rsidP="00552A0C">
            <w:pPr>
              <w:pStyle w:val="Text"/>
              <w:rPr>
                <w:color w:val="auto"/>
              </w:rPr>
            </w:pPr>
            <w:r w:rsidRPr="00974E91">
              <w:rPr>
                <w:color w:val="auto"/>
              </w:rPr>
              <w:t>1</w:t>
            </w:r>
            <w:r w:rsidR="00974E91" w:rsidRPr="00974E91">
              <w:rPr>
                <w:color w:val="auto"/>
              </w:rPr>
              <w:t>1</w:t>
            </w:r>
            <w:r w:rsidRPr="00974E91">
              <w:rPr>
                <w:color w:val="auto"/>
              </w:rPr>
              <w:t>:</w:t>
            </w:r>
            <w:r w:rsidR="001B4712" w:rsidRPr="00974E91">
              <w:rPr>
                <w:color w:val="auto"/>
              </w:rPr>
              <w:t>3</w:t>
            </w:r>
            <w:r w:rsidRPr="00974E91">
              <w:rPr>
                <w:color w:val="auto"/>
              </w:rPr>
              <w:t>0 – 1</w:t>
            </w:r>
            <w:r w:rsidR="00974E91" w:rsidRPr="00974E91">
              <w:rPr>
                <w:color w:val="auto"/>
              </w:rPr>
              <w:t>2</w:t>
            </w:r>
            <w:r w:rsidRPr="00974E91">
              <w:rPr>
                <w:color w:val="auto"/>
              </w:rPr>
              <w:t>:</w:t>
            </w:r>
            <w:r w:rsidR="001B4712" w:rsidRPr="00974E91">
              <w:rPr>
                <w:color w:val="auto"/>
              </w:rPr>
              <w:t>0</w:t>
            </w:r>
            <w:r w:rsidRPr="00974E91">
              <w:rPr>
                <w:color w:val="auto"/>
              </w:rPr>
              <w:t>0</w:t>
            </w:r>
          </w:p>
        </w:tc>
        <w:tc>
          <w:tcPr>
            <w:tcW w:w="991" w:type="dxa"/>
          </w:tcPr>
          <w:p w14:paraId="323F6FF9" w14:textId="5DBE0E5F" w:rsidR="00552A0C" w:rsidRPr="00974E91" w:rsidRDefault="00552A0C" w:rsidP="00552A0C">
            <w:pPr>
              <w:pStyle w:val="Text"/>
              <w:rPr>
                <w:color w:val="auto"/>
              </w:rPr>
            </w:pPr>
            <w:r w:rsidRPr="00974E91">
              <w:rPr>
                <w:color w:val="auto"/>
              </w:rPr>
              <w:t>0.5</w:t>
            </w:r>
          </w:p>
        </w:tc>
        <w:tc>
          <w:tcPr>
            <w:tcW w:w="565" w:type="dxa"/>
          </w:tcPr>
          <w:p w14:paraId="46B76312" w14:textId="2EF4D3D4" w:rsidR="00552A0C" w:rsidRPr="00974E91" w:rsidRDefault="00552A0C" w:rsidP="00552A0C">
            <w:pPr>
              <w:pStyle w:val="Text"/>
              <w:rPr>
                <w:color w:val="auto"/>
              </w:rPr>
            </w:pPr>
            <w:r w:rsidRPr="00974E91">
              <w:rPr>
                <w:color w:val="auto"/>
              </w:rPr>
              <w:t>0.5</w:t>
            </w:r>
          </w:p>
        </w:tc>
      </w:tr>
    </w:tbl>
    <w:p w14:paraId="6014CFC1" w14:textId="77777777" w:rsidR="00C66BE4" w:rsidRPr="00974E91"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974E91" w14:paraId="542DB73E"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0ECC7192" w14:textId="77777777" w:rsidR="00D84A76" w:rsidRPr="00974E91" w:rsidRDefault="00D84A76" w:rsidP="00513764">
            <w:pPr>
              <w:pStyle w:val="Text"/>
              <w:rPr>
                <w:color w:val="auto"/>
              </w:rPr>
            </w:pPr>
            <w:r w:rsidRPr="00974E91">
              <w:rPr>
                <w:color w:val="auto"/>
              </w:rPr>
              <w:t>Probleme</w:t>
            </w:r>
          </w:p>
        </w:tc>
      </w:tr>
      <w:tr w:rsidR="004406E4" w:rsidRPr="00974E91" w14:paraId="1F26C5CF" w14:textId="77777777" w:rsidTr="00513764">
        <w:tc>
          <w:tcPr>
            <w:tcW w:w="9242" w:type="dxa"/>
          </w:tcPr>
          <w:p w14:paraId="78DBB11E" w14:textId="7EEFC393" w:rsidR="00D84A76" w:rsidRPr="00974E91" w:rsidRDefault="00974E91" w:rsidP="00552A0C">
            <w:pPr>
              <w:pStyle w:val="Text"/>
              <w:rPr>
                <w:color w:val="auto"/>
              </w:rPr>
            </w:pPr>
            <w:r w:rsidRPr="00974E91">
              <w:rPr>
                <w:color w:val="auto"/>
              </w:rPr>
              <w:t>Ich habe gemerkt, dass der ganze Text in Textgrösse 9 geschrieben wurde, was etwas klein ist. Ich habe deshalb sämtlichen Text auf Schriftgrösse 10 gestellt, was die logischerweise die Formatierung änderte. Ich konnte dies jedoch rechtzeitig noch anpassen.</w:t>
            </w:r>
          </w:p>
        </w:tc>
      </w:tr>
    </w:tbl>
    <w:p w14:paraId="49FD1243" w14:textId="77777777" w:rsidR="00C66BE4" w:rsidRPr="00974E91"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974E91" w14:paraId="4AE8E44D"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01E50B23" w14:textId="77777777" w:rsidR="00D84A76" w:rsidRPr="00974E91" w:rsidRDefault="00D84A76" w:rsidP="00513764">
            <w:pPr>
              <w:pStyle w:val="Text"/>
              <w:rPr>
                <w:color w:val="auto"/>
              </w:rPr>
            </w:pPr>
            <w:r w:rsidRPr="00974E91">
              <w:rPr>
                <w:color w:val="auto"/>
              </w:rPr>
              <w:t>Hilfestellung / Überzeiten</w:t>
            </w:r>
          </w:p>
        </w:tc>
      </w:tr>
      <w:tr w:rsidR="004406E4" w:rsidRPr="00974E91" w14:paraId="720B0B27" w14:textId="77777777" w:rsidTr="00513764">
        <w:tc>
          <w:tcPr>
            <w:tcW w:w="9242" w:type="dxa"/>
          </w:tcPr>
          <w:p w14:paraId="638B4CB8" w14:textId="56019C54" w:rsidR="00D84A76" w:rsidRPr="00974E91" w:rsidRDefault="00974E91" w:rsidP="00513764">
            <w:pPr>
              <w:pStyle w:val="Text"/>
              <w:rPr>
                <w:color w:val="auto"/>
              </w:rPr>
            </w:pPr>
            <w:r w:rsidRPr="00974E91">
              <w:rPr>
                <w:color w:val="auto"/>
              </w:rPr>
              <w:t>-</w:t>
            </w:r>
          </w:p>
        </w:tc>
      </w:tr>
    </w:tbl>
    <w:p w14:paraId="21B020EE" w14:textId="77777777" w:rsidR="00C66BE4" w:rsidRPr="00974E91"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974E91" w14:paraId="78435594"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228C37BF" w14:textId="77777777" w:rsidR="00D84A76" w:rsidRPr="00974E91" w:rsidRDefault="00D84A76" w:rsidP="00513764">
            <w:pPr>
              <w:pStyle w:val="Text"/>
              <w:rPr>
                <w:color w:val="auto"/>
              </w:rPr>
            </w:pPr>
            <w:r w:rsidRPr="00974E91">
              <w:rPr>
                <w:color w:val="auto"/>
              </w:rPr>
              <w:t>Tagesreflektion</w:t>
            </w:r>
          </w:p>
        </w:tc>
      </w:tr>
      <w:tr w:rsidR="00D84A76" w:rsidRPr="00974E91" w14:paraId="3A607335" w14:textId="77777777" w:rsidTr="00513764">
        <w:tc>
          <w:tcPr>
            <w:tcW w:w="9242" w:type="dxa"/>
          </w:tcPr>
          <w:p w14:paraId="4A36FBA3" w14:textId="3B63C2DA" w:rsidR="00D84A76" w:rsidRPr="00974E91" w:rsidRDefault="00974E91" w:rsidP="00513764">
            <w:pPr>
              <w:pStyle w:val="Text"/>
              <w:rPr>
                <w:color w:val="auto"/>
              </w:rPr>
            </w:pPr>
            <w:r w:rsidRPr="00974E91">
              <w:rPr>
                <w:color w:val="auto"/>
              </w:rPr>
              <w:t>Heute habe ich die Dokumentation nochmals durchgelesen und die Kriterien dazu angeschaut und kontrolliert. Ich habe das FArbeit Dokument ausgedruckt und signiert. Ich bin froh, dass ich nun fertig bin mit der Dokumentation und mich nun auf die Präsentation, die Berufsschule und die BM konzentrieren kann.</w:t>
            </w:r>
          </w:p>
        </w:tc>
      </w:tr>
    </w:tbl>
    <w:p w14:paraId="21308DAD" w14:textId="77777777" w:rsidR="00D84A76" w:rsidRPr="00974E91" w:rsidRDefault="00D84A76" w:rsidP="00D84A76">
      <w:pPr>
        <w:pStyle w:val="Text"/>
        <w:rPr>
          <w:color w:val="auto"/>
        </w:rPr>
      </w:pPr>
    </w:p>
    <w:p w14:paraId="5EB7DC05" w14:textId="77777777" w:rsidR="00D84A76" w:rsidRPr="00974E91" w:rsidRDefault="00D84A76" w:rsidP="00D84A76">
      <w:pPr>
        <w:pStyle w:val="Text"/>
        <w:rPr>
          <w:b/>
          <w:color w:val="auto"/>
        </w:rPr>
      </w:pPr>
      <w:r w:rsidRPr="00974E91">
        <w:rPr>
          <w:b/>
          <w:color w:val="auto"/>
        </w:rPr>
        <w:t>Ich bin</w:t>
      </w:r>
      <w:r w:rsidRPr="00974E91">
        <w:rPr>
          <w:b/>
          <w:noProof/>
          <w:color w:val="auto"/>
          <w:lang w:eastAsia="de-CH"/>
        </w:rPr>
        <w:drawing>
          <wp:anchor distT="0" distB="0" distL="114300" distR="114300" simplePos="0" relativeHeight="251661312" behindDoc="1" locked="1" layoutInCell="1" allowOverlap="1" wp14:anchorId="775B69BE" wp14:editId="08F4837B">
            <wp:simplePos x="0" y="0"/>
            <wp:positionH relativeFrom="column">
              <wp:posOffset>1905</wp:posOffset>
            </wp:positionH>
            <wp:positionV relativeFrom="paragraph">
              <wp:posOffset>635</wp:posOffset>
            </wp:positionV>
            <wp:extent cx="4048690" cy="1333686"/>
            <wp:effectExtent l="0" t="0" r="0" b="0"/>
            <wp:wrapNone/>
            <wp:docPr id="112" name="f9625fb6-07c2-404c-b4d9-e821" descr="Ein Bild, das Screenshot, Text, Schrift, weiß enthält.&#10;&#10;Automatisch generierte Beschreibung" hidden="1"/>
            <wp:cNvGraphicFramePr/>
            <a:graphic xmlns:a="http://schemas.openxmlformats.org/drawingml/2006/main">
              <a:graphicData uri="http://schemas.openxmlformats.org/drawingml/2006/picture">
                <pic:pic xmlns:pic="http://schemas.openxmlformats.org/drawingml/2006/picture">
                  <pic:nvPicPr>
                    <pic:cNvPr id="112" name="f9625fb6-07c2-404c-b4d9-e821" descr="Ein Bild, das Screenshot, Text, Schrift, weiß enthält.&#10;&#10;Automatisch generierte Beschreibung" hidden="1"/>
                    <pic:cNvPicPr/>
                  </pic:nvPicPr>
                  <pic:blipFill>
                    <a:blip r:embed="rId13">
                      <a:extLst>
                        <a:ext uri="{28A0092B-C50C-407E-A947-70E740481C1C}">
                          <a14:useLocalDpi xmlns:a14="http://schemas.microsoft.com/office/drawing/2010/main" val="0"/>
                        </a:ext>
                      </a:extLst>
                    </a:blip>
                    <a:stretch>
                      <a:fillRect/>
                    </a:stretch>
                  </pic:blipFill>
                  <pic:spPr>
                    <a:xfrm>
                      <a:off x="0" y="0"/>
                      <a:ext cx="4048690" cy="1333686"/>
                    </a:xfrm>
                    <a:prstGeom prst="rect">
                      <a:avLst/>
                    </a:prstGeom>
                  </pic:spPr>
                </pic:pic>
              </a:graphicData>
            </a:graphic>
          </wp:anchor>
        </w:drawing>
      </w:r>
      <w:bookmarkEnd w:id="0"/>
      <w:r w:rsidRPr="00974E91">
        <w:rPr>
          <w:b/>
          <w:noProof/>
          <w:color w:val="auto"/>
          <w:lang w:eastAsia="de-CH"/>
        </w:rPr>
        <w:drawing>
          <wp:anchor distT="0" distB="0" distL="114300" distR="114300" simplePos="0" relativeHeight="251662336" behindDoc="1" locked="1" layoutInCell="1" allowOverlap="1" wp14:anchorId="2764B710" wp14:editId="5DCFAF30">
            <wp:simplePos x="0" y="0"/>
            <wp:positionH relativeFrom="column">
              <wp:posOffset>1697355</wp:posOffset>
            </wp:positionH>
            <wp:positionV relativeFrom="paragraph">
              <wp:posOffset>10160</wp:posOffset>
            </wp:positionV>
            <wp:extent cx="4048125" cy="1333500"/>
            <wp:effectExtent l="0" t="0" r="0" b="0"/>
            <wp:wrapNone/>
            <wp:docPr id="113" name="9c6047c9-b397-4e11-9b06-c435" descr="Ein Bild, das Screenshot, Text, Schrift, weiß enthält.&#10;&#10;Automatisch generierte Beschreibung" hidden="1"/>
            <wp:cNvGraphicFramePr/>
            <a:graphic xmlns:a="http://schemas.openxmlformats.org/drawingml/2006/main">
              <a:graphicData uri="http://schemas.openxmlformats.org/drawingml/2006/picture">
                <pic:pic xmlns:pic="http://schemas.openxmlformats.org/drawingml/2006/picture">
                  <pic:nvPicPr>
                    <pic:cNvPr id="113" name="9c6047c9-b397-4e11-9b06-c435" descr="Ein Bild, das Screenshot, Text, Schrift, weiß enthält.&#10;&#10;Automatisch generierte Beschreibung" hidden="1"/>
                    <pic:cNvPicPr/>
                  </pic:nvPicPr>
                  <pic:blipFill>
                    <a:blip r:embed="rId14">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974E91">
        <w:rPr>
          <w:b/>
          <w:color w:val="auto"/>
        </w:rPr>
        <w:t>:</w:t>
      </w:r>
    </w:p>
    <w:p w14:paraId="4E80922B" w14:textId="77777777" w:rsidR="00D84A76" w:rsidRPr="00974E91" w:rsidRDefault="00D84A76" w:rsidP="00D84A76">
      <w:pPr>
        <w:pStyle w:val="Text"/>
        <w:numPr>
          <w:ilvl w:val="0"/>
          <w:numId w:val="32"/>
        </w:numPr>
        <w:rPr>
          <w:color w:val="auto"/>
        </w:rPr>
      </w:pPr>
      <w:r w:rsidRPr="00974E91">
        <w:rPr>
          <w:color w:val="auto"/>
        </w:rPr>
        <w:t>Voraus</w:t>
      </w:r>
    </w:p>
    <w:p w14:paraId="35745A1B" w14:textId="77777777" w:rsidR="00D84A76" w:rsidRPr="00974E91" w:rsidRDefault="00D84A76" w:rsidP="00D84A76">
      <w:pPr>
        <w:pStyle w:val="Text"/>
        <w:numPr>
          <w:ilvl w:val="0"/>
          <w:numId w:val="32"/>
        </w:numPr>
        <w:rPr>
          <w:b/>
          <w:color w:val="auto"/>
        </w:rPr>
      </w:pPr>
      <w:r w:rsidRPr="00974E91">
        <w:rPr>
          <w:b/>
          <w:color w:val="auto"/>
        </w:rPr>
        <w:t>Im Plan</w:t>
      </w:r>
    </w:p>
    <w:p w14:paraId="796EA786" w14:textId="77777777" w:rsidR="00D84A76" w:rsidRPr="00974E91" w:rsidRDefault="00D84A76" w:rsidP="00D84A76">
      <w:pPr>
        <w:pStyle w:val="Text"/>
        <w:numPr>
          <w:ilvl w:val="0"/>
          <w:numId w:val="32"/>
        </w:numPr>
        <w:rPr>
          <w:color w:val="auto"/>
        </w:rPr>
      </w:pPr>
      <w:r w:rsidRPr="00974E91">
        <w:rPr>
          <w:color w:val="auto"/>
        </w:rPr>
        <w:t>In Verzug</w:t>
      </w:r>
    </w:p>
    <w:bookmarkEnd w:id="1"/>
    <w:p w14:paraId="7CC657BE" w14:textId="77777777" w:rsidR="00D826C2" w:rsidRPr="00974E91" w:rsidRDefault="00D826C2" w:rsidP="00D826C2">
      <w:pPr>
        <w:pStyle w:val="Text"/>
        <w:rPr>
          <w:color w:val="auto"/>
        </w:rPr>
      </w:pPr>
    </w:p>
    <w:p w14:paraId="3749CF42" w14:textId="6AAFE29A" w:rsidR="00D826C2" w:rsidRPr="00974E91" w:rsidRDefault="00D826C2" w:rsidP="00D826C2">
      <w:pPr>
        <w:pStyle w:val="Text"/>
        <w:rPr>
          <w:color w:val="auto"/>
        </w:rPr>
        <w:sectPr w:rsidR="00D826C2" w:rsidRPr="00974E91" w:rsidSect="00D84A76">
          <w:headerReference w:type="default" r:id="rId15"/>
          <w:footerReference w:type="default" r:id="rId16"/>
          <w:type w:val="continuous"/>
          <w:pgSz w:w="11906" w:h="16838" w:code="9"/>
          <w:pgMar w:top="2126" w:right="1332" w:bottom="1021" w:left="1332" w:header="425" w:footer="425" w:gutter="0"/>
          <w:cols w:space="708"/>
          <w:docGrid w:linePitch="360"/>
        </w:sectPr>
      </w:pPr>
    </w:p>
    <w:p w14:paraId="01F5D910" w14:textId="6FC2CF3B" w:rsidR="00C324D0" w:rsidRPr="00974E91" w:rsidRDefault="00F97941" w:rsidP="00096BC3">
      <w:pPr>
        <w:pStyle w:val="Text"/>
        <w:rPr>
          <w:color w:val="auto"/>
        </w:rPr>
      </w:pPr>
      <w:r w:rsidRPr="00974E91">
        <w:rPr>
          <w:noProof/>
          <w:color w:val="auto"/>
        </w:rPr>
        <w:drawing>
          <wp:anchor distT="0" distB="0" distL="114300" distR="114300" simplePos="0" relativeHeight="251658240" behindDoc="1" locked="1" layoutInCell="1" allowOverlap="1" wp14:anchorId="4F94FBB3" wp14:editId="2188E769">
            <wp:simplePos x="0" y="0"/>
            <wp:positionH relativeFrom="margin">
              <wp:align>left</wp:align>
            </wp:positionH>
            <wp:positionV relativeFrom="paragraph">
              <wp:posOffset>317500</wp:posOffset>
            </wp:positionV>
            <wp:extent cx="4048125" cy="1333500"/>
            <wp:effectExtent l="0" t="0" r="9525" b="0"/>
            <wp:wrapNone/>
            <wp:docPr id="6" name="f9625fb6-07c2-404c-b4d9-e821" hidden="1"/>
            <wp:cNvGraphicFramePr/>
            <a:graphic xmlns:a="http://schemas.openxmlformats.org/drawingml/2006/main">
              <a:graphicData uri="http://schemas.openxmlformats.org/drawingml/2006/picture">
                <pic:pic xmlns:pic="http://schemas.openxmlformats.org/drawingml/2006/picture">
                  <pic:nvPicPr>
                    <pic:cNvPr id="6" name="f9625fb6-07c2-404c-b4d9-e821" hidden="1"/>
                    <pic:cNvPicPr/>
                  </pic:nvPicPr>
                  <pic:blipFill>
                    <a:blip r:embed="rId1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974E91">
        <w:rPr>
          <w:noProof/>
          <w:color w:val="auto"/>
        </w:rPr>
        <w:drawing>
          <wp:anchor distT="0" distB="0" distL="114300" distR="114300" simplePos="0" relativeHeight="251659264" behindDoc="1" locked="1" layoutInCell="1" allowOverlap="1" wp14:anchorId="1C226869" wp14:editId="6F0C3FA3">
            <wp:simplePos x="0" y="0"/>
            <wp:positionH relativeFrom="column">
              <wp:posOffset>1578610</wp:posOffset>
            </wp:positionH>
            <wp:positionV relativeFrom="paragraph">
              <wp:posOffset>329565</wp:posOffset>
            </wp:positionV>
            <wp:extent cx="4048125" cy="1333500"/>
            <wp:effectExtent l="0" t="0" r="9525" b="0"/>
            <wp:wrapNone/>
            <wp:docPr id="7" name="9c6047c9-b397-4e11-9b06-c435" hidden="1"/>
            <wp:cNvGraphicFramePr/>
            <a:graphic xmlns:a="http://schemas.openxmlformats.org/drawingml/2006/main">
              <a:graphicData uri="http://schemas.openxmlformats.org/drawingml/2006/picture">
                <pic:pic xmlns:pic="http://schemas.openxmlformats.org/drawingml/2006/picture">
                  <pic:nvPicPr>
                    <pic:cNvPr id="7" name="9c6047c9-b397-4e11-9b06-c435" hidden="1"/>
                    <pic:cNvPicPr/>
                  </pic:nvPicPr>
                  <pic:blipFill>
                    <a:blip r:embed="rId14">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p>
    <w:sectPr w:rsidR="00C324D0" w:rsidRPr="00974E91" w:rsidSect="00D84A76">
      <w:headerReference w:type="default" r:id="rId17"/>
      <w:footerReference w:type="default" r:id="rId18"/>
      <w:type w:val="continuous"/>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DCEAC" w14:textId="77777777" w:rsidR="00D84A76" w:rsidRPr="00974E91" w:rsidRDefault="00D84A76">
      <w:r w:rsidRPr="00974E91">
        <w:separator/>
      </w:r>
    </w:p>
  </w:endnote>
  <w:endnote w:type="continuationSeparator" w:id="0">
    <w:p w14:paraId="54D7B3F2" w14:textId="77777777" w:rsidR="00D84A76" w:rsidRPr="00974E91" w:rsidRDefault="00D84A76">
      <w:r w:rsidRPr="00974E9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4ECC" w14:textId="21A14ADA" w:rsidR="00690890" w:rsidRPr="00974E91" w:rsidRDefault="00974E91">
    <w:pPr>
      <w:pStyle w:val="Fuzeile"/>
    </w:pPr>
    <w:sdt>
      <w:sdtPr>
        <w:tag w:val="Footer"/>
        <w:id w:val="1130280658"/>
        <w:placeholder>
          <w:docPart w:val="422FC53AA660437F8344F146A1622667"/>
        </w:placeholder>
        <w:dataBinding w:prefixMappings="xmlns:ns='http://schemas.officeatwork.com/CustomXMLPart'" w:xpath="/ns:officeatwork/ns:Footer" w:storeItemID="{C2820A0C-F201-44CB-8AB9-DCA9502CB7BD}"/>
        <w:text w:multiLine="1"/>
      </w:sdtPr>
      <w:sdtEndPr/>
      <w:sdtContent>
        <w:r w:rsidR="00D84A76" w:rsidRPr="00974E91">
          <w:t>CM Informatik AG, Bleichemattstrasse 2, CH-5000 Aarau, T +41 43 355 33 99, info@cmiag.ch, cmiag.ch</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Footer"/>
      <w:id w:val="-1901974780"/>
      <w:placeholder>
        <w:docPart w:val="A3A90A8B2FC14770840FBAE37249C5C0"/>
      </w:placeholder>
      <w:dataBinding w:prefixMappings="xmlns:ns='http://schemas.officeatwork.com/CustomXMLPart'" w:xpath="/ns:officeatwork/ns:Footer" w:storeItemID="{C2820A0C-F201-44CB-8AB9-DCA9502CB7BD}"/>
      <w:text w:multiLine="1"/>
    </w:sdtPr>
    <w:sdtEndPr/>
    <w:sdtContent>
      <w:p w14:paraId="3D89628B" w14:textId="32537A74" w:rsidR="00EA5C9D" w:rsidRPr="007F77A6" w:rsidRDefault="00D84A76">
        <w:pPr>
          <w:pStyle w:val="Fuzeile"/>
        </w:pPr>
        <w:r w:rsidRPr="00D84A76">
          <w:t>CM Informatik AG, Bleichemattstrasse 2, CH-5000 Aarau, T +41 43 355 33 99, info@cmiag.ch, cmiag.ch</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BDE17" w14:textId="77777777" w:rsidR="00D84A76" w:rsidRPr="00974E91" w:rsidRDefault="00D84A76">
      <w:r w:rsidRPr="00974E91">
        <w:separator/>
      </w:r>
    </w:p>
  </w:footnote>
  <w:footnote w:type="continuationSeparator" w:id="0">
    <w:p w14:paraId="128F1EE2" w14:textId="77777777" w:rsidR="00D84A76" w:rsidRPr="00974E91" w:rsidRDefault="00D84A76">
      <w:r w:rsidRPr="00974E9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99CE" w14:textId="21D71D4B" w:rsidR="00CC3736" w:rsidRPr="00974E91" w:rsidRDefault="00D84A76" w:rsidP="00D84A76">
    <w:pPr>
      <w:pStyle w:val="Kopfzeile"/>
    </w:pPr>
    <w:r w:rsidRPr="00974E91">
      <w:rPr>
        <w:noProof/>
        <w:lang w:eastAsia="de-CH"/>
      </w:rPr>
      <w:drawing>
        <wp:anchor distT="0" distB="0" distL="114300" distR="114300" simplePos="0" relativeHeight="251661312" behindDoc="1" locked="1" layoutInCell="1" allowOverlap="1" wp14:anchorId="15627B2E" wp14:editId="634659C7">
          <wp:simplePos x="0" y="0"/>
          <wp:positionH relativeFrom="page">
            <wp:posOffset>0</wp:posOffset>
          </wp:positionH>
          <wp:positionV relativeFrom="page">
            <wp:posOffset>0</wp:posOffset>
          </wp:positionV>
          <wp:extent cx="7559675" cy="809625"/>
          <wp:effectExtent l="0" t="0" r="0" b="9525"/>
          <wp:wrapNone/>
          <wp:docPr id="1409685411" name="49516d5b-aa80-46cb-acc8-8ada"/>
          <wp:cNvGraphicFramePr/>
          <a:graphic xmlns:a="http://schemas.openxmlformats.org/drawingml/2006/main">
            <a:graphicData uri="http://schemas.openxmlformats.org/drawingml/2006/picture">
              <pic:pic xmlns:pic="http://schemas.openxmlformats.org/drawingml/2006/picture">
                <pic:nvPicPr>
                  <pic:cNvPr id="1409685411" name="49516d5b-aa80-46cb-acc8-8ada"/>
                  <pic:cNvPicPr/>
                </pic:nvPicPr>
                <pic:blipFill>
                  <a:blip r:embed="rId1">
                    <a:extLst>
                      <a:ext uri="{28A0092B-C50C-407E-A947-70E740481C1C}">
                        <a14:useLocalDpi xmlns:a14="http://schemas.microsoft.com/office/drawing/2010/main" val="0"/>
                      </a:ext>
                    </a:extLst>
                  </a:blip>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00F86484" w:rsidRPr="00974E91">
      <w:rPr>
        <w:noProof/>
        <w:lang w:eastAsia="de-CH"/>
      </w:rPr>
      <w:t> </w:t>
    </w:r>
    <w:r w:rsidR="00F86484" w:rsidRPr="00974E91">
      <w:rPr>
        <w:noProof/>
        <w:lang w:eastAsia="de-CH"/>
      </w:rPr>
      <w:drawing>
        <wp:anchor distT="0" distB="0" distL="114300" distR="114300" simplePos="0" relativeHeight="251659264" behindDoc="1" locked="1" layoutInCell="1" allowOverlap="1" wp14:anchorId="3097CD0C" wp14:editId="4AA20400">
          <wp:simplePos x="0" y="0"/>
          <wp:positionH relativeFrom="column">
            <wp:posOffset>211455</wp:posOffset>
          </wp:positionH>
          <wp:positionV relativeFrom="paragraph">
            <wp:posOffset>-269875</wp:posOffset>
          </wp:positionV>
          <wp:extent cx="4048125" cy="1333500"/>
          <wp:effectExtent l="0" t="0" r="9525" b="0"/>
          <wp:wrapNone/>
          <wp:docPr id="3" name="1d909ced-fd6b-42a8-bfec-0e1a" hidden="1"/>
          <wp:cNvGraphicFramePr/>
          <a:graphic xmlns:a="http://schemas.openxmlformats.org/drawingml/2006/main">
            <a:graphicData uri="http://schemas.openxmlformats.org/drawingml/2006/picture">
              <pic:pic xmlns:pic="http://schemas.openxmlformats.org/drawingml/2006/picture">
                <pic:nvPicPr>
                  <pic:cNvPr id="3" name="1d909ced-fd6b-42a8-bfec-0e1a" hidden="1"/>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F86484" w:rsidRPr="00974E91">
      <w:rPr>
        <w:noProof/>
        <w:lang w:eastAsia="de-CH"/>
      </w:rPr>
      <w:t> </w:t>
    </w:r>
    <w:r w:rsidR="00F86484" w:rsidRPr="00974E91">
      <w:rPr>
        <w:noProof/>
        <w:lang w:eastAsia="de-CH"/>
      </w:rPr>
      <w:drawing>
        <wp:anchor distT="0" distB="0" distL="114300" distR="114300" simplePos="0" relativeHeight="251660288" behindDoc="1" locked="1" layoutInCell="1" allowOverlap="1" wp14:anchorId="44804825" wp14:editId="085C8C9C">
          <wp:simplePos x="0" y="0"/>
          <wp:positionH relativeFrom="column">
            <wp:posOffset>1249680</wp:posOffset>
          </wp:positionH>
          <wp:positionV relativeFrom="paragraph">
            <wp:posOffset>-269875</wp:posOffset>
          </wp:positionV>
          <wp:extent cx="4048125" cy="1333500"/>
          <wp:effectExtent l="0" t="0" r="9525"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6d54efd1-2985-4ec9-9380-73b5" hidden="1"/>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0168A5" w:rsidRPr="00974E91">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8838E" w14:textId="18BBA3E6" w:rsidR="00EA5C9D" w:rsidRDefault="00974E91" w:rsidP="00EA5C9D">
    <w:pPr>
      <w:pStyle w:val="Kopfzeile"/>
    </w:pPr>
    <w:sdt>
      <w:sdtPr>
        <w:tag w:val="Title"/>
        <w:id w:val="-1880310972"/>
        <w:placeholder>
          <w:docPart w:val="422FC53AA660437F8344F146A1622667"/>
        </w:placeholder>
        <w:dataBinding w:prefixMappings="xmlns:ns='http://schemas.officeatwork.com/CustomXMLPart'" w:xpath="/ns:officeatwork/ns:Title" w:storeItemID="{C2820A0C-F201-44CB-8AB9-DCA9502CB7BD}"/>
        <w:text w:multiLine="1"/>
      </w:sdtPr>
      <w:sdtEndPr/>
      <w:sdtContent>
        <w:r w:rsidR="00D84A76">
          <w:t>Arbeitsjournal</w:t>
        </w:r>
      </w:sdtContent>
    </w:sdt>
    <w:r w:rsidR="003617C0">
      <w:tab/>
    </w:r>
    <w:sdt>
      <w:sdtPr>
        <w:tag w:val="Page"/>
        <w:id w:val="1276209829"/>
        <w:placeholder>
          <w:docPart w:val="79D99FB2D9394D0982BD2DC3994FD5CE"/>
        </w:placeholder>
        <w:dataBinding w:prefixMappings="xmlns:ns='http://schemas.officeatwork.com/CustomXMLPart'" w:xpath="/ns:officeatwork/ns:Page" w:storeItemID="{C2820A0C-F201-44CB-8AB9-DCA9502CB7BD}"/>
        <w:text w:multiLine="1"/>
      </w:sdtPr>
      <w:sdtEndPr/>
      <w:sdtContent>
        <w:r w:rsidR="00D84A76">
          <w:t>Seite</w:t>
        </w:r>
      </w:sdtContent>
    </w:sdt>
    <w:r w:rsidR="003617C0">
      <w:t xml:space="preserve"> </w:t>
    </w:r>
    <w:r w:rsidR="003617C0">
      <w:fldChar w:fldCharType="begin"/>
    </w:r>
    <w:r w:rsidR="003617C0">
      <w:instrText xml:space="preserve"> PAGE  \* Arabic  \* MERGEFORMAT </w:instrText>
    </w:r>
    <w:r w:rsidR="003617C0">
      <w:fldChar w:fldCharType="separate"/>
    </w:r>
    <w:r w:rsidR="00633324">
      <w:rPr>
        <w:noProof/>
      </w:rPr>
      <w:t>1</w:t>
    </w:r>
    <w:r w:rsidR="003617C0">
      <w:fldChar w:fldCharType="end"/>
    </w:r>
    <w:r w:rsidR="003617C0">
      <w:t>/</w:t>
    </w:r>
    <w:r>
      <w:fldChar w:fldCharType="begin"/>
    </w:r>
    <w:r>
      <w:instrText xml:space="preserve"> NUMPAGES  \* Arabic  \* MERGEFORMAT </w:instrText>
    </w:r>
    <w:r>
      <w:fldChar w:fldCharType="separate"/>
    </w:r>
    <w:r w:rsidR="00633324">
      <w:rPr>
        <w:noProof/>
      </w:rPr>
      <w:t>1</w:t>
    </w:r>
    <w:r>
      <w:rPr>
        <w:noProof/>
      </w:rPr>
      <w:fldChar w:fldCharType="end"/>
    </w:r>
  </w:p>
  <w:p w14:paraId="33FBC563" w14:textId="56B4201C" w:rsidR="003617C0" w:rsidRPr="003617C0" w:rsidRDefault="00974E91" w:rsidP="003617C0">
    <w:pPr>
      <w:pStyle w:val="KopfzeileZ2"/>
    </w:pPr>
    <w:sdt>
      <w:sdtPr>
        <w:tag w:val="Subject"/>
        <w:id w:val="-1462727064"/>
        <w:placeholder>
          <w:docPart w:val="20BE0B98D27A492A9AF3682420A1403F"/>
        </w:placeholder>
        <w:showingPlcHdr/>
        <w:dataBinding w:prefixMappings="xmlns:ns='http://schemas.officeatwork.com/CustomXMLPart'" w:xpath="/ns:officeatwork/ns:Subject" w:storeItemID="{C2820A0C-F201-44CB-8AB9-DCA9502CB7BD}"/>
        <w:text w:multiLine="1"/>
      </w:sdtPr>
      <w:sdtEndPr/>
      <w:sdtContent>
        <w:r w:rsidR="007F77A6">
          <w:rPr>
            <w:rStyle w:val="Platzhaltertext"/>
          </w:rPr>
          <w:t>‍</w:t>
        </w:r>
      </w:sdtContent>
    </w:sdt>
    <w:r w:rsidR="003617C0">
      <w:tab/>
    </w:r>
    <w:r w:rsidR="003617C0">
      <w:fldChar w:fldCharType="begin"/>
    </w:r>
    <w:r w:rsidR="003617C0">
      <w:instrText xml:space="preserve"> MACROBUTTON docPropertyDateClick </w:instrText>
    </w:r>
    <w:r w:rsidR="003617C0">
      <w:fldChar w:fldCharType="begin"/>
    </w:r>
    <w:r w:rsidR="003617C0">
      <w:instrText xml:space="preserve"> DOCVARIABLE "Date.Format.CustomField"\*CHARFORMAT </w:instrText>
    </w:r>
    <w:r w:rsidR="003617C0">
      <w:fldChar w:fldCharType="separate"/>
    </w:r>
    <w:r w:rsidR="00D84A76">
      <w:instrText>1. März 2024</w:instrText>
    </w:r>
    <w:r w:rsidR="003617C0">
      <w:fldChar w:fldCharType="end"/>
    </w:r>
    <w:r w:rsidR="003617C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709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E29B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B0C1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2002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E097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0C16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F608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D08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30D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680C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1" w15:restartNumberingAfterBreak="0">
    <w:nsid w:val="06E22B08"/>
    <w:multiLevelType w:val="multilevel"/>
    <w:tmpl w:val="10FA9A1E"/>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2" w15:restartNumberingAfterBreak="0">
    <w:nsid w:val="10D313FC"/>
    <w:multiLevelType w:val="hybridMultilevel"/>
    <w:tmpl w:val="6BFC29D0"/>
    <w:lvl w:ilvl="0" w:tplc="6D0C05A4">
      <w:start w:val="1"/>
      <w:numFmt w:val="bullet"/>
      <w:pStyle w:val="ListWithCheckbox"/>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73D3F94"/>
    <w:multiLevelType w:val="hybridMultilevel"/>
    <w:tmpl w:val="B4523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9A747A8"/>
    <w:multiLevelType w:val="multilevel"/>
    <w:tmpl w:val="FBE66F10"/>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6" w15:restartNumberingAfterBreak="0">
    <w:nsid w:val="19B436D5"/>
    <w:multiLevelType w:val="hybridMultilevel"/>
    <w:tmpl w:val="3BBAA764"/>
    <w:lvl w:ilvl="0" w:tplc="ED705F74">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8"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21" w15:restartNumberingAfterBreak="0">
    <w:nsid w:val="43501611"/>
    <w:multiLevelType w:val="hybridMultilevel"/>
    <w:tmpl w:val="2BB62CD2"/>
    <w:lvl w:ilvl="0" w:tplc="06A2CDF0">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A6E2118"/>
    <w:multiLevelType w:val="multilevel"/>
    <w:tmpl w:val="6CB61CD4"/>
    <w:styleLink w:val="berschriften-Gliederung"/>
    <w:lvl w:ilvl="0">
      <w:start w:val="1"/>
      <w:numFmt w:val="decimal"/>
      <w:pStyle w:val="berschrift1"/>
      <w:lvlText w:val="%1"/>
      <w:lvlJc w:val="left"/>
      <w:pPr>
        <w:ind w:left="1333" w:hanging="907"/>
      </w:pPr>
      <w:rPr>
        <w:rFonts w:ascii="Arial" w:hAnsi="Arial" w:hint="default"/>
        <w:color w:val="00A0E6"/>
        <w:sz w:val="36"/>
      </w:rPr>
    </w:lvl>
    <w:lvl w:ilvl="1">
      <w:start w:val="1"/>
      <w:numFmt w:val="decimal"/>
      <w:pStyle w:val="berschrift2"/>
      <w:lvlText w:val="%1.%2"/>
      <w:lvlJc w:val="left"/>
      <w:pPr>
        <w:ind w:left="907" w:hanging="907"/>
      </w:pPr>
      <w:rPr>
        <w:rFonts w:ascii="Arial" w:hAnsi="Arial" w:hint="default"/>
        <w:b/>
        <w:i w:val="0"/>
        <w:sz w:val="24"/>
      </w:rPr>
    </w:lvl>
    <w:lvl w:ilvl="2">
      <w:start w:val="1"/>
      <w:numFmt w:val="decimal"/>
      <w:pStyle w:val="berschrift3"/>
      <w:lvlText w:val="%1.%2.%3"/>
      <w:lvlJc w:val="left"/>
      <w:pPr>
        <w:ind w:left="907" w:hanging="907"/>
      </w:pPr>
      <w:rPr>
        <w:rFonts w:ascii="Arial" w:hAnsi="Arial" w:hint="default"/>
        <w:sz w:val="18"/>
      </w:rPr>
    </w:lvl>
    <w:lvl w:ilvl="3">
      <w:start w:val="1"/>
      <w:numFmt w:val="decimal"/>
      <w:pStyle w:val="berschrift4"/>
      <w:lvlText w:val="%1.%2.%3.%4"/>
      <w:lvlJc w:val="left"/>
      <w:pPr>
        <w:ind w:left="907" w:hanging="907"/>
      </w:pPr>
      <w:rPr>
        <w:rFonts w:ascii="Arial" w:hAnsi="Arial" w:hint="default"/>
        <w:sz w:val="18"/>
      </w:rPr>
    </w:lvl>
    <w:lvl w:ilvl="4">
      <w:start w:val="1"/>
      <w:numFmt w:val="decimal"/>
      <w:pStyle w:val="berschrift5"/>
      <w:lvlText w:val="%1.%2.%3.%4.%5"/>
      <w:lvlJc w:val="left"/>
      <w:pPr>
        <w:ind w:left="907" w:hanging="907"/>
      </w:pPr>
      <w:rPr>
        <w:rFonts w:ascii="Arial" w:hAnsi="Arial" w:hint="default"/>
        <w:sz w:val="18"/>
      </w:rPr>
    </w:lvl>
    <w:lvl w:ilvl="5">
      <w:start w:val="1"/>
      <w:numFmt w:val="decimal"/>
      <w:pStyle w:val="berschrift6"/>
      <w:lvlText w:val="%1.%2.%3.%4.%5.%6"/>
      <w:lvlJc w:val="left"/>
      <w:pPr>
        <w:ind w:left="907" w:hanging="907"/>
      </w:pPr>
      <w:rPr>
        <w:rFonts w:ascii="Arial" w:hAnsi="Arial" w:hint="default"/>
        <w:sz w:val="18"/>
      </w:rPr>
    </w:lvl>
    <w:lvl w:ilvl="6">
      <w:start w:val="1"/>
      <w:numFmt w:val="decimal"/>
      <w:pStyle w:val="berschrift7"/>
      <w:lvlText w:val="%1.%2.%3.%4.%5.%6.%7"/>
      <w:lvlJc w:val="left"/>
      <w:pPr>
        <w:ind w:left="907" w:hanging="907"/>
      </w:pPr>
      <w:rPr>
        <w:rFonts w:ascii="Arial" w:hAnsi="Arial" w:hint="default"/>
        <w:sz w:val="18"/>
      </w:rPr>
    </w:lvl>
    <w:lvl w:ilvl="7">
      <w:start w:val="1"/>
      <w:numFmt w:val="decimal"/>
      <w:pStyle w:val="berschrift8"/>
      <w:lvlText w:val="%1.%2.%3.%4.%5.%6.%7.%8"/>
      <w:lvlJc w:val="left"/>
      <w:pPr>
        <w:ind w:left="907" w:hanging="907"/>
      </w:pPr>
      <w:rPr>
        <w:rFonts w:ascii="Arial" w:hAnsi="Arial" w:hint="default"/>
        <w:sz w:val="18"/>
      </w:rPr>
    </w:lvl>
    <w:lvl w:ilvl="8">
      <w:start w:val="1"/>
      <w:numFmt w:val="decimal"/>
      <w:pStyle w:val="berschrift9"/>
      <w:lvlText w:val="%1.%2.%3.%4.%5.%6.%7.%8.%9"/>
      <w:lvlJc w:val="left"/>
      <w:pPr>
        <w:ind w:left="907" w:hanging="907"/>
      </w:pPr>
      <w:rPr>
        <w:rFonts w:ascii="Arial" w:hAnsi="Arial" w:hint="default"/>
        <w:sz w:val="18"/>
      </w:rPr>
    </w:lvl>
  </w:abstractNum>
  <w:abstractNum w:abstractNumId="23"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7F91B5C"/>
    <w:multiLevelType w:val="hybridMultilevel"/>
    <w:tmpl w:val="ACDE45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8"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29"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16cid:durableId="2096590782">
    <w:abstractNumId w:val="9"/>
  </w:num>
  <w:num w:numId="2" w16cid:durableId="38752323">
    <w:abstractNumId w:val="7"/>
  </w:num>
  <w:num w:numId="3" w16cid:durableId="2008514438">
    <w:abstractNumId w:val="6"/>
  </w:num>
  <w:num w:numId="4" w16cid:durableId="1621838307">
    <w:abstractNumId w:val="5"/>
  </w:num>
  <w:num w:numId="5" w16cid:durableId="69545943">
    <w:abstractNumId w:val="4"/>
  </w:num>
  <w:num w:numId="6" w16cid:durableId="521750691">
    <w:abstractNumId w:val="8"/>
  </w:num>
  <w:num w:numId="7" w16cid:durableId="2103800026">
    <w:abstractNumId w:val="3"/>
  </w:num>
  <w:num w:numId="8" w16cid:durableId="521479940">
    <w:abstractNumId w:val="2"/>
  </w:num>
  <w:num w:numId="9" w16cid:durableId="2125466619">
    <w:abstractNumId w:val="1"/>
  </w:num>
  <w:num w:numId="10" w16cid:durableId="1453523099">
    <w:abstractNumId w:val="0"/>
  </w:num>
  <w:num w:numId="11" w16cid:durableId="1673796783">
    <w:abstractNumId w:val="10"/>
  </w:num>
  <w:num w:numId="12" w16cid:durableId="764615262">
    <w:abstractNumId w:val="27"/>
  </w:num>
  <w:num w:numId="13" w16cid:durableId="1522159188">
    <w:abstractNumId w:val="17"/>
  </w:num>
  <w:num w:numId="14" w16cid:durableId="1285386579">
    <w:abstractNumId w:val="29"/>
  </w:num>
  <w:num w:numId="15" w16cid:durableId="1306856405">
    <w:abstractNumId w:val="28"/>
  </w:num>
  <w:num w:numId="16" w16cid:durableId="230047151">
    <w:abstractNumId w:val="20"/>
  </w:num>
  <w:num w:numId="17" w16cid:durableId="468279977">
    <w:abstractNumId w:val="26"/>
  </w:num>
  <w:num w:numId="18" w16cid:durableId="1439525033">
    <w:abstractNumId w:val="13"/>
  </w:num>
  <w:num w:numId="19" w16cid:durableId="714237435">
    <w:abstractNumId w:val="24"/>
  </w:num>
  <w:num w:numId="20" w16cid:durableId="1637644268">
    <w:abstractNumId w:val="23"/>
  </w:num>
  <w:num w:numId="21" w16cid:durableId="662588158">
    <w:abstractNumId w:val="18"/>
  </w:num>
  <w:num w:numId="22" w16cid:durableId="1070540742">
    <w:abstractNumId w:val="19"/>
  </w:num>
  <w:num w:numId="23" w16cid:durableId="859666232">
    <w:abstractNumId w:val="15"/>
  </w:num>
  <w:num w:numId="24" w16cid:durableId="1303463727">
    <w:abstractNumId w:val="11"/>
  </w:num>
  <w:num w:numId="25" w16cid:durableId="653526721">
    <w:abstractNumId w:val="15"/>
  </w:num>
  <w:num w:numId="26" w16cid:durableId="871648956">
    <w:abstractNumId w:val="11"/>
  </w:num>
  <w:num w:numId="27" w16cid:durableId="1687705171">
    <w:abstractNumId w:val="15"/>
  </w:num>
  <w:num w:numId="28" w16cid:durableId="562450519">
    <w:abstractNumId w:val="11"/>
  </w:num>
  <w:num w:numId="29" w16cid:durableId="2049332417">
    <w:abstractNumId w:val="22"/>
  </w:num>
  <w:num w:numId="30" w16cid:durableId="159545735">
    <w:abstractNumId w:val="14"/>
  </w:num>
  <w:num w:numId="31" w16cid:durableId="1488326565">
    <w:abstractNumId w:val="12"/>
  </w:num>
  <w:num w:numId="32" w16cid:durableId="1498378051">
    <w:abstractNumId w:val="25"/>
  </w:num>
  <w:num w:numId="33" w16cid:durableId="1848326337">
    <w:abstractNumId w:val="21"/>
  </w:num>
  <w:num w:numId="34" w16cid:durableId="10516576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1. März 2024"/>
    <w:docVar w:name="Date.Format.CustomField.dateValue" w:val="45352"/>
    <w:docVar w:name="OawAttachedTemplate" w:val="Dokumentation.owt"/>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3 (4.9.1361)"/>
    <w:docVar w:name="OawCreatedWithProjectID" w:val="cmiagch"/>
    <w:docVar w:name="OawCreatedWithProjectVersion" w:val="451"/>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lt;/document&gt;_x000d_"/>
    <w:docVar w:name="OawDistributionEnabled" w:val="&lt;empty/&gt;"/>
    <w:docVar w:name="OawDocProp.2002122011014149059130932" w:val="&lt;source&gt;&lt;Fields List=&quot;Organisation|Address1|Address2|Telefon|Email|Internet&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24030109043066530741&quot;&gt;&lt;Field Name=&quot;UID&quot; Value=&quot;2024030109043066530741&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Field Name=&quot;Birthday&quot; Value=&quot;&quot;/&gt;&lt;Field Name=&quot;Maturitaetsstufe&quot; Value=&quot;&quot;/&gt;&lt;Field Name=&quot;Profil&quot; Value=&quot;&quot;/&gt;&lt;/DocProp&gt;&lt;DocProp UID=&quot;2002122011014149059130932&quot; EntryUID=&quot;2023032417080787833797&quot;&gt;&lt;Field Name=&quot;UID&quot; Value=&quot;2023032417080787833797&quot;/&gt;&lt;Field Name=&quot;IDName&quot; Value=&quot;Aarau&quot;/&gt;&lt;Field Name=&quot;Organisation&quot; Value=&quot;CM Informatik AG&quot;/&gt;&lt;Field Name=&quot;Department&quot; Value=&quot;&quot;/&gt;&lt;Field Name=&quot;Address1&quot; Value=&quot;Bleichemattstrasse 2&quot;/&gt;&lt;Field Name=&quot;Address2&quot; Value=&quot;CH-5000 Aarau&quot;/&gt;&lt;Field Name=&quot;Address3&quot; Value=&quot;&quot;/&gt;&lt;Field Name=&quot;Address4&quot; Value=&quot;&quot;/&gt;&lt;Field Name=&quot;City&quot; Value=&quot;Aarau&quot;/&gt;&lt;Field Name=&quot;Country&quot; Value=&quot;Schweiz&quot;/&gt;&lt;Field Name=&quot;Telefon&quot; Value=&quot;+41 43 355 33 99&quot;/&gt;&lt;Field Name=&quot;Fax&quot; Value=&quot;+41 43 355 33 98&quot;/&gt;&lt;Field Name=&quot;Email&quot; Value=&quot;info@cmiag.ch&quot;/&gt;&lt;Field Name=&quot;Internet&quot; Value=&quot;cmiag.ch&quot;/&gt;&lt;Field Name=&quot;TelefonSupport&quot; Value=&quot;+41 62 832 60 32&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OutlookLogoAnnouncement&quot; Value=&quot;%Logos%\swissdidac_bern_nov.jpeg&quot;/&gt;&lt;Field Name=&quot;Greetings&quot; Value=&quot;Freundliche Grüsse&quot;/&gt;&lt;Field Name=&quot;TitleDirectPhone&quot; Value=&quot;Direkt:&quot;/&gt;&lt;Field Name=&quot;TitlePhone&quot; Value=&quot;Zentrale:&quot;/&gt;&lt;Field Name=&quot;TitleMail&quot; Value=&quot;Mail:&quot;/&gt;&lt;Field Name=&quot;TitleWeb&quot; Value=&quot;Web:&quot;/&gt;&lt;Field Name=&quot;TitleCard&quot; Value=&quot;Digitale Visitenkarte:&quot;/&gt;&lt;Field Name=&quot;MailText&quot; Value=&quot;&quot;/&gt;&lt;Field Name=&quot;Data_UID&quot; Value=&quot;2023032417080787833797&quot;/&gt;&lt;Field Name=&quot;Field_Name&quot; Value=&quot;&quot;/&gt;&lt;Field Name=&quot;Field_UID&quot; Value=&quot;&quot;/&gt;&lt;Field Name=&quot;ML_LCID&quot; Value=&quot;&quot;/&gt;&lt;Field Name=&quot;ML_Value&quot; Value=&quot;&quot;/&gt;&lt;/DocProp&gt;&lt;DocProp UID=&quot;2006040509495284662868&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212191811121321310321301031x&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2122010583847234010578&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15032011052223794445&quot; EntryUID=&quot;2003121817293296325874&quot;&gt;&lt;Field Name=&quot;UID&quot; Value=&quot;2003121817293296325874&quot;/&gt;&lt;Field Name=&quot;IDName&quot; Value=&quot;&quot;/&gt;&lt;/DocProp&gt;&lt;DocProp UID=&quot;2004112217333376588294&quot; EntryUID=&quot;2004123010144120300001&quot;&gt;&lt;Field Name=&quot;UID&quot; Value=&quot;2004123010144120300001&quot;/&gt;&lt;Field Name=&quot;Dokumenttitel&quot; Value=&quot;Arbeitsjournal&quot;/&gt;&lt;Field Name=&quot;Dokumentbetreff&quot; Value=&quot;&quot;/&gt;&lt;/DocProp&gt;&lt;DocProp UID=&quot;2009146000484854334251101&quot; EntryUID=&quot;2003121817293296325874&quot;&gt;&lt;Field Name=&quot;UID&quot; Value=&quot;2003121817293296325874&quot;/&gt;&lt;/DocProp&gt;&lt;DocProp UID=&quot;2007042109161414432689&quot; EntryUID=&quot;2003121817293296325874&quot;&gt;&lt;Field Name=&quot;UID&quot; Value=&quot;2003121817293296325874&quot;/&gt;&lt;/DocProp&gt;&lt;DocProp UID=&quot;2004112217290390304928&quot; EntryUID=&quot;2003121817293296325874&quot;&gt;&lt;Field Name=&quot;UID&quot; Value=&quot;2003121817293296325874&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Button&quot; IDName=&quot;Anhang&quot; Icon=&quot;3546&quot; Label=&quot;&amp;lt;translate&amp;gt;Style.Anhang&amp;lt;/translate&amp;gt;&quot; Command=&quot;StyleApply&quot; Parameter=&quot;Anhang&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D&quot; Icon=&quot;3546&quot; Label=&quot;Untertitel Dokumenttitel&quot; Command=&quot;StyleApply&quot; Parameter=&quot;UntertitelDokumentuntertitel&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 Type=&quot;Button&quot; IDName=&quot;ListWithCheckbox&quot; Icon=&quot;3546&quot; Label=&quot;&amp;lt;translate&amp;gt;Style.ListWithCheckbox&amp;lt;/translate&amp;gt;&quot; Command=&quot;StyleApply&quot; Parameter=&quot;ListWithCheckbox&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24030109043066530741&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Birthday&gt;&lt;/Birthday&gt;&lt;Maturitaetsstufe&gt;&lt;/Maturitaetsstufe&gt;&lt;Profil&gt;&lt;/Profil&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lt;empty/&gt;"/>
    <w:docVar w:name="OawSelectedSource.2006040509495284662868" w:val="&lt;empty/&gt;"/>
    <w:docVar w:name="OawSelectedSource.2015032011052223794445" w:val="&lt;empty/&gt;"/>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AlternativeText Title=&quot;&quot;&gt;&lt;/AlternativeTex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AlternativeText Title=&quot;&quot;&gt;&lt;/AlternativeTex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AlternativeText Title=&quot;&quot;&gt;&lt;/AlternativeTex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AlternativeText Title=&quot;&quot;&gt;&lt;/AlternativeTex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AlternativeText Title=&quot;&quot;&gt;&lt;/AlternativeTex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D84A76"/>
    <w:rsid w:val="000043D4"/>
    <w:rsid w:val="00005C61"/>
    <w:rsid w:val="000106FC"/>
    <w:rsid w:val="000168A5"/>
    <w:rsid w:val="00020D0A"/>
    <w:rsid w:val="000255D3"/>
    <w:rsid w:val="000260A8"/>
    <w:rsid w:val="00040FD6"/>
    <w:rsid w:val="0005055C"/>
    <w:rsid w:val="000528C2"/>
    <w:rsid w:val="00055FA5"/>
    <w:rsid w:val="00062C3F"/>
    <w:rsid w:val="00067033"/>
    <w:rsid w:val="00072256"/>
    <w:rsid w:val="0007308F"/>
    <w:rsid w:val="0007372C"/>
    <w:rsid w:val="0008303B"/>
    <w:rsid w:val="000831B3"/>
    <w:rsid w:val="00095F8A"/>
    <w:rsid w:val="00096BC3"/>
    <w:rsid w:val="000A4FE7"/>
    <w:rsid w:val="000A576D"/>
    <w:rsid w:val="000A67FE"/>
    <w:rsid w:val="000A7BE1"/>
    <w:rsid w:val="000A7CA5"/>
    <w:rsid w:val="000B3B9B"/>
    <w:rsid w:val="000B7A67"/>
    <w:rsid w:val="000C137C"/>
    <w:rsid w:val="000D6485"/>
    <w:rsid w:val="000D7C93"/>
    <w:rsid w:val="000F134B"/>
    <w:rsid w:val="000F631A"/>
    <w:rsid w:val="000F79CA"/>
    <w:rsid w:val="00100419"/>
    <w:rsid w:val="00104BB7"/>
    <w:rsid w:val="00105406"/>
    <w:rsid w:val="001110EE"/>
    <w:rsid w:val="0011123F"/>
    <w:rsid w:val="00112572"/>
    <w:rsid w:val="00112DF8"/>
    <w:rsid w:val="0011312B"/>
    <w:rsid w:val="00113DDA"/>
    <w:rsid w:val="00116693"/>
    <w:rsid w:val="00121A10"/>
    <w:rsid w:val="00122E49"/>
    <w:rsid w:val="001349C9"/>
    <w:rsid w:val="00134D80"/>
    <w:rsid w:val="001363DD"/>
    <w:rsid w:val="00137978"/>
    <w:rsid w:val="0014598F"/>
    <w:rsid w:val="001543B5"/>
    <w:rsid w:val="00157AB8"/>
    <w:rsid w:val="00177425"/>
    <w:rsid w:val="001852F3"/>
    <w:rsid w:val="00186D97"/>
    <w:rsid w:val="00192558"/>
    <w:rsid w:val="001A0BA9"/>
    <w:rsid w:val="001A0D83"/>
    <w:rsid w:val="001B0468"/>
    <w:rsid w:val="001B099A"/>
    <w:rsid w:val="001B4712"/>
    <w:rsid w:val="001B6EDC"/>
    <w:rsid w:val="001C02FF"/>
    <w:rsid w:val="001C0E4E"/>
    <w:rsid w:val="001D29DA"/>
    <w:rsid w:val="001F5040"/>
    <w:rsid w:val="00207262"/>
    <w:rsid w:val="00212A04"/>
    <w:rsid w:val="00221136"/>
    <w:rsid w:val="00222927"/>
    <w:rsid w:val="0022436B"/>
    <w:rsid w:val="002253B5"/>
    <w:rsid w:val="002315B5"/>
    <w:rsid w:val="00243B17"/>
    <w:rsid w:val="00253748"/>
    <w:rsid w:val="00256609"/>
    <w:rsid w:val="002571B1"/>
    <w:rsid w:val="002645DC"/>
    <w:rsid w:val="002646BF"/>
    <w:rsid w:val="00271915"/>
    <w:rsid w:val="00276705"/>
    <w:rsid w:val="00285DE7"/>
    <w:rsid w:val="00291B71"/>
    <w:rsid w:val="002A0FEF"/>
    <w:rsid w:val="002A1409"/>
    <w:rsid w:val="002A53C0"/>
    <w:rsid w:val="002A688E"/>
    <w:rsid w:val="002B2321"/>
    <w:rsid w:val="002B3964"/>
    <w:rsid w:val="002C12F8"/>
    <w:rsid w:val="002D4AB8"/>
    <w:rsid w:val="002E0B33"/>
    <w:rsid w:val="002E1CB8"/>
    <w:rsid w:val="002E6C48"/>
    <w:rsid w:val="002F0A8A"/>
    <w:rsid w:val="002F3EDC"/>
    <w:rsid w:val="00301A1C"/>
    <w:rsid w:val="003060EE"/>
    <w:rsid w:val="00315936"/>
    <w:rsid w:val="00322D36"/>
    <w:rsid w:val="00335B07"/>
    <w:rsid w:val="00342884"/>
    <w:rsid w:val="00343ED2"/>
    <w:rsid w:val="00345EF6"/>
    <w:rsid w:val="00346AC7"/>
    <w:rsid w:val="00347CEE"/>
    <w:rsid w:val="00350399"/>
    <w:rsid w:val="00357B7E"/>
    <w:rsid w:val="003617C0"/>
    <w:rsid w:val="00363023"/>
    <w:rsid w:val="0036379D"/>
    <w:rsid w:val="003709F4"/>
    <w:rsid w:val="00371A10"/>
    <w:rsid w:val="003807C7"/>
    <w:rsid w:val="00383284"/>
    <w:rsid w:val="00396159"/>
    <w:rsid w:val="003A293A"/>
    <w:rsid w:val="003A5C7A"/>
    <w:rsid w:val="003B56AD"/>
    <w:rsid w:val="003C4101"/>
    <w:rsid w:val="003C6A19"/>
    <w:rsid w:val="003D29EA"/>
    <w:rsid w:val="003E0904"/>
    <w:rsid w:val="003E46AD"/>
    <w:rsid w:val="003E579B"/>
    <w:rsid w:val="003F461D"/>
    <w:rsid w:val="003F6DBE"/>
    <w:rsid w:val="003F7452"/>
    <w:rsid w:val="004013B5"/>
    <w:rsid w:val="0040397D"/>
    <w:rsid w:val="00405753"/>
    <w:rsid w:val="00406A41"/>
    <w:rsid w:val="004140F0"/>
    <w:rsid w:val="004173AA"/>
    <w:rsid w:val="00421C4F"/>
    <w:rsid w:val="00422101"/>
    <w:rsid w:val="00433546"/>
    <w:rsid w:val="0043661F"/>
    <w:rsid w:val="004370E3"/>
    <w:rsid w:val="004406E4"/>
    <w:rsid w:val="004444D9"/>
    <w:rsid w:val="004444F7"/>
    <w:rsid w:val="004472F7"/>
    <w:rsid w:val="00463715"/>
    <w:rsid w:val="00467057"/>
    <w:rsid w:val="00485BEE"/>
    <w:rsid w:val="00486D68"/>
    <w:rsid w:val="004913B4"/>
    <w:rsid w:val="00493944"/>
    <w:rsid w:val="00494AD2"/>
    <w:rsid w:val="00496217"/>
    <w:rsid w:val="00496494"/>
    <w:rsid w:val="004A6F67"/>
    <w:rsid w:val="004B1E26"/>
    <w:rsid w:val="004C47DD"/>
    <w:rsid w:val="004C6F2C"/>
    <w:rsid w:val="004D04EC"/>
    <w:rsid w:val="004D6F48"/>
    <w:rsid w:val="004E13C6"/>
    <w:rsid w:val="004E1981"/>
    <w:rsid w:val="004F4C96"/>
    <w:rsid w:val="0051038D"/>
    <w:rsid w:val="00521FC0"/>
    <w:rsid w:val="00522D82"/>
    <w:rsid w:val="00523E55"/>
    <w:rsid w:val="00524861"/>
    <w:rsid w:val="005261A8"/>
    <w:rsid w:val="00530674"/>
    <w:rsid w:val="00530AE6"/>
    <w:rsid w:val="00534CD8"/>
    <w:rsid w:val="0053517F"/>
    <w:rsid w:val="00537E39"/>
    <w:rsid w:val="0055005A"/>
    <w:rsid w:val="00550F8A"/>
    <w:rsid w:val="0055166D"/>
    <w:rsid w:val="00552A0C"/>
    <w:rsid w:val="00557113"/>
    <w:rsid w:val="00564753"/>
    <w:rsid w:val="005658CB"/>
    <w:rsid w:val="005708FC"/>
    <w:rsid w:val="00582576"/>
    <w:rsid w:val="00590C99"/>
    <w:rsid w:val="005A06A8"/>
    <w:rsid w:val="005B0ADF"/>
    <w:rsid w:val="005B42E5"/>
    <w:rsid w:val="005C095B"/>
    <w:rsid w:val="005C0ED8"/>
    <w:rsid w:val="005C1B96"/>
    <w:rsid w:val="005C3E2F"/>
    <w:rsid w:val="005C403C"/>
    <w:rsid w:val="005D51C6"/>
    <w:rsid w:val="005E110D"/>
    <w:rsid w:val="005E290B"/>
    <w:rsid w:val="005E300D"/>
    <w:rsid w:val="005E7427"/>
    <w:rsid w:val="005E7E3B"/>
    <w:rsid w:val="005F37D4"/>
    <w:rsid w:val="00607715"/>
    <w:rsid w:val="006112B0"/>
    <w:rsid w:val="00612033"/>
    <w:rsid w:val="006240CA"/>
    <w:rsid w:val="00630CD1"/>
    <w:rsid w:val="00633324"/>
    <w:rsid w:val="0063352C"/>
    <w:rsid w:val="00634C2C"/>
    <w:rsid w:val="006443AF"/>
    <w:rsid w:val="00646803"/>
    <w:rsid w:val="00652B09"/>
    <w:rsid w:val="00657553"/>
    <w:rsid w:val="00665FFA"/>
    <w:rsid w:val="00676B98"/>
    <w:rsid w:val="00676C70"/>
    <w:rsid w:val="0067736B"/>
    <w:rsid w:val="00681715"/>
    <w:rsid w:val="00690890"/>
    <w:rsid w:val="006937E3"/>
    <w:rsid w:val="00695F6B"/>
    <w:rsid w:val="006A27FE"/>
    <w:rsid w:val="006B131C"/>
    <w:rsid w:val="006B1740"/>
    <w:rsid w:val="006C5DD7"/>
    <w:rsid w:val="006D1D66"/>
    <w:rsid w:val="006D6376"/>
    <w:rsid w:val="006E0C7B"/>
    <w:rsid w:val="006E1784"/>
    <w:rsid w:val="006E2AE9"/>
    <w:rsid w:val="007000C4"/>
    <w:rsid w:val="00706FA1"/>
    <w:rsid w:val="007303F9"/>
    <w:rsid w:val="00730855"/>
    <w:rsid w:val="00730FCB"/>
    <w:rsid w:val="007316FF"/>
    <w:rsid w:val="007601D4"/>
    <w:rsid w:val="007655D8"/>
    <w:rsid w:val="00767903"/>
    <w:rsid w:val="007740C9"/>
    <w:rsid w:val="00774486"/>
    <w:rsid w:val="00776C5A"/>
    <w:rsid w:val="0077725B"/>
    <w:rsid w:val="00782DA3"/>
    <w:rsid w:val="0078548F"/>
    <w:rsid w:val="00786879"/>
    <w:rsid w:val="0079330D"/>
    <w:rsid w:val="007A0157"/>
    <w:rsid w:val="007A1A7A"/>
    <w:rsid w:val="007A4243"/>
    <w:rsid w:val="007A7757"/>
    <w:rsid w:val="007B064A"/>
    <w:rsid w:val="007B1147"/>
    <w:rsid w:val="007B2F4F"/>
    <w:rsid w:val="007C4472"/>
    <w:rsid w:val="007D12A4"/>
    <w:rsid w:val="007E0390"/>
    <w:rsid w:val="007F3FE8"/>
    <w:rsid w:val="007F543D"/>
    <w:rsid w:val="007F77A6"/>
    <w:rsid w:val="00803061"/>
    <w:rsid w:val="0080543C"/>
    <w:rsid w:val="00810B5C"/>
    <w:rsid w:val="00822B68"/>
    <w:rsid w:val="00846501"/>
    <w:rsid w:val="00847BDD"/>
    <w:rsid w:val="0085142C"/>
    <w:rsid w:val="0085741D"/>
    <w:rsid w:val="008648C0"/>
    <w:rsid w:val="00865892"/>
    <w:rsid w:val="00873EEC"/>
    <w:rsid w:val="0088232E"/>
    <w:rsid w:val="008823D2"/>
    <w:rsid w:val="00884CAE"/>
    <w:rsid w:val="008859C8"/>
    <w:rsid w:val="008A5E99"/>
    <w:rsid w:val="008B0C14"/>
    <w:rsid w:val="008B2FAC"/>
    <w:rsid w:val="008C0487"/>
    <w:rsid w:val="008C4A41"/>
    <w:rsid w:val="008C7CE5"/>
    <w:rsid w:val="008D0610"/>
    <w:rsid w:val="008D352E"/>
    <w:rsid w:val="008E103F"/>
    <w:rsid w:val="008E7690"/>
    <w:rsid w:val="00905189"/>
    <w:rsid w:val="00906D60"/>
    <w:rsid w:val="0091707E"/>
    <w:rsid w:val="0092007D"/>
    <w:rsid w:val="00923C34"/>
    <w:rsid w:val="00942019"/>
    <w:rsid w:val="009503F3"/>
    <w:rsid w:val="00953997"/>
    <w:rsid w:val="009539B5"/>
    <w:rsid w:val="00954E0A"/>
    <w:rsid w:val="00955258"/>
    <w:rsid w:val="009579B6"/>
    <w:rsid w:val="009647BD"/>
    <w:rsid w:val="00966F68"/>
    <w:rsid w:val="00967A3C"/>
    <w:rsid w:val="00971294"/>
    <w:rsid w:val="00973C62"/>
    <w:rsid w:val="00974E91"/>
    <w:rsid w:val="00983E62"/>
    <w:rsid w:val="00995265"/>
    <w:rsid w:val="00995E20"/>
    <w:rsid w:val="009A50F0"/>
    <w:rsid w:val="009B1F41"/>
    <w:rsid w:val="009B2D29"/>
    <w:rsid w:val="009B5682"/>
    <w:rsid w:val="009B6C78"/>
    <w:rsid w:val="009D48A4"/>
    <w:rsid w:val="009D4A32"/>
    <w:rsid w:val="009E0524"/>
    <w:rsid w:val="009E0E4C"/>
    <w:rsid w:val="009E173C"/>
    <w:rsid w:val="009E18D3"/>
    <w:rsid w:val="009E1B47"/>
    <w:rsid w:val="009E465A"/>
    <w:rsid w:val="009F13F5"/>
    <w:rsid w:val="009F480E"/>
    <w:rsid w:val="009F73E5"/>
    <w:rsid w:val="00A02515"/>
    <w:rsid w:val="00A10F55"/>
    <w:rsid w:val="00A216F8"/>
    <w:rsid w:val="00A27C3A"/>
    <w:rsid w:val="00A30145"/>
    <w:rsid w:val="00A31BDD"/>
    <w:rsid w:val="00A371B7"/>
    <w:rsid w:val="00A47A49"/>
    <w:rsid w:val="00A57367"/>
    <w:rsid w:val="00A57AF2"/>
    <w:rsid w:val="00A670B0"/>
    <w:rsid w:val="00A92694"/>
    <w:rsid w:val="00A97D9F"/>
    <w:rsid w:val="00AB0FC7"/>
    <w:rsid w:val="00AD3979"/>
    <w:rsid w:val="00AD6593"/>
    <w:rsid w:val="00AE05D0"/>
    <w:rsid w:val="00AE1B37"/>
    <w:rsid w:val="00AE36F5"/>
    <w:rsid w:val="00AE6C6B"/>
    <w:rsid w:val="00AF4618"/>
    <w:rsid w:val="00AF486A"/>
    <w:rsid w:val="00AF75CA"/>
    <w:rsid w:val="00B00369"/>
    <w:rsid w:val="00B0709A"/>
    <w:rsid w:val="00B21AB5"/>
    <w:rsid w:val="00B21E65"/>
    <w:rsid w:val="00B25E72"/>
    <w:rsid w:val="00B31B6D"/>
    <w:rsid w:val="00B32310"/>
    <w:rsid w:val="00B36DA2"/>
    <w:rsid w:val="00B37F8E"/>
    <w:rsid w:val="00B40F06"/>
    <w:rsid w:val="00B5459E"/>
    <w:rsid w:val="00B55253"/>
    <w:rsid w:val="00B56DC7"/>
    <w:rsid w:val="00B579DF"/>
    <w:rsid w:val="00B606F4"/>
    <w:rsid w:val="00B61C29"/>
    <w:rsid w:val="00B63A9F"/>
    <w:rsid w:val="00B6474A"/>
    <w:rsid w:val="00B67F0B"/>
    <w:rsid w:val="00B80CE9"/>
    <w:rsid w:val="00B82901"/>
    <w:rsid w:val="00BA4472"/>
    <w:rsid w:val="00BA7D0F"/>
    <w:rsid w:val="00BB0509"/>
    <w:rsid w:val="00BB3002"/>
    <w:rsid w:val="00BB50FB"/>
    <w:rsid w:val="00BB5656"/>
    <w:rsid w:val="00BD3162"/>
    <w:rsid w:val="00BE73D9"/>
    <w:rsid w:val="00BE78C2"/>
    <w:rsid w:val="00BF0FD7"/>
    <w:rsid w:val="00BF1652"/>
    <w:rsid w:val="00BF3A28"/>
    <w:rsid w:val="00C007CD"/>
    <w:rsid w:val="00C1235B"/>
    <w:rsid w:val="00C324D0"/>
    <w:rsid w:val="00C35AF9"/>
    <w:rsid w:val="00C36211"/>
    <w:rsid w:val="00C40A8D"/>
    <w:rsid w:val="00C44C74"/>
    <w:rsid w:val="00C522E1"/>
    <w:rsid w:val="00C5310D"/>
    <w:rsid w:val="00C53310"/>
    <w:rsid w:val="00C5590B"/>
    <w:rsid w:val="00C66BE4"/>
    <w:rsid w:val="00C70241"/>
    <w:rsid w:val="00C70592"/>
    <w:rsid w:val="00C776FB"/>
    <w:rsid w:val="00C869FB"/>
    <w:rsid w:val="00C92DAE"/>
    <w:rsid w:val="00C94782"/>
    <w:rsid w:val="00C95DD5"/>
    <w:rsid w:val="00CA17CA"/>
    <w:rsid w:val="00CA603D"/>
    <w:rsid w:val="00CB30D5"/>
    <w:rsid w:val="00CC1943"/>
    <w:rsid w:val="00CC3736"/>
    <w:rsid w:val="00CC6072"/>
    <w:rsid w:val="00CF1F7F"/>
    <w:rsid w:val="00D07256"/>
    <w:rsid w:val="00D07D8E"/>
    <w:rsid w:val="00D13EA0"/>
    <w:rsid w:val="00D17A85"/>
    <w:rsid w:val="00D232FC"/>
    <w:rsid w:val="00D3043F"/>
    <w:rsid w:val="00D31DAF"/>
    <w:rsid w:val="00D354D9"/>
    <w:rsid w:val="00D55D19"/>
    <w:rsid w:val="00D608D8"/>
    <w:rsid w:val="00D710E6"/>
    <w:rsid w:val="00D76F9F"/>
    <w:rsid w:val="00D77AC6"/>
    <w:rsid w:val="00D826C2"/>
    <w:rsid w:val="00D84A76"/>
    <w:rsid w:val="00D874D6"/>
    <w:rsid w:val="00D948A9"/>
    <w:rsid w:val="00DA15EA"/>
    <w:rsid w:val="00DA4541"/>
    <w:rsid w:val="00DA60EA"/>
    <w:rsid w:val="00DB2BF9"/>
    <w:rsid w:val="00DD25A1"/>
    <w:rsid w:val="00DD6A32"/>
    <w:rsid w:val="00DE409C"/>
    <w:rsid w:val="00DE5625"/>
    <w:rsid w:val="00DE776F"/>
    <w:rsid w:val="00DF64CB"/>
    <w:rsid w:val="00DF66B4"/>
    <w:rsid w:val="00DF7379"/>
    <w:rsid w:val="00E0021F"/>
    <w:rsid w:val="00E00A1D"/>
    <w:rsid w:val="00E05CDE"/>
    <w:rsid w:val="00E169A1"/>
    <w:rsid w:val="00E3780B"/>
    <w:rsid w:val="00E53FC9"/>
    <w:rsid w:val="00E56FC0"/>
    <w:rsid w:val="00E57C9A"/>
    <w:rsid w:val="00E62191"/>
    <w:rsid w:val="00E62A55"/>
    <w:rsid w:val="00E72216"/>
    <w:rsid w:val="00E72FBC"/>
    <w:rsid w:val="00E80496"/>
    <w:rsid w:val="00E83431"/>
    <w:rsid w:val="00E97AEC"/>
    <w:rsid w:val="00EA28F2"/>
    <w:rsid w:val="00EA4497"/>
    <w:rsid w:val="00EA5C9D"/>
    <w:rsid w:val="00EB0556"/>
    <w:rsid w:val="00EB1826"/>
    <w:rsid w:val="00EB5709"/>
    <w:rsid w:val="00EB7A9C"/>
    <w:rsid w:val="00EB7AC1"/>
    <w:rsid w:val="00EB7B09"/>
    <w:rsid w:val="00EC6AEF"/>
    <w:rsid w:val="00ED2AC7"/>
    <w:rsid w:val="00ED7479"/>
    <w:rsid w:val="00EE02B6"/>
    <w:rsid w:val="00EE13C9"/>
    <w:rsid w:val="00EE38AC"/>
    <w:rsid w:val="00EE3CA4"/>
    <w:rsid w:val="00EE5F74"/>
    <w:rsid w:val="00F058DF"/>
    <w:rsid w:val="00F064FD"/>
    <w:rsid w:val="00F126AD"/>
    <w:rsid w:val="00F13A39"/>
    <w:rsid w:val="00F14BA9"/>
    <w:rsid w:val="00F1504A"/>
    <w:rsid w:val="00F31082"/>
    <w:rsid w:val="00F32D9E"/>
    <w:rsid w:val="00F466D0"/>
    <w:rsid w:val="00F51D27"/>
    <w:rsid w:val="00F60DF1"/>
    <w:rsid w:val="00F62297"/>
    <w:rsid w:val="00F67258"/>
    <w:rsid w:val="00F72085"/>
    <w:rsid w:val="00F725A3"/>
    <w:rsid w:val="00F76F5E"/>
    <w:rsid w:val="00F86484"/>
    <w:rsid w:val="00F97941"/>
    <w:rsid w:val="00FA32FA"/>
    <w:rsid w:val="00FA3F41"/>
    <w:rsid w:val="00FA7388"/>
    <w:rsid w:val="00FC0B34"/>
    <w:rsid w:val="00FC1874"/>
    <w:rsid w:val="00FC4B3E"/>
    <w:rsid w:val="00FE0AAB"/>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0BE964"/>
  <w15:docId w15:val="{B9F810A8-C580-4CE3-925D-849AA6EF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rsid w:val="00F60DF1"/>
    <w:pPr>
      <w:spacing w:line="312" w:lineRule="auto"/>
    </w:pPr>
    <w:rPr>
      <w:rFonts w:ascii="Arial" w:eastAsia="Calibri" w:hAnsi="Arial"/>
      <w:color w:val="707173"/>
      <w:sz w:val="18"/>
      <w:szCs w:val="19"/>
      <w:lang w:val="de-CH"/>
    </w:rPr>
  </w:style>
  <w:style w:type="paragraph" w:styleId="berschrift1">
    <w:name w:val="heading 1"/>
    <w:basedOn w:val="Standard"/>
    <w:next w:val="berschrift2"/>
    <w:link w:val="berschrift1Zchn"/>
    <w:uiPriority w:val="9"/>
    <w:qFormat/>
    <w:rsid w:val="00B309BB"/>
    <w:pPr>
      <w:keepNext/>
      <w:keepLines/>
      <w:pageBreakBefore/>
      <w:numPr>
        <w:numId w:val="29"/>
      </w:numPr>
      <w:spacing w:after="200" w:line="440" w:lineRule="exact"/>
      <w:ind w:left="907"/>
      <w:outlineLvl w:val="0"/>
    </w:pPr>
    <w:rPr>
      <w:rFonts w:eastAsia="Times New Roman"/>
      <w:b/>
      <w:color w:val="009FE3"/>
      <w:sz w:val="36"/>
      <w:szCs w:val="32"/>
    </w:rPr>
  </w:style>
  <w:style w:type="paragraph" w:styleId="berschrift2">
    <w:name w:val="heading 2"/>
    <w:basedOn w:val="berschrift1"/>
    <w:next w:val="Text"/>
    <w:link w:val="berschrift2Zchn"/>
    <w:uiPriority w:val="9"/>
    <w:unhideWhenUsed/>
    <w:qFormat/>
    <w:rsid w:val="00777F10"/>
    <w:pPr>
      <w:pageBreakBefore w:val="0"/>
      <w:numPr>
        <w:ilvl w:val="1"/>
      </w:numPr>
      <w:spacing w:before="300" w:line="360" w:lineRule="exact"/>
      <w:outlineLvl w:val="1"/>
    </w:pPr>
    <w:rPr>
      <w:color w:val="716E6E"/>
      <w:sz w:val="24"/>
      <w:szCs w:val="26"/>
    </w:rPr>
  </w:style>
  <w:style w:type="paragraph" w:styleId="berschrift3">
    <w:name w:val="heading 3"/>
    <w:basedOn w:val="berschrift2"/>
    <w:next w:val="Text"/>
    <w:link w:val="berschrift3Zchn"/>
    <w:uiPriority w:val="9"/>
    <w:unhideWhenUsed/>
    <w:qFormat/>
    <w:rsid w:val="00091F29"/>
    <w:pPr>
      <w:numPr>
        <w:ilvl w:val="2"/>
      </w:numPr>
      <w:spacing w:line="260" w:lineRule="exact"/>
      <w:outlineLvl w:val="2"/>
    </w:pPr>
    <w:rPr>
      <w:bCs/>
      <w:sz w:val="18"/>
      <w:szCs w:val="18"/>
    </w:rPr>
  </w:style>
  <w:style w:type="paragraph" w:styleId="berschrift4">
    <w:name w:val="heading 4"/>
    <w:basedOn w:val="berschrift3"/>
    <w:next w:val="Standard"/>
    <w:link w:val="berschrift4Zchn"/>
    <w:uiPriority w:val="9"/>
    <w:unhideWhenUsed/>
    <w:qFormat/>
    <w:rsid w:val="006878A1"/>
    <w:pPr>
      <w:numPr>
        <w:ilvl w:val="3"/>
      </w:numPr>
      <w:outlineLvl w:val="3"/>
    </w:pPr>
    <w:rPr>
      <w:iCs/>
    </w:rPr>
  </w:style>
  <w:style w:type="paragraph" w:styleId="berschrift5">
    <w:name w:val="heading 5"/>
    <w:basedOn w:val="berschrift4"/>
    <w:next w:val="Text"/>
    <w:link w:val="berschrift5Zchn"/>
    <w:uiPriority w:val="9"/>
    <w:unhideWhenUsed/>
    <w:rsid w:val="003B56AD"/>
    <w:pPr>
      <w:numPr>
        <w:ilvl w:val="4"/>
      </w:numPr>
      <w:spacing w:before="240" w:after="60"/>
      <w:outlineLvl w:val="4"/>
    </w:pPr>
  </w:style>
  <w:style w:type="paragraph" w:styleId="berschrift6">
    <w:name w:val="heading 6"/>
    <w:basedOn w:val="berschrift5"/>
    <w:next w:val="Text"/>
    <w:link w:val="berschrift6Zchn"/>
    <w:uiPriority w:val="9"/>
    <w:unhideWhenUsed/>
    <w:rsid w:val="007A7757"/>
    <w:pPr>
      <w:numPr>
        <w:ilvl w:val="5"/>
      </w:numPr>
      <w:outlineLvl w:val="5"/>
    </w:pPr>
    <w:rPr>
      <w:sz w:val="16"/>
    </w:rPr>
  </w:style>
  <w:style w:type="paragraph" w:styleId="berschrift7">
    <w:name w:val="heading 7"/>
    <w:basedOn w:val="berschrift6"/>
    <w:next w:val="Text"/>
    <w:link w:val="berschrift7Zchn"/>
    <w:uiPriority w:val="9"/>
    <w:unhideWhenUsed/>
    <w:rsid w:val="007A7757"/>
    <w:pPr>
      <w:numPr>
        <w:ilvl w:val="6"/>
      </w:numPr>
      <w:outlineLvl w:val="6"/>
    </w:pPr>
    <w:rPr>
      <w:iCs w:val="0"/>
    </w:rPr>
  </w:style>
  <w:style w:type="paragraph" w:styleId="berschrift8">
    <w:name w:val="heading 8"/>
    <w:basedOn w:val="berschrift7"/>
    <w:next w:val="Text"/>
    <w:link w:val="berschrift8Zchn"/>
    <w:uiPriority w:val="9"/>
    <w:unhideWhenUsed/>
    <w:rsid w:val="007A7757"/>
    <w:pPr>
      <w:numPr>
        <w:ilvl w:val="7"/>
      </w:numPr>
      <w:outlineLvl w:val="7"/>
    </w:pPr>
    <w:rPr>
      <w:color w:val="272727"/>
      <w:sz w:val="19"/>
      <w:szCs w:val="21"/>
    </w:rPr>
  </w:style>
  <w:style w:type="paragraph" w:styleId="berschrift9">
    <w:name w:val="heading 9"/>
    <w:basedOn w:val="berschrift8"/>
    <w:next w:val="Text"/>
    <w:link w:val="berschrift9Zchn"/>
    <w:uiPriority w:val="9"/>
    <w:unhideWhenUsed/>
    <w:rsid w:val="007A7757"/>
    <w:pPr>
      <w:numPr>
        <w:ilvl w:val="8"/>
      </w:numPr>
      <w:outlineLvl w:val="8"/>
    </w:pPr>
    <w:rPr>
      <w:iCs/>
    </w:rPr>
  </w:style>
  <w:style w:type="character" w:default="1" w:styleId="Absatz-Standardschriftart">
    <w:name w:val="Default Paragraph Font"/>
    <w:uiPriority w:val="1"/>
    <w:semiHidden/>
    <w:unhideWhenUsed/>
    <w:rPr>
      <w:lang w:val="de-CH"/>
    </w:rPr>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link w:val="TextZchn"/>
    <w:qFormat/>
    <w:rsid w:val="001B367F"/>
    <w:rPr>
      <w:color w:val="716E6E"/>
      <w:szCs w:val="18"/>
    </w:rPr>
  </w:style>
  <w:style w:type="character" w:customStyle="1" w:styleId="TextZchn">
    <w:name w:val="Text Zchn"/>
    <w:basedOn w:val="Absatz-Standardschriftart"/>
    <w:link w:val="Text"/>
    <w:rsid w:val="001B367F"/>
    <w:rPr>
      <w:rFonts w:ascii="Arial" w:eastAsia="Calibri" w:hAnsi="Arial"/>
      <w:color w:val="716E6E"/>
      <w:sz w:val="18"/>
      <w:szCs w:val="18"/>
      <w:lang w:val="de-CH"/>
    </w:rPr>
  </w:style>
  <w:style w:type="paragraph" w:styleId="Datum">
    <w:name w:val="Date"/>
    <w:basedOn w:val="Text"/>
    <w:next w:val="Standard"/>
    <w:link w:val="DatumZchn"/>
    <w:uiPriority w:val="99"/>
    <w:unhideWhenUsed/>
    <w:rsid w:val="00730855"/>
    <w:pPr>
      <w:spacing w:before="480" w:line="280" w:lineRule="exact"/>
    </w:pPr>
    <w:rPr>
      <w:sz w:val="24"/>
    </w:rPr>
  </w:style>
  <w:style w:type="character" w:customStyle="1" w:styleId="DatumZchn">
    <w:name w:val="Datum Zchn"/>
    <w:link w:val="Datum"/>
    <w:uiPriority w:val="99"/>
    <w:rsid w:val="00730855"/>
    <w:rPr>
      <w:rFonts w:ascii="Arial" w:eastAsia="Calibri" w:hAnsi="Arial"/>
      <w:sz w:val="24"/>
      <w:szCs w:val="19"/>
      <w:lang w:val="de-CH"/>
    </w:rPr>
  </w:style>
  <w:style w:type="paragraph" w:styleId="Fuzeile">
    <w:name w:val="footer"/>
    <w:basedOn w:val="Standard"/>
    <w:link w:val="FuzeileZchn"/>
    <w:uiPriority w:val="99"/>
    <w:unhideWhenUsed/>
    <w:rsid w:val="00232FD0"/>
    <w:pPr>
      <w:tabs>
        <w:tab w:val="center" w:pos="4536"/>
        <w:tab w:val="right" w:pos="9072"/>
      </w:tabs>
      <w:spacing w:line="190" w:lineRule="exact"/>
    </w:pPr>
    <w:rPr>
      <w:color w:val="009FE3"/>
      <w:sz w:val="16"/>
    </w:rPr>
  </w:style>
  <w:style w:type="character" w:customStyle="1" w:styleId="FuzeileZchn">
    <w:name w:val="Fußzeile Zchn"/>
    <w:link w:val="Fuzeile"/>
    <w:uiPriority w:val="99"/>
    <w:rsid w:val="00232FD0"/>
    <w:rPr>
      <w:rFonts w:ascii="Arial" w:eastAsia="Calibri" w:hAnsi="Arial"/>
      <w:color w:val="009FE3"/>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Kopfzeile">
    <w:name w:val="header"/>
    <w:basedOn w:val="Standard"/>
    <w:next w:val="KopfzeileZ2"/>
    <w:link w:val="KopfzeileZchn"/>
    <w:uiPriority w:val="99"/>
    <w:unhideWhenUsed/>
    <w:rsid w:val="00232FD0"/>
    <w:pPr>
      <w:tabs>
        <w:tab w:val="right" w:pos="9242"/>
      </w:tabs>
      <w:spacing w:line="190" w:lineRule="exact"/>
    </w:pPr>
    <w:rPr>
      <w:color w:val="009FE3"/>
      <w:sz w:val="16"/>
    </w:rPr>
  </w:style>
  <w:style w:type="character" w:customStyle="1" w:styleId="KopfzeileZchn">
    <w:name w:val="Kopfzeile Zchn"/>
    <w:link w:val="Kopfzeile"/>
    <w:uiPriority w:val="99"/>
    <w:rsid w:val="00232FD0"/>
    <w:rPr>
      <w:rFonts w:ascii="Arial" w:eastAsia="Calibri" w:hAnsi="Arial"/>
      <w:color w:val="009FE3"/>
      <w:sz w:val="16"/>
      <w:szCs w:val="19"/>
      <w:lang w:val="de-CH"/>
    </w:rPr>
  </w:style>
  <w:style w:type="paragraph" w:customStyle="1" w:styleId="KopfzeileZ2">
    <w:name w:val="Kopfzeile_Z2"/>
    <w:basedOn w:val="Kopfzeile"/>
    <w:link w:val="KopfzeileZ2Zchn"/>
    <w:qFormat/>
    <w:rsid w:val="004B1E26"/>
    <w:rPr>
      <w:color w:val="707173"/>
    </w:rPr>
  </w:style>
  <w:style w:type="character" w:customStyle="1" w:styleId="KopfzeileZ2Zchn">
    <w:name w:val="Kopfzeile_Z2 Zchn"/>
    <w:link w:val="KopfzeileZ2"/>
    <w:rsid w:val="004B1E26"/>
    <w:rPr>
      <w:rFonts w:ascii="Arial" w:eastAsia="Calibri" w:hAnsi="Arial"/>
      <w:color w:val="707173"/>
      <w:sz w:val="16"/>
      <w:szCs w:val="19"/>
      <w:lang w:val="de-CH"/>
    </w:rPr>
  </w:style>
  <w:style w:type="paragraph" w:customStyle="1" w:styleId="ListWithNumbers">
    <w:name w:val="ListWithNumbers"/>
    <w:basedOn w:val="Text"/>
    <w:qFormat/>
    <w:rsid w:val="002B1CDF"/>
    <w:pPr>
      <w:numPr>
        <w:numId w:val="27"/>
      </w:numPr>
    </w:pPr>
  </w:style>
  <w:style w:type="paragraph" w:customStyle="1" w:styleId="ListWithSymbols">
    <w:name w:val="ListWithSymbols"/>
    <w:basedOn w:val="Standard"/>
    <w:qFormat/>
    <w:rsid w:val="002B1CDF"/>
    <w:pPr>
      <w:numPr>
        <w:numId w:val="28"/>
      </w:numPr>
    </w:pPr>
    <w:rPr>
      <w:color w:val="716E6E"/>
    </w:rPr>
  </w:style>
  <w:style w:type="paragraph" w:customStyle="1" w:styleId="tabText">
    <w:name w:val="tabText"/>
    <w:basedOn w:val="Text"/>
    <w:rsid w:val="007D12A4"/>
    <w:rPr>
      <w:sz w:val="16"/>
    </w:rPr>
  </w:style>
  <w:style w:type="paragraph" w:customStyle="1" w:styleId="tabTitel">
    <w:name w:val="tabTitel"/>
    <w:basedOn w:val="Text"/>
    <w:rsid w:val="007D12A4"/>
    <w:rPr>
      <w:b/>
      <w:sz w:val="16"/>
    </w:rPr>
  </w:style>
  <w:style w:type="paragraph" w:styleId="Titel">
    <w:name w:val="Title"/>
    <w:aliases w:val="Dokumententitel"/>
    <w:next w:val="Datum"/>
    <w:link w:val="TitelZchn"/>
    <w:uiPriority w:val="10"/>
    <w:qFormat/>
    <w:rsid w:val="00DC4359"/>
    <w:pPr>
      <w:spacing w:after="200" w:line="640" w:lineRule="exact"/>
    </w:pPr>
    <w:rPr>
      <w:rFonts w:ascii="Arial" w:eastAsia="Calibri" w:hAnsi="Arial"/>
      <w:b/>
      <w:bCs/>
      <w:color w:val="009FE3"/>
      <w:sz w:val="52"/>
      <w:szCs w:val="52"/>
      <w:lang w:val="de-CH"/>
    </w:rPr>
  </w:style>
  <w:style w:type="character" w:customStyle="1" w:styleId="TitelZchn">
    <w:name w:val="Titel Zchn"/>
    <w:aliases w:val="Dokumententitel Zchn"/>
    <w:link w:val="Titel"/>
    <w:uiPriority w:val="10"/>
    <w:rsid w:val="00DC4359"/>
    <w:rPr>
      <w:rFonts w:ascii="Arial" w:eastAsia="Calibri" w:hAnsi="Arial"/>
      <w:b/>
      <w:bCs/>
      <w:color w:val="009FE3"/>
      <w:sz w:val="52"/>
      <w:szCs w:val="52"/>
      <w:lang w:val="de-CH"/>
    </w:rPr>
  </w:style>
  <w:style w:type="character" w:customStyle="1" w:styleId="berschrift1Zchn">
    <w:name w:val="Überschrift 1 Zchn"/>
    <w:link w:val="berschrift1"/>
    <w:uiPriority w:val="9"/>
    <w:rsid w:val="00B309BB"/>
    <w:rPr>
      <w:rFonts w:ascii="Arial" w:hAnsi="Arial"/>
      <w:b/>
      <w:color w:val="009FE3"/>
      <w:sz w:val="36"/>
      <w:szCs w:val="32"/>
      <w:lang w:val="de-CH"/>
    </w:rPr>
  </w:style>
  <w:style w:type="paragraph" w:customStyle="1" w:styleId="berschrift">
    <w:name w:val="Überschrift"/>
    <w:basedOn w:val="berschriftohneUmbruch"/>
    <w:next w:val="Untertitel"/>
    <w:uiPriority w:val="99"/>
    <w:qFormat/>
    <w:rsid w:val="00B309BB"/>
    <w:pPr>
      <w:spacing w:before="440" w:after="200" w:line="440" w:lineRule="exact"/>
    </w:pPr>
    <w:rPr>
      <w:color w:val="009FE3"/>
    </w:rPr>
  </w:style>
  <w:style w:type="paragraph" w:styleId="Untertitel">
    <w:name w:val="Subtitle"/>
    <w:basedOn w:val="Standard"/>
    <w:next w:val="Text"/>
    <w:link w:val="UntertitelZchn"/>
    <w:uiPriority w:val="11"/>
    <w:qFormat/>
    <w:rsid w:val="00116693"/>
    <w:pPr>
      <w:spacing w:before="480" w:after="200"/>
    </w:pPr>
    <w:rPr>
      <w:b/>
      <w:color w:val="716E6E"/>
      <w:sz w:val="24"/>
    </w:rPr>
  </w:style>
  <w:style w:type="character" w:customStyle="1" w:styleId="UntertitelZchn">
    <w:name w:val="Untertitel Zchn"/>
    <w:link w:val="Untertitel"/>
    <w:uiPriority w:val="11"/>
    <w:rsid w:val="00116693"/>
    <w:rPr>
      <w:rFonts w:ascii="Arial" w:eastAsia="Calibri" w:hAnsi="Arial"/>
      <w:b/>
      <w:color w:val="716E6E"/>
      <w:sz w:val="24"/>
      <w:szCs w:val="19"/>
      <w:lang w:val="de-CH"/>
    </w:rPr>
  </w:style>
  <w:style w:type="character" w:customStyle="1" w:styleId="berschrift2Zchn">
    <w:name w:val="Überschrift 2 Zchn"/>
    <w:link w:val="berschrift2"/>
    <w:uiPriority w:val="9"/>
    <w:rsid w:val="00777F10"/>
    <w:rPr>
      <w:rFonts w:ascii="Arial" w:hAnsi="Arial"/>
      <w:b/>
      <w:color w:val="716E6E"/>
      <w:sz w:val="24"/>
      <w:szCs w:val="26"/>
      <w:lang w:val="de-CH"/>
    </w:rPr>
  </w:style>
  <w:style w:type="character" w:customStyle="1" w:styleId="berschrift3Zchn">
    <w:name w:val="Überschrift 3 Zchn"/>
    <w:link w:val="berschrift3"/>
    <w:uiPriority w:val="9"/>
    <w:rsid w:val="00091F29"/>
    <w:rPr>
      <w:rFonts w:ascii="Arial" w:hAnsi="Arial"/>
      <w:b/>
      <w:bCs/>
      <w:color w:val="716E6E"/>
      <w:sz w:val="18"/>
      <w:szCs w:val="18"/>
      <w:lang w:val="de-CH"/>
    </w:rPr>
  </w:style>
  <w:style w:type="character" w:customStyle="1" w:styleId="berschrift4Zchn">
    <w:name w:val="Überschrift 4 Zchn"/>
    <w:link w:val="berschrift4"/>
    <w:uiPriority w:val="9"/>
    <w:rsid w:val="006878A1"/>
    <w:rPr>
      <w:rFonts w:ascii="Arial" w:hAnsi="Arial"/>
      <w:iCs/>
      <w:color w:val="716E6E"/>
      <w:sz w:val="19"/>
      <w:szCs w:val="19"/>
      <w:lang w:val="de-CH"/>
    </w:rPr>
  </w:style>
  <w:style w:type="character" w:customStyle="1" w:styleId="berschrift5Zchn">
    <w:name w:val="Überschrift 5 Zchn"/>
    <w:link w:val="berschrift5"/>
    <w:uiPriority w:val="9"/>
    <w:rsid w:val="003B56AD"/>
    <w:rPr>
      <w:rFonts w:ascii="Arial" w:hAnsi="Arial"/>
      <w:iCs/>
      <w:sz w:val="18"/>
      <w:szCs w:val="24"/>
      <w:lang w:val="de-CH"/>
    </w:rPr>
  </w:style>
  <w:style w:type="character" w:customStyle="1" w:styleId="berschrift6Zchn">
    <w:name w:val="Überschrift 6 Zchn"/>
    <w:link w:val="berschrift6"/>
    <w:uiPriority w:val="9"/>
    <w:rsid w:val="007A7757"/>
    <w:rPr>
      <w:rFonts w:ascii="Arial" w:hAnsi="Arial"/>
      <w:b/>
      <w:iCs/>
      <w:sz w:val="16"/>
      <w:szCs w:val="24"/>
      <w:lang w:val="de-CH"/>
    </w:rPr>
  </w:style>
  <w:style w:type="character" w:customStyle="1" w:styleId="berschrift7Zchn">
    <w:name w:val="Überschrift 7 Zchn"/>
    <w:link w:val="berschrift7"/>
    <w:uiPriority w:val="9"/>
    <w:rsid w:val="007A7757"/>
    <w:rPr>
      <w:rFonts w:ascii="Arial" w:hAnsi="Arial"/>
      <w:b/>
      <w:sz w:val="16"/>
      <w:szCs w:val="24"/>
      <w:lang w:val="de-CH"/>
    </w:rPr>
  </w:style>
  <w:style w:type="character" w:customStyle="1" w:styleId="berschrift8Zchn">
    <w:name w:val="Überschrift 8 Zchn"/>
    <w:link w:val="berschrift8"/>
    <w:uiPriority w:val="9"/>
    <w:rsid w:val="007A7757"/>
    <w:rPr>
      <w:rFonts w:ascii="Arial" w:hAnsi="Arial"/>
      <w:b/>
      <w:color w:val="272727"/>
      <w:sz w:val="19"/>
      <w:szCs w:val="21"/>
      <w:lang w:val="de-CH"/>
    </w:rPr>
  </w:style>
  <w:style w:type="character" w:customStyle="1" w:styleId="berschrift9Zchn">
    <w:name w:val="Überschrift 9 Zchn"/>
    <w:link w:val="berschrift9"/>
    <w:uiPriority w:val="9"/>
    <w:rsid w:val="007A7757"/>
    <w:rPr>
      <w:rFonts w:ascii="Arial" w:hAnsi="Arial"/>
      <w:b/>
      <w:iCs/>
      <w:color w:val="272727"/>
      <w:sz w:val="19"/>
      <w:szCs w:val="21"/>
      <w:lang w:val="de-CH"/>
    </w:rPr>
  </w:style>
  <w:style w:type="paragraph" w:customStyle="1" w:styleId="zOawBlindzeile">
    <w:name w:val="zOawBlindzeile"/>
    <w:basedOn w:val="Standard"/>
    <w:rsid w:val="007A7757"/>
    <w:pPr>
      <w:spacing w:line="240" w:lineRule="auto"/>
    </w:pPr>
    <w:rPr>
      <w:sz w:val="2"/>
    </w:rPr>
  </w:style>
  <w:style w:type="table" w:styleId="Tabellenraster">
    <w:name w:val="Table Grid"/>
    <w:basedOn w:val="NormaleTabelle"/>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Absatz-Standardschriftart"/>
    <w:uiPriority w:val="99"/>
    <w:unhideWhenUsed/>
    <w:rsid w:val="003617C0"/>
    <w:rPr>
      <w:color w:val="0000FF" w:themeColor="hyperlink"/>
      <w:u w:val="single"/>
      <w:lang w:val="de-CH"/>
    </w:rPr>
  </w:style>
  <w:style w:type="paragraph" w:styleId="Verzeichnis1">
    <w:name w:val="toc 1"/>
    <w:basedOn w:val="Standard"/>
    <w:next w:val="Standard"/>
    <w:autoRedefine/>
    <w:uiPriority w:val="39"/>
    <w:unhideWhenUsed/>
    <w:rsid w:val="00096BC3"/>
    <w:pPr>
      <w:tabs>
        <w:tab w:val="right" w:leader="dot" w:pos="9242"/>
      </w:tabs>
      <w:spacing w:before="240" w:line="360" w:lineRule="exact"/>
      <w:ind w:left="284" w:hanging="284"/>
    </w:pPr>
    <w:rPr>
      <w:b/>
      <w:sz w:val="24"/>
    </w:rPr>
  </w:style>
  <w:style w:type="paragraph" w:styleId="Verzeichnis2">
    <w:name w:val="toc 2"/>
    <w:basedOn w:val="Verzeichnis1"/>
    <w:next w:val="Standard"/>
    <w:autoRedefine/>
    <w:uiPriority w:val="39"/>
    <w:unhideWhenUsed/>
    <w:rsid w:val="00096BC3"/>
    <w:pPr>
      <w:tabs>
        <w:tab w:val="left" w:pos="737"/>
      </w:tabs>
      <w:spacing w:before="0"/>
      <w:ind w:left="738" w:hanging="454"/>
    </w:pPr>
    <w:rPr>
      <w:b w:val="0"/>
      <w:noProof/>
      <w:sz w:val="19"/>
    </w:rPr>
  </w:style>
  <w:style w:type="paragraph" w:styleId="Verzeichnis3">
    <w:name w:val="toc 3"/>
    <w:basedOn w:val="Verzeichnis2"/>
    <w:next w:val="Standard"/>
    <w:autoRedefine/>
    <w:uiPriority w:val="39"/>
    <w:unhideWhenUsed/>
    <w:rsid w:val="00096BC3"/>
    <w:pPr>
      <w:tabs>
        <w:tab w:val="clear" w:pos="737"/>
        <w:tab w:val="left" w:pos="1134"/>
      </w:tabs>
      <w:ind w:left="1134" w:hanging="567"/>
    </w:pPr>
  </w:style>
  <w:style w:type="paragraph" w:styleId="Verzeichnis4">
    <w:name w:val="toc 4"/>
    <w:basedOn w:val="Standard"/>
    <w:next w:val="Standard"/>
    <w:autoRedefine/>
    <w:uiPriority w:val="39"/>
    <w:unhideWhenUsed/>
    <w:rsid w:val="00EA5C9D"/>
    <w:pPr>
      <w:spacing w:line="360" w:lineRule="exact"/>
      <w:ind w:left="680"/>
    </w:pPr>
  </w:style>
  <w:style w:type="paragraph" w:styleId="Verzeichnis5">
    <w:name w:val="toc 5"/>
    <w:basedOn w:val="Standard"/>
    <w:next w:val="Standard"/>
    <w:autoRedefine/>
    <w:semiHidden/>
    <w:unhideWhenUsed/>
    <w:rsid w:val="00EA5C9D"/>
    <w:pPr>
      <w:spacing w:after="100"/>
      <w:ind w:left="907"/>
    </w:pPr>
  </w:style>
  <w:style w:type="numbering" w:customStyle="1" w:styleId="berschriften-Gliederung">
    <w:name w:val="Überschriften-Gliederung"/>
    <w:basedOn w:val="KeineListe"/>
    <w:uiPriority w:val="99"/>
    <w:rsid w:val="002A0FEF"/>
    <w:pPr>
      <w:numPr>
        <w:numId w:val="29"/>
      </w:numPr>
    </w:pPr>
  </w:style>
  <w:style w:type="paragraph" w:customStyle="1" w:styleId="Untertitel2">
    <w:name w:val="Untertitel 2"/>
    <w:basedOn w:val="Untertitel"/>
    <w:qFormat/>
    <w:rsid w:val="00116693"/>
    <w:pPr>
      <w:spacing w:before="300" w:line="360" w:lineRule="exact"/>
    </w:pPr>
    <w:rPr>
      <w:sz w:val="18"/>
      <w:szCs w:val="18"/>
    </w:rPr>
  </w:style>
  <w:style w:type="paragraph" w:customStyle="1" w:styleId="Hinweis2">
    <w:name w:val="Hinweis 2"/>
    <w:basedOn w:val="Hinweis"/>
    <w:qFormat/>
    <w:rsid w:val="004239B9"/>
    <w:pPr>
      <w:pBdr>
        <w:top w:val="none" w:sz="0" w:space="0" w:color="auto"/>
        <w:left w:val="none" w:sz="0" w:space="0" w:color="auto"/>
        <w:bottom w:val="none" w:sz="0" w:space="0" w:color="auto"/>
        <w:right w:val="none" w:sz="0" w:space="0" w:color="auto"/>
      </w:pBdr>
      <w:shd w:val="clear" w:color="auto" w:fill="auto"/>
      <w:ind w:left="0" w:right="0"/>
    </w:pPr>
    <w:rPr>
      <w:color w:val="009FE3"/>
    </w:rPr>
  </w:style>
  <w:style w:type="paragraph" w:styleId="Beschriftung">
    <w:name w:val="caption"/>
    <w:basedOn w:val="Standard"/>
    <w:next w:val="Standard"/>
    <w:semiHidden/>
    <w:unhideWhenUsed/>
    <w:qFormat/>
    <w:rsid w:val="00433546"/>
    <w:pPr>
      <w:spacing w:after="200" w:line="240" w:lineRule="auto"/>
    </w:pPr>
    <w:rPr>
      <w:i/>
      <w:iCs/>
      <w:szCs w:val="18"/>
    </w:rPr>
  </w:style>
  <w:style w:type="character" w:styleId="Platzhaltertext">
    <w:name w:val="Placeholder Text"/>
    <w:basedOn w:val="Absatz-Standardschriftart"/>
    <w:uiPriority w:val="99"/>
    <w:semiHidden/>
    <w:rsid w:val="0078548F"/>
    <w:rPr>
      <w:color w:val="808080"/>
      <w:lang w:val="de-CH"/>
    </w:rPr>
  </w:style>
  <w:style w:type="paragraph" w:customStyle="1" w:styleId="Anhang">
    <w:name w:val="Anhang"/>
    <w:basedOn w:val="berschrift"/>
    <w:next w:val="Text"/>
    <w:qFormat/>
    <w:rsid w:val="00C4427C"/>
  </w:style>
  <w:style w:type="paragraph" w:styleId="Inhaltsverzeichnisberschrift">
    <w:name w:val="TOC Heading"/>
    <w:basedOn w:val="berschrift1"/>
    <w:next w:val="Standard"/>
    <w:uiPriority w:val="39"/>
    <w:unhideWhenUsed/>
    <w:rsid w:val="004B1E26"/>
    <w:pPr>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lang w:eastAsia="de-CH"/>
    </w:rPr>
  </w:style>
  <w:style w:type="character" w:customStyle="1" w:styleId="berschriftohneUmbruchZchn">
    <w:name w:val="Überschrift ohne Umbruch Zchn"/>
    <w:basedOn w:val="Absatz-Standardschriftart"/>
    <w:link w:val="berschriftohneUmbruch"/>
    <w:locked/>
    <w:rsid w:val="00BF1593"/>
    <w:rPr>
      <w:rFonts w:ascii="Arial" w:eastAsia="Calibri" w:hAnsi="Arial" w:cs="Arial"/>
      <w:b/>
      <w:bCs/>
      <w:color w:val="00A0E6"/>
      <w:sz w:val="36"/>
      <w:szCs w:val="36"/>
      <w:lang w:val="de-CH"/>
    </w:rPr>
  </w:style>
  <w:style w:type="paragraph" w:customStyle="1" w:styleId="berschriftohneUmbruch">
    <w:name w:val="Überschrift ohne Umbruch"/>
    <w:basedOn w:val="Standard"/>
    <w:link w:val="berschriftohneUmbruchZchn"/>
    <w:rsid w:val="00BF1593"/>
    <w:pPr>
      <w:spacing w:after="360"/>
    </w:pPr>
    <w:rPr>
      <w:rFonts w:cs="Arial"/>
      <w:b/>
      <w:bCs/>
      <w:color w:val="00A0E6"/>
      <w:sz w:val="36"/>
      <w:szCs w:val="36"/>
    </w:rPr>
  </w:style>
  <w:style w:type="paragraph" w:customStyle="1" w:styleId="Link">
    <w:name w:val="Link"/>
    <w:basedOn w:val="Text"/>
    <w:link w:val="LinkZchn"/>
    <w:qFormat/>
    <w:rsid w:val="00414129"/>
    <w:rPr>
      <w:color w:val="009FE3"/>
    </w:rPr>
  </w:style>
  <w:style w:type="character" w:customStyle="1" w:styleId="LinkZchn">
    <w:name w:val="Link Zchn"/>
    <w:basedOn w:val="TextZchn"/>
    <w:link w:val="Link"/>
    <w:rsid w:val="00414129"/>
    <w:rPr>
      <w:rFonts w:ascii="Arial" w:eastAsia="Calibri" w:hAnsi="Arial"/>
      <w:color w:val="009FE3"/>
      <w:sz w:val="18"/>
      <w:szCs w:val="18"/>
      <w:lang w:val="de-CH"/>
    </w:rPr>
  </w:style>
  <w:style w:type="paragraph" w:customStyle="1" w:styleId="ListWithCheckbox">
    <w:name w:val="ListWithCheckbox"/>
    <w:basedOn w:val="Text"/>
    <w:link w:val="ListWithCheckboxZchn"/>
    <w:qFormat/>
    <w:rsid w:val="00E06307"/>
    <w:pPr>
      <w:numPr>
        <w:numId w:val="31"/>
      </w:numPr>
      <w:ind w:left="284" w:hanging="284"/>
    </w:pPr>
  </w:style>
  <w:style w:type="character" w:customStyle="1" w:styleId="ListWithCheckboxZchn">
    <w:name w:val="ListWithCheckbox Zchn"/>
    <w:basedOn w:val="TextZchn"/>
    <w:link w:val="ListWithCheckbox"/>
    <w:rsid w:val="00E06307"/>
    <w:rPr>
      <w:rFonts w:ascii="Arial" w:eastAsia="Calibri" w:hAnsi="Arial"/>
      <w:color w:val="716E6E"/>
      <w:sz w:val="18"/>
      <w:szCs w:val="18"/>
      <w:lang w:val="de-CH"/>
    </w:rPr>
  </w:style>
  <w:style w:type="paragraph" w:customStyle="1" w:styleId="UntertitelDokumentuntertitel">
    <w:name w:val="UntertitelDokumentuntertitel"/>
    <w:basedOn w:val="Standard"/>
    <w:rsid w:val="00D17A85"/>
    <w:pPr>
      <w:spacing w:before="48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05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2FC53AA660437F8344F146A1622667"/>
        <w:category>
          <w:name w:val="Allgemein"/>
          <w:gallery w:val="placeholder"/>
        </w:category>
        <w:types>
          <w:type w:val="bbPlcHdr"/>
        </w:types>
        <w:behaviors>
          <w:behavior w:val="content"/>
        </w:behaviors>
        <w:guid w:val="{7D6E598C-52E7-4453-AE6F-43A5ED02F3FE}"/>
      </w:docPartPr>
      <w:docPartBody>
        <w:p w:rsidR="00EF0E43" w:rsidRDefault="00EF0E43">
          <w:pPr>
            <w:pStyle w:val="422FC53AA660437F8344F146A1622667"/>
          </w:pPr>
          <w:r>
            <w:rPr>
              <w:rStyle w:val="Platzhaltertext"/>
            </w:rPr>
            <w:t>‍</w:t>
          </w:r>
        </w:p>
      </w:docPartBody>
    </w:docPart>
    <w:docPart>
      <w:docPartPr>
        <w:name w:val="79D99FB2D9394D0982BD2DC3994FD5CE"/>
        <w:category>
          <w:name w:val="Allgemein"/>
          <w:gallery w:val="placeholder"/>
        </w:category>
        <w:types>
          <w:type w:val="bbPlcHdr"/>
        </w:types>
        <w:behaviors>
          <w:behavior w:val="content"/>
        </w:behaviors>
        <w:guid w:val="{EE0E447B-9C0D-41F6-81CB-DFB3C58325F5}"/>
      </w:docPartPr>
      <w:docPartBody>
        <w:p w:rsidR="00EF0E43" w:rsidRDefault="00EF0E43">
          <w:pPr>
            <w:pStyle w:val="79D99FB2D9394D0982BD2DC3994FD5CE"/>
          </w:pPr>
          <w:r>
            <w:rPr>
              <w:rStyle w:val="Platzhaltertext"/>
            </w:rPr>
            <w:t>‍</w:t>
          </w:r>
        </w:p>
      </w:docPartBody>
    </w:docPart>
    <w:docPart>
      <w:docPartPr>
        <w:name w:val="20BE0B98D27A492A9AF3682420A1403F"/>
        <w:category>
          <w:name w:val="Allgemein"/>
          <w:gallery w:val="placeholder"/>
        </w:category>
        <w:types>
          <w:type w:val="bbPlcHdr"/>
        </w:types>
        <w:behaviors>
          <w:behavior w:val="content"/>
        </w:behaviors>
        <w:guid w:val="{D225218F-8C0C-4174-B18E-C8ECF89D6AE4}"/>
      </w:docPartPr>
      <w:docPartBody>
        <w:p w:rsidR="00EF0E43" w:rsidRDefault="00EF0E43">
          <w:pPr>
            <w:pStyle w:val="20BE0B98D27A492A9AF3682420A1403F"/>
          </w:pPr>
          <w:r>
            <w:rPr>
              <w:rStyle w:val="Platzhaltertext"/>
            </w:rPr>
            <w:t>‍</w:t>
          </w:r>
        </w:p>
      </w:docPartBody>
    </w:docPart>
    <w:docPart>
      <w:docPartPr>
        <w:name w:val="A3A90A8B2FC14770840FBAE37249C5C0"/>
        <w:category>
          <w:name w:val="Allgemein"/>
          <w:gallery w:val="placeholder"/>
        </w:category>
        <w:types>
          <w:type w:val="bbPlcHdr"/>
        </w:types>
        <w:behaviors>
          <w:behavior w:val="content"/>
        </w:behaviors>
        <w:guid w:val="{226682EB-415F-4B61-B07E-78B0D5F77737}"/>
      </w:docPartPr>
      <w:docPartBody>
        <w:p w:rsidR="00EF0E43" w:rsidRDefault="00EF0E43">
          <w:pPr>
            <w:pStyle w:val="A3A90A8B2FC14770840FBAE37249C5C0"/>
          </w:pPr>
          <w:r>
            <w:rPr>
              <w:rStyle w:val="Platzhalt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43"/>
    <w:rsid w:val="00EF0E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lang w:val="de-CH"/>
    </w:rPr>
  </w:style>
  <w:style w:type="paragraph" w:customStyle="1" w:styleId="422FC53AA660437F8344F146A1622667">
    <w:name w:val="422FC53AA660437F8344F146A1622667"/>
  </w:style>
  <w:style w:type="paragraph" w:customStyle="1" w:styleId="79D99FB2D9394D0982BD2DC3994FD5CE">
    <w:name w:val="79D99FB2D9394D0982BD2DC3994FD5CE"/>
  </w:style>
  <w:style w:type="paragraph" w:customStyle="1" w:styleId="20BE0B98D27A492A9AF3682420A1403F">
    <w:name w:val="20BE0B98D27A492A9AF3682420A1403F"/>
  </w:style>
  <w:style w:type="paragraph" w:customStyle="1" w:styleId="A3A90A8B2FC14770840FBAE37249C5C0">
    <w:name w:val="A3A90A8B2FC14770840FBAE37249C5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MasterProperties">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</officeatwork>
</file>

<file path=customXml/item2.xml><?xml version="1.0" encoding="utf-8"?>
<officeatwork xmlns="http://schemas.officeatwork.com/Medi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officeatwork xmlns="http://schemas.officeatwork.com/CustomXMLPart">
  <Footer>CM Informatik AG, Bleichemattstrasse 2, CH-5000 Aarau, T +41 43 355 33 99, info@cmiag.ch, cmiag.ch</Footer>
  <Page>Seite</Page>
  <Subject/>
  <Title>Arbeitsjournal</Title>
</officeatwork>
</file>

<file path=customXml/item5.xml><?xml version="1.0" encoding="utf-8"?>
<officeatwork xmlns="http://schemas.officeatwork.com/Document">eNp7v3u/jUt+cmlual6JnU1wfk5pSWZ+nmeKnY0+MscnMS+9NDE91c7IwNTURh/OtQnLTC0HqoVScJMAxiof0g==</officeatwork>
</file>

<file path=customXml/item6.xml><?xml version="1.0" encoding="utf-8"?>
<officeatwork xmlns="http://schemas.officeatwork.com/Formulas">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</officeatwork>
</file>

<file path=customXml/itemProps1.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2.xml><?xml version="1.0" encoding="utf-8"?>
<ds:datastoreItem xmlns:ds="http://schemas.openxmlformats.org/officeDocument/2006/customXml" ds:itemID="{07E69C3D-4416-4E02-AE40-C49073F22C14}">
  <ds:schemaRefs>
    <ds:schemaRef ds:uri="http://schemas.officeatwork.com/Media"/>
  </ds:schemaRefs>
</ds:datastoreItem>
</file>

<file path=customXml/itemProps3.xml><?xml version="1.0" encoding="utf-8"?>
<ds:datastoreItem xmlns:ds="http://schemas.openxmlformats.org/officeDocument/2006/customXml" ds:itemID="{E06596B3-A8C6-4278-A45B-F2D5E545EA49}">
  <ds:schemaRefs>
    <ds:schemaRef ds:uri="http://schemas.openxmlformats.org/officeDocument/2006/bibliography"/>
  </ds:schemaRefs>
</ds:datastoreItem>
</file>

<file path=customXml/itemProps4.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5.xml><?xml version="1.0" encoding="utf-8"?>
<ds:datastoreItem xmlns:ds="http://schemas.openxmlformats.org/officeDocument/2006/customXml" ds:itemID="{CD884691-B2D0-41DB-88C3-E8CB5B848DA1}">
  <ds:schemaRefs>
    <ds:schemaRef ds:uri="http://schemas.officeatwork.com/Document"/>
  </ds:schemaRefs>
</ds:datastoreItem>
</file>

<file path=customXml/itemProps6.xml><?xml version="1.0" encoding="utf-8"?>
<ds:datastoreItem xmlns:ds="http://schemas.openxmlformats.org/officeDocument/2006/customXml" ds:itemID="{3E36F027-ABD0-485C-A28E-5BB43A382B4C}">
  <ds:schemaRefs>
    <ds:schemaRef ds:uri="http://schemas.officeatwork.com/Formul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846</Characters>
  <Application>Microsoft Office Word</Application>
  <DocSecurity>0</DocSecurity>
  <Lines>56</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Arbeitsjournal</vt:lpstr>
      <vt:lpstr>DocumentType</vt:lpstr>
    </vt:vector>
  </TitlesOfParts>
  <Manager>Janosch Lio</Manager>
  <Company>CM Informatik AG</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Arbeitsjournal</dc:title>
  <dc:subject>CustomField.Dokumentbetreff</dc:subject>
  <dc:creator>Janosch Lio</dc:creator>
  <cp:keywords/>
  <dc:description/>
  <cp:lastModifiedBy>Lio, Janosch</cp:lastModifiedBy>
  <cp:revision>29</cp:revision>
  <cp:lastPrinted>2015-04-15T07:09:00Z</cp:lastPrinted>
  <dcterms:created xsi:type="dcterms:W3CDTF">2024-03-01T08:04:00Z</dcterms:created>
  <dcterms:modified xsi:type="dcterms:W3CDTF">2024-03-21T09:09:00Z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Bleichemattstrasse 2</vt:lpwstr>
  </property>
  <property fmtid="{D5CDD505-2E9C-101B-9397-08002B2CF9AE}" pid="4" name="Organisation.Address2">
    <vt:lpwstr>CH-5000 Aarau</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cmiag.ch</vt:lpwstr>
  </property>
  <property fmtid="{D5CDD505-2E9C-101B-9397-08002B2CF9AE}" pid="8" name="CustomField.Dokumenttitel">
    <vt:lpwstr>Arbeitsjournal</vt:lpwstr>
  </property>
  <property fmtid="{D5CDD505-2E9C-101B-9397-08002B2CF9AE}" pid="9" name="CustomField.Dokumentbetreff">
    <vt:lpwstr/>
  </property>
  <property fmtid="{D5CDD505-2E9C-101B-9397-08002B2CF9AE}" pid="10" name="Produkte.Grafik">
    <vt:lpwstr/>
  </property>
  <property fmtid="{D5CDD505-2E9C-101B-9397-08002B2CF9AE}" pid="11" name="Module.Grafik">
    <vt:lpwstr/>
  </property>
</Properties>
</file>